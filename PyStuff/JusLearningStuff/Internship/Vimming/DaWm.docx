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---&gt;ArG.jpeg CharacterCount: 3520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11"/>
        </w:rPr>
        <w:br/>
        <w:t xml:space="preserve">                                 ..........................                     </w:t>
        <w:br/>
        <w:t xml:space="preserve">                            ........~^:::::::::::::::::^;~......                </w:t>
        <w:br/>
        <w:t xml:space="preserve">                         .......~^=:;-.................-~;:=:~.....             </w:t>
        <w:br/>
        <w:t xml:space="preserve">                         ..-^:=:;-.....              ........^=^-..             </w:t>
        <w:br/>
        <w:t xml:space="preserve">              .....   ....;*-....                            ..-:=^-.....       </w:t>
        <w:br/>
        <w:t xml:space="preserve">              .....  ...~==-...                              .....-:=~...       </w:t>
        <w:br/>
        <w:t xml:space="preserve">                   ....-#~..           .................  ..... .....^+-....    </w:t>
        <w:br/>
        <w:t xml:space="preserve">                   ....=+...        .................-~........    ...-*^...    </w:t>
        <w:br/>
        <w:t xml:space="preserve">                   ...+^....  ........................=............  ..-+=..    </w:t>
        <w:br/>
        <w:t xml:space="preserve">                   ..-%....   ........................:-.....-:-.........*;..   </w:t>
        <w:br/>
        <w:t xml:space="preserve">                   ..:=...       .....................;~.....:-..........~+...  </w:t>
        <w:br/>
        <w:t xml:space="preserve">                   .-*....    .................^-.....:~.....=..........~=&amp;-..  </w:t>
        <w:br/>
        <w:t xml:space="preserve">                   .~*.. .    .................-::;..:~.....-:......-^^...~*~.  </w:t>
        <w:br/>
        <w:t xml:space="preserve">                   .^:.................---~~--....;^;~..=..~.:...~;^^-.....;=.  </w:t>
        <w:br/>
        <w:t xml:space="preserve">                   .:^...~:===:;;~-.-::==+@$$##&amp;%%%%%&amp;**=~~;-=~=...........~%...</w:t>
        <w:br/>
        <w:t xml:space="preserve">                   .=^..;$^~--;^^:=+*++*%&amp;#::+:;~;=*^-:%#&amp;:++*#%:=&amp;&amp;#&amp;%%%+++%=..</w:t>
        <w:br/>
        <w:t xml:space="preserve">                   .;+..:$^...........~~^&amp;&amp;=*&amp;#&amp;%%:;;~;-.##=^:=%##@*+^~--...^@^.</w:t>
        <w:br/>
        <w:t xml:space="preserve">                  ...+^..-;..........---=##:==***++%^....#^....-&amp;$#=&amp;&amp;#%^--.:@=.</w:t>
        <w:br/>
        <w:t xml:space="preserve">                  ...-%~...............-;*#^~~^=;~^*^...~$~....^^&amp;%=^~::*^---$=.</w:t>
        <w:br/>
        <w:t xml:space="preserve">                   ...;+..............^;-~=%*%&amp;&amp;&amp;&amp;&amp;&amp;%++**+....;;:%&amp;%%**%%%%**$=.</w:t>
        <w:br/>
        <w:t xml:space="preserve">                   ....:*~...:~.~^...:~...-:-::;-.............~+-..-^:~==~-;^+~.</w:t>
        <w:br/>
        <w:t xml:space="preserve">                      ..~+^...~^+%:.-=.....:;:^....^;. .     ..~==-.-:-^:-.-=*~.</w:t>
        <w:br/>
        <w:t xml:space="preserve">                      ....+;.....^=.-^.....::-...~*^.;^;.........-=.-:^;:~..:&amp;..</w:t>
        <w:br/>
        <w:t xml:space="preserve">                       ...-*...-^:*-.......;:-.~*=-.~%-..........:+..;:::~.~&amp;^..</w:t>
        <w:br/>
        <w:t xml:space="preserve">                         ..*-....~^*.......;^.;%~....^=:-.^^-.~:=*%-.-:^:;.^;.. </w:t>
        <w:br/>
        <w:t xml:space="preserve">                         ..*-...-;^&amp;:......:~;%^^;-..-^:^+:==^^^;.:+..:~:;+;... </w:t>
        <w:br/>
        <w:t xml:space="preserve">                         ..*-......:%-....-:;%-:-..-*#*%:&amp;=+*^%:@&amp;^%;-:-%:-...  </w:t>
        <w:br/>
        <w:t xml:space="preserve">                         ..%-..  ..^+;....;:%^.;*..%@@@@@@@@@@@@@@#~=^~+&amp;~....  </w:t>
        <w:br/>
        <w:t xml:space="preserve">                       ...:=...  ..:-.^-..^-^;..;..&amp;@@@@@@@@@@@@@@*.~^-%~...    </w:t>
        <w:br/>
        <w:t xml:space="preserve">                       ..-%..    .-;.-^~:=+.-:~;...~$@@@@@@@@@@@@*--:~+;-..     </w:t>
        <w:br/>
        <w:t xml:space="preserve">                      ...^=..    .......;*&amp;*^~^-....;#@@@@@@@@@#^-~=+=^... .    </w:t>
        <w:br/>
        <w:t xml:space="preserve">                   ....-++..  .....-.....-~.&amp;+:^-~-..-&amp;@@@@$%+;..^#&amp;:....       </w:t>
        <w:br/>
        <w:t xml:space="preserve">                  ....-*:......-:=:;........-+#*;&amp;^~-.-;;:;--..~*#%~....        </w:t>
        <w:br/>
        <w:t xml:space="preserve">           .........~:=~......~*;......   .....^&amp;##*=++;-;#=*#%+;:............  </w:t>
        <w:br/>
        <w:t xml:space="preserve">       .......~;^:^:+:-.....~^:-....        ...----;:*+;;=;;^:=:^^^^^^^^^^^^;~~-</w:t>
        <w:br/>
        <w:t xml:space="preserve">      ...;^^:=;-........ .........     .....................................---.</w:t>
        <w:br/>
        <w:t xml:space="preserve">      ..............                   ...~~;;~...^;~~..                ....  ..</w:t>
        <w:br/>
        <w:t>^^^^^^^^^^^^^^^^^^^^^^^^^^^^^^^^^^^^^^^^^^^^^^*++*:^^^^^^^^^^^^^^^^^^^^^^^^^^^^^</w:t>
      </w:r>
    </w:p>
    <w:p>
      <w:r>
        <w:br w:type="page"/>
      </w:r>
    </w:p>
    <w:p>
      <w:pPr>
        <w:pStyle w:val="Heading1"/>
      </w:pPr>
      <w:r>
        <w:t>---&gt;ArG.jpeg CharacterCount: 12300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9"/>
        </w:rPr>
        <w:br/>
        <w:t xml:space="preserve">                                                               .....  ................. ......................                                        </w:t>
        <w:br/>
        <w:t xml:space="preserve">                                                               ....... .......................................                                        </w:t>
        <w:br/>
        <w:t xml:space="preserve">                                                          ..  .........-~;:+*********************+:;;-........... .  ..                               </w:t>
        <w:br/>
        <w:t xml:space="preserve">                                                    ..............-^++*++:^;~-------------...---~;^::=+++++:^~-.........                              </w:t>
        <w:br/>
        <w:t xml:space="preserve">                                                    ..........-;+%&amp;+;-...................................-~;:*%&amp;+;-..  .                              </w:t>
        <w:br/>
        <w:t xml:space="preserve">                                               ..........-~=*%%%:~........                         ............-:*%*^-........                        </w:t>
        <w:br/>
        <w:t xml:space="preserve">                                               .....-~^=*&amp;*:;-............                           .............-^+&amp;=-.....                         </w:t>
        <w:br/>
        <w:t xml:space="preserve">                          .........       ..  ....-=%+:^~-..........                                   ...  .........-:**=;.... ....  ..              </w:t>
        <w:br/>
        <w:t xml:space="preserve">                          .........       .......~%&amp;;.......                                                       .....-^%%:~..........              </w:t>
        <w:br/>
        <w:t xml:space="preserve">                          .........       . ....^&amp;%~......                                                         ........;+%*^-..... .              </w:t>
        <w:br/>
        <w:t xml:space="preserve">                          ......        .....-^%&amp;=-..                                                                   .....-^*%=~....               </w:t>
        <w:br/>
        <w:t xml:space="preserve">                                        ....-*&amp;;.....                                                                   ........-:%*^...              </w:t>
        <w:br/>
        <w:t xml:space="preserve">                                     .  ....;#+......                    ....................... .......      .......    ... ......^#*-......         </w:t>
        <w:br/>
        <w:t xml:space="preserve">                                     . .....:$^.....                     ............................-...............        .......-**-.....         </w:t>
        <w:br/>
        <w:t xml:space="preserve">                                     . ....~&amp;*-.....                ................................-+:..............        ........-&amp;%~ . .         </w:t>
        <w:br/>
        <w:t xml:space="preserve">                                     . ...^&amp;:........     ...........................................^%~....................       ...~%%~...         </w:t>
        <w:br/>
        <w:t xml:space="preserve">                                     ....;$=.......       ...........................................~*^......................     ....-*#;..         </w:t>
        <w:br/>
        <w:t xml:space="preserve">                                     ....=$;. ...         ............................................=:............-=:.................;#*....       </w:t>
        <w:br/>
        <w:t xml:space="preserve">                                     ...-%&amp;-...           ............................................:+...........-=+-.... .............+#;...       </w:t>
        <w:br/>
        <w:t xml:space="preserve">                                     ...;#+....                .......................................~+..........-=+-...................-%%-..  ..   </w:t>
        <w:br/>
        <w:t xml:space="preserve">                                     ..~%%-....                     ................................ .~+..... ....~*;..................--.*%-.... .   </w:t>
        <w:br/>
        <w:t xml:space="preserve">                                     ..+#;... .                     ....................:^............^+-.........^%-..................-+=%$;.....    </w:t>
        <w:br/>
        <w:t xml:space="preserve">                                     ..+&amp;-.....           ..............................-=+^-.......~==~..........:=...............-^-..-;=*&amp;:-....   </w:t>
        <w:br/>
        <w:t xml:space="preserve">                                     ..*&amp;-..  .           ...............................-^+%=~-...-*=............:=. ...........~=+^-......;&amp;*....   </w:t>
        <w:br/>
        <w:t xml:space="preserve">                                     .;&amp;+.... .     .......................................--:%*:~..;-...-........:=-.........-;++:-......-..=&amp;;...   </w:t>
        <w:br/>
        <w:t xml:space="preserve">                                     .^&amp;^.....................................-~~-..-.........--;=+=^-..-%;...-~..~*^....-^::=*+;-...........-%%-..   </w:t>
        <w:br/>
        <w:t xml:space="preserve">                                     .^&amp;;............................^****&amp;&amp;&amp;&amp;#$$$$$$$#%+:^^^^^^^^^^=:;-:=:-..~=~.-^~.~^..----................+#~..   </w:t>
        <w:br/>
        <w:t xml:space="preserve">                                     .:&amp;;.....-^*####$$###%++=:^;--.........--%@$$$#&amp;%%&amp;#$@@@@@@$@@$$$$#&amp;=;;^;-^^~:$+-*:........-------------~%#~... .</w:t>
        <w:br/>
        <w:t xml:space="preserve">                                     .=&amp;~.....*@#+^^;;;;^=+%%%&amp;#$$##&amp;*+++++**%$@=;-.-~~..~;^^+#$$#=;-;=*&amp;@@%;--^%^;*#%$;..-;+*&amp;##$$$$$$$$$$$$#$@%-....</w:t>
        <w:br/>
        <w:t xml:space="preserve">                                     .:#^....-%@=...............-~;=*******%%#@$==*&amp;#$$%+;-.--.~;^-..-;+*%#@&amp;%%&amp;&amp;***&amp;$@#&amp;&amp;#@@@#&amp;&amp;%+======;~~~~~^#&amp;;...</w:t>
        <w:br/>
        <w:t xml:space="preserve">                                     .~&amp;+....~#@+-......................-.;::%@#===*&amp;#$###&amp;%*:~-.;~-^^::-.^@@@&amp;%+==+*%&amp;$$&amp;%$@#=:^;~--~--.......~#@&amp;~..</w:t>
        <w:br/>
        <w:t xml:space="preserve">                                     .-%%~....=&amp;$#^..     ............~^:^~-:$@#::=%&amp;%%%%%%&amp;&amp;&amp;%&amp;%%^-..-...^@$+-........;*$@@@&amp;&amp;#$#&amp;*=~..--.....;$@$^..</w:t>
        <w:br/>
        <w:t xml:space="preserve">                                   ....;#*-.....;^-...................-~~-~+%$@$%**&amp;#&amp;####$##=:%#=:~......^@#;.........-*$#@$::%&amp;%*&amp;$$%=:-.....^$@$=..</w:t>
        <w:br/>
        <w:t xml:space="preserve">                                   .....;&amp;*-..............................-^+#@$=~----~==:~;:=+%%^;.......^$#;.........;*$@@$*=*#####$%;---~~-.:$@$=..</w:t>
        <w:br/>
        <w:t xml:space="preserve">                                   ......=$^....... .................... .-;;*@#=-.....-::-...-^+%;.......+@%-........-^=+#@%+==^^;^++^+=;-.--.-+@@=..</w:t>
        <w:br/>
        <w:t xml:space="preserve">                                     ....-+&amp;~..           ...............-~~^*$$$#&amp;%%***%*+++*%%**;.....-~&amp;@+-........~:-~%$*;=:^-..^::++:~^;-..:@$=..</w:t>
        <w:br/>
        <w:t xml:space="preserve">                                     .....~&amp;:..           ..............^*~---~=%&amp;&amp;#$$$$$$###$##&amp;$&amp;%*%%&amp;$$$#^........~~;+%$@&amp;+%%%*+==**+*****%%&amp;#@$+-.</w:t>
        <w:br/>
        <w:t xml:space="preserve">                                     . ....=%~.........................:%~.....-::~-~^=+++%*===========:^~~-....... .=%..-^+%%%&amp;$####$@@@$&amp;&amp;%*%*%#&amp;~..</w:t>
        <w:br/>
        <w:t xml:space="preserve">                                     . .....+&amp;=-......:+^-...~^~.....-:+-.......^:~-;:::;^-..........................-*=-......-;=:--~==^...-~+;-*%-..</w:t>
        <w:br/>
        <w:t xml:space="preserve">                                     .    ...:&amp;+~......-:**+&amp;%+%~....^%~........;=;~:=^::.................... ........~*&amp;:-.....-:=-.-::^.....==-%*-..</w:t>
        <w:br/>
        <w:t xml:space="preserve">                                          ....~*&amp;;........-;=*#$=....:+-........^=;^:+::-......-:%:...  .          .....;*&amp;^....-^:^-.:::-....:+~&amp;%-..</w:t>
        <w:br/>
        <w:t xml:space="preserve">                                          ......=&amp;=..........-+#:....+=.........;=^::~-......-:%%^......... ..............;++-...^:::-^::-....^:*@=...</w:t>
        <w:br/>
        <w:t xml:space="preserve">                                            .....:#^...........*+-...^;.........;+::;.......^&amp;&amp;^-..;++*%=-.............. ..-*+...~=:=;^::-.....=$#~...</w:t>
        <w:br/>
        <w:t xml:space="preserve">                                            .....-%%~... ..~^==**~...............:::^.....;*#=-...-&amp;%~~-... . ............-+#:...-:::::::-...-:$#&amp;~...</w:t>
        <w:br/>
        <w:t xml:space="preserve">                                            ......^#:......~^;~%#+-............ .~::;....=#*~.....-*#;...................~*#:-....~::::::~...~##;-... </w:t>
        <w:br/>
        <w:t xml:space="preserve">                                               ...;#=.. . ....^=^&amp;=-.............;::~...:&amp;=-.......-=%*=:~..~++=:....;:^~+#&amp;%;.....^:::::;...^==-..   </w:t>
        <w:br/>
        <w:t xml:space="preserve">                                               ...;#=.. .........=$=.............^:;..-*#;..-;~.......-~~-...........-;:**;;#%.....;::;:=;.-::-....   </w:t>
        <w:br/>
        <w:t xml:space="preserve">                                               ...;#=.. .........=#*-.... ......;::-..=@=^*++=~........-;:*%%%%+^~-.........+#:....;:^~:^~~%%~.....   </w:t>
        <w:br/>
        <w:t xml:space="preserve">                                               ...;#=.. .....:+++%&amp;+&amp;~.. .......^^:-.:$*~+;... .....~:%#%:;&amp;*~;=#$%%%%**=;-.-&amp;#;...;=;~=~;%=%~.....   </w:t>
        <w:br/>
        <w:t xml:space="preserve">                                               ...;#=.. .........-+&amp;$^..........^::-^$*-.+~......~+&amp;#+:&amp;^~;#*~~~&amp;*--*#~^$$&amp;;.:$+-..^=~~+%*^-~......   </w:t>
        <w:br/>
        <w:t xml:space="preserve">                                               ...;#=.. . ........~%&amp;&amp;:-.......-==:^&amp;&amp;-.-*;.....^#@@@#&amp;@@@@@@@@@@$%%$$%&amp;@@@$&amp;^*#:~~:=-;#*.... .....   </w:t>
        <w:br/>
        <w:t xml:space="preserve">                                               ...;#=.. .      ...~%=*~-.......;=^:&amp;#^...=&amp;^...~&amp;@@@@@@@@@@@@@@@@@@@@@@@@@@@@^-*%;^:~-&amp;@&amp;~.........   </w:t>
        <w:br/>
        <w:t xml:space="preserve">                                               ...=#^.. .      ...^+.-.........^=~^%*-...~%:...;#@@@@@@@@@@@@@@@@@@@@@@@@@@@@;.--;+;.~&amp;:-....         </w:t>
        <w:br/>
        <w:t xml:space="preserve">                                               ..^&amp;+-.. .      ...:=...-^~....-:^.-^:~....~-...;#@@@@@@@@@@@@@@@@@@@@@@@@@@@%-..-::-.;#^.....         </w:t>
        <w:br/>
        <w:t xml:space="preserve">                                            ....;$=...         .-^*~..-+$%=^;-;=~..~::-........-=$@@@@@@@@@@@@@@@@@@@@@@@@@*~..~::--:%%^.....         </w:t>
        <w:br/>
        <w:t xml:space="preserve">                                            ....+#~...         ..;-....~~..::+#*~...;=;~=~-......+@@@@@@@@@@@@@@@@@@@@@@@@+-..-^=;.;&amp;^......          </w:t>
        <w:br/>
        <w:t xml:space="preserve">                                          . ....%%-...         .............:#$#&amp;^-.-^:;;^-......~+$@@@@@@@@@@@@@@@@@@@@$:-..;:::;+%$:....  .         </w:t>
        <w:br/>
        <w:t xml:space="preserve">                                          .....^#:...          ............-+:**&amp;&amp;%:~-:=~....... ..:&amp;@@@@@@@@@@@@@@@@@@*~-~-;=+*%*:---..              </w:t>
        <w:br/>
        <w:t xml:space="preserve">                                          ...-*$:....          ..............-=^..:$#;~^=~...........*@@@@@@@@@@@@@$&amp;+;..~:+&amp;$#=+;......              </w:t>
        <w:br/>
        <w:t xml:space="preserve">                                     .   ...~%&amp;^....    ........-~^-..............~&amp;#&amp;=:==;~+:~......~%$@@@@@@@#%=;-.....-;&amp;@%&amp;*=-..                  </w:t>
        <w:br/>
        <w:t xml:space="preserve">                                     ......-&amp;%;.....    ....-:**+=:~...............~-:$@$:;^#*~-.......-;^^^^~-........-=%$&amp;*+-.....                  </w:t>
        <w:br/>
        <w:t xml:space="preserve">                                ..........;%*-.............=#=-.............. .. ...:+^:*%=&amp;@+%&amp;;-^=-.~+~.~+%^^^:+=~..;+&amp;$%=+=-. ......               </w:t>
        <w:br/>
        <w:t xml:space="preserve">                          .............-;*&amp;:......   .....^#^.............    ...........:#@@$&amp;%+-~%=~*=....%$=;+%$$=+$*;:*~...............           </w:t>
        <w:br/>
        <w:t xml:space="preserve">                     ................~+%%:-.............-=&amp;^........            .........^%^%#%%##%&amp;$#$%*==+#$#*=+#@@@&amp;~.--........................   </w:t>
        <w:br/>
        <w:t xml:space="preserve">              ...............-~;:++++%&amp;*+:...........;++*+~....                     .....--.....~++;&amp;&amp;&amp;:~~;%=~~;~^*=:+%+*+++++++++++++++++=:^~-.......</w:t>
        <w:br/>
        <w:t xml:space="preserve">              ...........~=*%%+=^~.......................... .                      .  ..... . ....-:;-........ .........................-~^=*%%*****;</w:t>
        <w:br/>
        <w:t xml:space="preserve">             ....~~~~;;:*%+;-............ ... .............. ..           . ..........................................................................</w:t>
        <w:br/>
        <w:t xml:space="preserve">             ...-:==+===;-...........               ......               .....~^^^;-...... ..............     ........................................</w:t>
        <w:br/>
        <w:t xml:space="preserve">             ...................                                         .....----~^:^^-.....-::^^^^;-...                                          ...</w:t>
        <w:br/>
        <w:t xml:space="preserve">                     ......                                                     ......;*;~~~;*;.........                                              </w:t>
        <w:br/>
        <w:t>^^^^^^^^^^^^^^^^^^^^^^^^^^^^^^^^^^^^^^^^^^^^^^^^^^^^^^^^^^^^^^^^^^^^^^^^^^^^^^^^^^^^^^:=+++++=^^^^^^^^^^^^^^^^^^^^^^^^^^^^^^^^^^^^^^^^^^^^^^^^^^^^^^^^</w:t>
      </w:r>
    </w:p>
    <w:p>
      <w:r>
        <w:br w:type="page"/>
      </w:r>
    </w:p>
    <w:p>
      <w:pPr>
        <w:pStyle w:val="Heading1"/>
      </w:pPr>
      <w:r>
        <w:t>---&gt;ArG.jpeg CharacterCount: 28980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6"/>
        </w:rPr>
        <w:br/>
        <w:t xml:space="preserve">                                                                                                ........    ..  ..................    ..        . ... ....  ............                                                              </w:t>
        <w:br/>
        <w:t xml:space="preserve">                                                                                                ........   ..........................   ................................                                                              </w:t>
        <w:br/>
        <w:t xml:space="preserve">                                                                                                ........... ............................................................                                                              </w:t>
        <w:br/>
        <w:t xml:space="preserve">                                                                                                ................-~;^:===========+++++++++++++++++++=:;~--...............                                                              </w:t>
        <w:br/>
        <w:t xml:space="preserve">                                                                                         ... .............-~:+**####&amp;************++++++++++++++++*%&amp;####&amp;%*+:^~-................   ...                                                </w:t>
        <w:br/>
        <w:t xml:space="preserve">                                                                                .........  .....  ....-^+%##&amp;%+=^;---...............................-~~;^:=*%&amp;##&amp;&amp;*+=^~-...... .....   .                                              </w:t>
        <w:br/>
        <w:t xml:space="preserve">                                                                                ...................~^+%#&amp;+^~--...............................................-~;^=+*%&amp;&amp;%*=^~.......   ..                                              </w:t>
        <w:br/>
        <w:t xml:space="preserve">                                                                        .   ............ ...--;^=*&amp;&amp;*+^~.............. ..............................................-;^:+%&amp;%+:;-.... ...  ..  .                                      </w:t>
        <w:br/>
        <w:t xml:space="preserve">                                                                         ....... ......-;:+%###&amp;%=~-............                                        ...................-;=%##*^~...........                                       </w:t>
        <w:br/>
        <w:t xml:space="preserve">                                                                         .........-~;:*&amp;#&amp;*=^~--...... .........                                          .........   ..  ....-~:%#&amp;+~.........                                       </w:t>
        <w:br/>
        <w:t xml:space="preserve">                                                                        . ... .~:*###&amp;*=;-..............                                                    .............. ......-;+&amp;&amp;+^-..... .                                      </w:t>
        <w:br/>
        <w:t xml:space="preserve">                                        .............           ..      .....~=&amp;#*:;~-..........   ...                                                       ...      .. ...    ....~=%#&amp;+^-......  .  .      ..                      </w:t>
        <w:br/>
        <w:t xml:space="preserve">                                        .............           ..    ......~*#%;-...........                                                                                   ......-~=%#&amp;=~......... ..    ..                      </w:t>
        <w:br/>
        <w:t xml:space="preserve">                                        .............           .   .... ..;%$%;-.... ..                                                                                        .  ......-;*##+^-...........   .                      </w:t>
        <w:br/>
        <w:t xml:space="preserve">                                        .............           .  ......-;*$%~........                                                                                         ...........-;=%#%=;-.........  .                      </w:t>
        <w:br/>
        <w:t xml:space="preserve">                                        .............        .... .....;:%#%:~..  .  ...                                                                                        .   ... ......-~:*&amp;%+^-........                       </w:t>
        <w:br/>
        <w:t xml:space="preserve">                                        ........             .... ...:%#&amp;+;-....                                                                                                        ..   ... .-^+&amp;&amp;+;.... ..                      </w:t>
        <w:br/>
        <w:t xml:space="preserve">                                                             .......~%$+~.......                                                                                                           ..........~+&amp;#+;.....                      </w:t>
        <w:br/>
        <w:t xml:space="preserve">                                                             .......;&amp;$:.... ...                                                                                                         ..............~+#&amp;:-...                      </w:t>
        <w:br/>
        <w:t xml:space="preserve">                                                        ..     .. .-=$%;........                                ...................................  ..........         ...........             ........-^&amp;#*;........ .              </w:t>
        <w:br/>
        <w:t xml:space="preserve">                                                        ..   ......~*$+-.......                                 ............................................... ...................             ..........~+#&amp;^-.......               </w:t>
        <w:br/>
        <w:t xml:space="preserve">                                                        .   .......^&amp;#=-.......                         .................................................-^^- .....................             ........ ..-=$&amp;:-...  ..              </w:t>
        <w:br/>
        <w:t xml:space="preserve">                                                           ......-=&amp;#=-... ...                          ..................................................:%=-.....................             ...  .......-=##:- .. .               </w:t>
        <w:br/>
        <w:t xml:space="preserve">                                                         .  ....;*#%;...........        ..................................................................-+%;...................... .. ....            . ...-:&amp;#=-... .              </w:t>
        <w:br/>
        <w:t xml:space="preserve">                                                        . . ...;&amp;#+~... ......          ..................................................................-^%:.................. ..... .......           . .. .^%#*~..                </w:t>
        <w:br/>
        <w:t xml:space="preserve">                                                        . . ..-+$%~.. ......            ................        ..........................................-~*+~.....................-...........        ... ....;&amp;$=....              </w:t>
        <w:br/>
        <w:t xml:space="preserve">                                                        . ....~%$=... .....             ...................................................................-=*~...................-^+^-.........................-=$&amp;^......           </w:t>
        <w:br/>
        <w:t xml:space="preserve">                                                        ... ..^&amp;$:...  .                ...................................................................-=%;..................-=%=~......    .................~%@+-. ...           </w:t>
        <w:br/>
        <w:t xml:space="preserve">                                                         ... -=@%~....                  ...................................................................-:%:-........ .......-:%=-.. ...   ....................=$&amp;^.....           </w:t>
        <w:br/>
        <w:t xml:space="preserve">                                                        .. ..-+$*-.. . .                        ........................................................... ~*=-...........  ...^%+~.. ....  ................... .~*$*-....           </w:t>
        <w:br/>
        <w:t xml:space="preserve">                                                        .....^&amp;$:-.. ..                         ........................................................ ...~*+-........ .. ...~+*;................................:$%~....   ..      </w:t>
        <w:br/>
        <w:t xml:space="preserve">                                                        ...-^%#+-......                                 .................................................  .~*+-... ...  .. ...^*=-... .................... ...-~..:#%~....... .      </w:t>
        <w:br/>
        <w:t xml:space="preserve">                                                        ...^&amp;$=-....  ..                                ..............................;=;-................ .;%=-............. -:%;... ...................   . .~=*^^##:........       </w:t>
        <w:br/>
        <w:t xml:space="preserve">                                                         ..^#&amp;;..... ..                                 ......................... .. .~:%=~................;*%;-..............~**-... . ........................;+%&amp;$$%^... ...       </w:t>
        <w:br/>
        <w:t xml:space="preserve">                                                         ..^#&amp;;....    .                ................................         ... ...^%%:-............-:%+~-...............;*=-.... ..................-;~.....--^+%#&amp;:-.....       </w:t>
        <w:br/>
        <w:t xml:space="preserve">                                                        ...^#&amp;~....    .                ............................................  ..-;+%%=~.........-:%=-.............. ..;*=.. .. ............. .--;*%^.........-^&amp;#*~... .      </w:t>
        <w:br/>
        <w:t xml:space="preserve">                                                        ...:#&amp;;....    .                ........................................  .......-;^+&amp;%+^~.... .~*%~............... ..;*=.. .. .......... ..--^*%:~........ ...^%$+-....      </w:t>
        <w:br/>
        <w:t xml:space="preserve">                                                        . ~*$*~....    .                ........................................... .......---^*&amp;%+;-...-:^-............... ..;*=-.... ............~:**=;..........-. .-=$*~. ..      </w:t>
        <w:br/>
        <w:t xml:space="preserve">                                                        ..;&amp;#:.......   ....    ..................  ........ .....  .......... ................~::=*+:;----.. ..-:^... .... ..-+*;. ...........-~^+%*:~..... ... ..-....^&amp;#=....      </w:t>
        <w:br/>
        <w:t xml:space="preserve">                                                         .^#&amp;^................................................-.-~~~~~~;^==:^;;;^;;;~-.............-~^:::^-.....~%*-.....;:~...~==~.......~:===++=:;-.......  ...........:#&amp;;...      </w:t>
        <w:br/>
        <w:t xml:space="preserve">                                                        ..^#&amp;;..  ...... ................................;*#####$$@@@@@@@@@$@@@@@@@@$&amp;*+:;~~~~~~~~~~~~~~~:=:~.-::=%^.....;=^-..---..-:*;.................................;&amp;#;..       </w:t>
        <w:br/>
        <w:t xml:space="preserve">                                                        ..^#&amp;;.. . ......-~^:::::::::::^~-..--...........-;^:::::::^:::+#@@@@@@@@@@@@@@@@@@@@@@@@@@@@@@$$@@#%=+%=^~.~~~~~.~~..~=#+~-~*&amp;~..... ..........................~+##;...    ..</w:t>
        <w:br/>
        <w:t xml:space="preserve">                                                        ..=$%~....... -;=%$@@@@@@@@@@@@@$#&amp;%%%*+==:;~---..............-+$@@####%*++++*%&amp;$$@@@@@@@@$#$@@$#$$$@@$$&amp;+:^^::;~.^*;;:+$&amp;^-=$*-..........----------------------~:#$:-....  ..</w:t>
        <w:br/>
        <w:t xml:space="preserve">                                                        ..=$*-. .... .:#@@#%+:::::::::+*&amp;##$$$$@@@@$#&amp;&amp;&amp;*=:^^^^::^::==*#@@&amp;^~-~....-...-~;^:==*#@@$$$#*=~~~:%&amp;#$@@@$*^--..;&amp;+^^^%#&amp;+%@=-....-~^==*%&amp;&amp;####################$$@#:.....  .</w:t>
        <w:br/>
        <w:t xml:space="preserve">                                                        ..=$%~........=$@#^--...........--~~~~;;^^=%&amp;#$@@@@@@@@@@@@@@@@@@$+;;;~~^=**=;-.......-;^=%&amp;&amp;+~....-~~;^=#@@$*;;;:+%*^~~^+&amp;$$@*^;;^=*#$@@@@@@@@@@@@@@@@@@#&amp;&amp;&amp;&amp;%&amp;%&amp;&amp;&amp;@&amp;^-...   </w:t>
        <w:br/>
        <w:t xml:space="preserve">                                                        ..^#&amp;^....  .-:$@&amp;;...........................~;:::::::::==+++&amp;@@$*+*&amp;#$@@@@$$&amp;%:;-.-~~....-~~-....-^*#&amp;%*%$@@#&amp;###&amp;####&amp;##$$@@@@$@@@@@@$&amp;%%**=:;;;;;;;;^~.........~%@$+-.....</w:t>
        <w:br/>
        <w:t xml:space="preserve">                                                        ..~*#+-. ....~*@@%~......................................~^==+&amp;@@$+=+==*&amp;&amp;#$@$##$##%+=:~-...-;-.~^::=+:;-.-+$@@@$$#&amp;****%&amp;##$@@@$&amp;%*&amp;@@@*^~~~----.--~~~-...........~%@@$+~....</w:t>
        <w:br/>
        <w:t xml:space="preserve">                                                        ..-+$+-... ..-*@@$&amp;=;....................... .... ..-~;;~~;~~:&amp;@@#::::=%#&amp;&amp;%&amp;&amp;&amp;%%*%&amp;#@@#%+:~:*^..----......+@@@#=~......--.--;=&amp;$@@@@@@@@$$$$#*=^;;~....--.........;&amp;@@@#^. ..</w:t>
        <w:br/>
        <w:t xml:space="preserve">                                                        ..-=#&amp;^.......~=%#@$+~..        ..................-~^:=:^;;~;*@@@#=:::=%&amp;%%*&amp;%&amp;%%&amp;&amp;&amp;%&amp;%*%####%:;-..---.....+@@#=...............~=#@@@@@&amp;**%&amp;##$$#%+:~-..---........;#@@@#:.  .</w:t>
        <w:br/>
        <w:t xml:space="preserve">                                                     ... ..~+$%^... .. ..;==;-.............................-~;;~--^=+%$@@#*==+*&amp;###&amp;###$$#$###+::+&amp;#*==^-........ -=@@&amp;;...............~*$##$@$+::+&amp;&amp;*%%&amp;&amp;$@&amp;*+:^;-..... ..^#@@@$=. . </w:t>
        <w:br/>
        <w:t xml:space="preserve">                                                     .......~+##^. ............ ........................ .........^+%&amp;$@@@#%*+======%&amp;%%&amp;*%%&amp;#%*+%#%;-;~..........-=$@%;......... . .~~;*$$$@@#=::+&amp;#&amp;&amp;%%%&amp;$@$%:=^~~~-.....:$@@@$=. . </w:t>
        <w:br/>
        <w:t xml:space="preserve">                                                     .... ...-+$&amp;;..  ..  ..  ...........................  .......-;=*#@@#+~........~::::~---~;^=+&amp;&amp;=:;-.....  ...-+$@%;......... ....-^%$@@@@@&amp;*+*%#$######$#+;--.--~;~-..^#@@@$=. . </w:t>
        <w:br/>
        <w:t xml:space="preserve">                                                     ... .....^##^.... ....... ..............................  ...---~+$@#+~.......-.-=::;-......~:+&amp;&amp;:-.... .. ..~%@$+~..............~=%##$@$#%**+=+%++:+*%*==%%^--..---..-+#@@$=. . </w:t>
        <w:br/>
        <w:t xml:space="preserve">                                                        ......~*$%;....                 ................ .  .. ...~:^^*$@#*=~........-^=::~.....-;=+%*~...........^#@$=-............-;^^;~;%@$*^=:=;.-...;=::--=+^^;...--...~%@@$=-...</w:t>
        <w:br/>
        <w:t xml:space="preserve">                                                        . . ...~+$%;...                 .......................-~~~~;:*#$$$$#&amp;%%%%**+*%**%++=+*%%%**%+;.........-~+$@#^-.............^=^--;%$@*-^=::^-...-^=:^:+*+:~~^;;-...-*@@$=-.. </w:t>
        <w:br/>
        <w:t xml:space="preserve">                                                        . .  ...;%$+-...                ......................~=&amp;^---~~;^+&amp;#$#$@@@@@$$$###&amp;&amp;&amp;&amp;$#&amp;%%%&amp;#*+====+*&amp;#$#@@$*~............--.~=*%%$@$%^:+++*=^^^;^=++:=+=++=====++*%$@@@*;...</w:t>
        <w:br/>
        <w:t xml:space="preserve">                                                        . .......:##^-...  .     .  .  ................. ....;**;-.......~==+^::+**&amp;##$$$$@@$$@$@@$@@$$@@$$$$$$#&amp;%*+:~............-=+;.-;=*&amp;$@@$$@@$@@$@@#&amp;#$@#&amp;#@$$$@$@@@$$@@@@%;....</w:t>
        <w:br/>
        <w:t xml:space="preserve">                                                        .  ......~+#%;... .. .. .......  ...................^%*;.........-:::~...-;:::=^^=*=^;;;;;;;;;;;;;;;;;~~-............... ..:#*-....-;:++++*%##&amp;&amp;&amp;##$$@@@@$#%**++=**==+&amp;$*~ ...</w:t>
        <w:br/>
        <w:t xml:space="preserve">                                                        .   ......~+#%^-.... .. ..;:;......................;*+~..........-;=:;...^:^:=;~::~..........................  ......... ..~%#:-..........-~:==^~---^++=:;--...-~=%;.-*#+~.. .</w:t>
        <w:br/>
        <w:t xml:space="preserve">                                                        ..    .....~+$$*~.  ... ..^%#%=~.....~:*=~..  . ..~*%;............~=:^--;:::=;;:^~..........................................~%#+~. .........-:=:-...~::::-.....-~=%;.-%#=-.. .</w:t>
        <w:br/>
        <w:t xml:space="preserve">                                                        ..      ....-=##:~..........~:*&amp;%*::*#&amp;%&amp;=-......-+%^.............-==:-~:::=;^=^-.............................. .............^&amp;#%:-.........-;==~...~=::=~......-^%:--%#=-.. .</w:t>
        <w:br/>
        <w:t xml:space="preserve">                                                                  ...-^*#%:-....  .. .-~^=*&amp;$&amp;++##:-.....~**~.............-==^-;::=;^+^~...........-;:;....    .                 ... .~^%#%^-.......-;==^-..-^=:=;... ...~%+--%#=- ...</w:t>
        <w:br/>
        <w:t xml:space="preserve">                                                                .......-:##=-..............-~:+$@$=-.....;%+-.............-==:~^::+=:;...........-^*#%^-...    .                ........-^+&amp;&amp;:~.....-;::::~..;=:=^-......~*+;:##=-.. .</w:t>
        <w:br/>
        <w:t xml:space="preserve">                                                                . .. ....;%$%;................-+#&amp;:. ....;&amp;:..............-:=:;==^~-...........-^%$&amp;=-.....    .                ...........~=&amp;%-.....;:::::--;::::-.....-^*::$@&amp;^...  </w:t>
        <w:br/>
        <w:t xml:space="preserve">                                                                   .......~*$*~.....  .........~*$+-.....^&amp;=-.............-==;==^-............;%$#*;.....---~;^^~...............        .....~+:-....~^:::=~-;=:::-........~=#$=-..  .</w:t>
        <w:br/>
        <w:t xml:space="preserve">                                                                   ........^&amp;#:...... ...... ...^%+-  ...-^~...............^+:::^-..........-=&amp;$*^.....;*&amp;&amp;&amp;##&amp;*;- ..................... . ..~*#:.....~=:^::-;::::-.......~+$@#^...  .</w:t>
        <w:br/>
        <w:t xml:space="preserve">                                                                   ........~+$*;.. ..  ....--;::=%+~.. ....................~:=:::~........-^*$#=-.....-+$%^;;~-.. .. .. ....................;%$%;.....-:=^:=;;::::-......-=#$##^.... .</w:t>
        <w:br/>
        <w:t xml:space="preserve">                                                                   .........;%#=-....  ...^+%&amp;*:+#$=~.......................;::=:~......-;*$#+;.. ....-*$*~....... .......................-;%$*;......-^:::::^=:::-.....-+$@&amp;::~....  </w:t>
        <w:br/>
        <w:t xml:space="preserve">                                                                        ....-=#%;. . .  . .--..~*&amp;&amp;&amp;=~.. ................ ..~=:::-......^&amp;$%^..... .. -^##+-............----.............-:&amp;$&amp;:-.......~^=^:=:=:::;.....;%@&amp;^-..      </w:t>
        <w:br/>
        <w:t xml:space="preserve">                                                                        ....-:#%;. . .  ... . -:&amp;=:&amp;&amp;^......................~=::;-....-^&amp;$%~...... ... .;&amp;$*^~---....-:%#&amp;&amp;&amp;=- .....--...~*$#&amp;=-........;=:::::::=;.....;%&amp;&amp;;...      </w:t>
        <w:br/>
        <w:t xml:space="preserve">                                                                        ....-:#%;. . .  ... ...~;-~=#%^-....................;:=^~....~=##+;..............~^+%%%%*^-...~;~~---.....-^*%%%+*&amp;*=%$%~.......~::::^^::=;....~:^--.....     </w:t>
        <w:br/>
        <w:t xml:space="preserve">                                                                        ....-:#%;. . . .. .........~%@&amp;^...................-:::;....;%$%^..-.-^^~........ ................ .........--~^++=~.^#$=.......-::::~;=:=;..-:*:-.......     </w:t>
        <w:br/>
        <w:t xml:space="preserve">                                                                        ....-:#%;. . . ............;%&amp;%=.... ..   ........-^:=:~...~*@#^-;+**%&amp;+~-..............-;=++++++=^~-................~*$&amp;;......-:::;-;:=^~.~*#+~. .....      </w:t>
        <w:br/>
        <w:t xml:space="preserve">                                                                        ....-:#%;. . . . ....~^^^::+#$&amp;&amp;:~. ....  ........~=^:^-..~+$#=-:%*:;--.............~;=*&amp;&amp;%*#$%+%&amp;#$#*+:;;~~~~~-......^&amp;@*~.. ..-:=:~-;:^~.;*&amp;#+-.......      </w:t>
        <w:br/>
        <w:t xml:space="preserve">                                                                        ....-:#%;. . . .... .;======%%^=#:-..  .  ........~=^:^-.-=$$+~-:*;..... .......-~=%#@$%:~.;#&amp;^-.-;%@$&amp;%##$$#&amp;#&amp;%=~-..-=$#=-....-:=:-.;=;-:#%:&amp;+~.......      </w:t>
        <w:br/>
        <w:t xml:space="preserve">                                                                        ....-:#%;. . . .............^*+%$=-...............-=::^-.:#$*~.-:*~..........-;:%##%*&amp;&amp;:.. ;&amp;#^...-+$*~--:##:~^*$$&amp;+;-.~&amp;@%~....~:=^..;=+%#%^~^^-.......      </w:t>
        <w:br/>
        <w:t xml:space="preserve">                                                                        ....-:#%;. . .  ......... ...:#$$+-...............;:::^~;%$%;..-=*~.. ......~=#@@$+~~%#*:^;=##+^^^^*$*-.-:&amp;#;.-:$@@@+~.-=$#:-..-^==~..;*#%:~.......   ..      </w:t>
        <w:br/>
        <w:t xml:space="preserve">                                                                        ....-:#%;. . .  ........ ....~%+%#*;-. ..........-====^;+$&amp;;...-+*~ .......;*$@@@@$%*#@@@@@@@@@@@@$@@#+++&amp;$$*++%@@@@$#%:;%$%^---::=;.-^&amp;#^......   ....       </w:t>
        <w:br/>
        <w:t xml:space="preserve">                                                                        ....-:#%;. . .          . ...~%&amp;%#%:~............~==::=*##+-...-=&amp;%:......;%@@@@@@@@@@@@@@@@@@@@@@@@@@@@@@@@@@@@@@@@@@@+-;%$%:;;==^--:&amp;$@+-.............      </w:t>
        <w:br/>
        <w:t xml:space="preserve">                                                                        ...--=$%~. .  .          . ..~%:~:;..............^==^;+#@+~.....-^&amp;*~. ..-=#@@@@@@@@@@@@@@@@@@@@@@@@@@@@@@@@@@@@@@@@@@@=.-~::-;==~.-;&amp;$&amp;*^.... .              </w:t>
        <w:br/>
        <w:t xml:space="preserve">                                                                        . ..;%#=-. .  .         . ...^%;......-.........-^=:--:*%:-......;%*~....-=#@@@@@@@@@@@@@@@@@@@@@@@@@@@@@@@@@@@@@@@@@@@=.....-^+;-..^&amp;&amp;;...... .              </w:t>
        <w:br/>
        <w:t xml:space="preserve">                                                                        . .-+$%;....  .         . ...^%;................-^=^..~:=^-......-^^- ...-=#@@@@@@@@@@@@@@@@@@@@@@@@@@@@@@@@@@@@@@@@@@&amp;^.....~:=~...^&amp;&amp;;........              </w:t>
        <w:br/>
        <w:t xml:space="preserve">                                                                        ..~+#&amp;^.....  .         ... -=%~.....^*=~-......;==~...;:=;....... ......-=#@@@@@@@@@@@@@@@@@@@@@@@@@@@@@@@@@@@@@@@@@$*-...-~:+^-..-*$&amp;^.....  .              </w:t>
        <w:br/>
        <w:t xml:space="preserve">                                                                   .......:$&amp;^....              ...-:%:.....^&amp;$#%%=;~-..^+:....~:=:-........... ..~+$@@@@@@@@@@@@@@@@@@@@@@@@@@@@@@@@@@@@@@@$*;....~^=:~.-;*#$&amp;:... ...               </w:t>
        <w:br/>
        <w:t xml:space="preserve">                                                                   ......~%$+-....              ..-:+^-. ...^**=;~~+%=::==~....-;:=;--~-...........~+$@@@@@@@@@@@@@@@@@@@@@@@@@@@@@@@@@@@@@#=~....-^=:;..~*%^;;~... ...               </w:t>
        <w:br/>
        <w:t xml:space="preserve">                                                                   ......^$#;.....               ..--..............;^;*$$%^-....-^::^~=*^~-..... ...;%@@@@@@@@@@@@@@@@@@@@@@@@@@@@@@@@@@@@#=-....~;:=^-.~=#+.......  .                </w:t>
        <w:br/>
        <w:t xml:space="preserve">                                                                .  ......:$%;.....              ....................~+#$$##*^-...-^:=;~:=;-..........;+#@@@@@@@@@@@@@@@@@@@@@@@@@@@@@@@@$+;-...-^::=:;^+*%$*~......    .              </w:t>
        <w:br/>
        <w:t xml:space="preserve">                                                                 ..  ...~%$+~ ..                ...................-=&amp;++%=&amp;@@&amp;=~..~:=:~-......... . ..-:#@@@@@@@@@@@@@@@@@@@@@@@@@@@@@$&amp;^-....~:=:=++*&amp;=-~;~-...                      </w:t>
        <w:br/>
        <w:t xml:space="preserve">                                                                .. ....~=$&amp;;.. .                ...................-:=~+#%*+=%#%:--~==:-.....  .... ...-;+$@@@@@@@@@@@@@@@@@@@@@@@@@@#+~.-~^~~:=+*&amp;##+=^-. .....                      </w:t>
        <w:br/>
        <w:t xml:space="preserve">                                                                .... .^%$%^.....                ......................-:%:-..;%$$*~-;:=:~-............. ..=$@@@@@@@@@@@@@@@@@@@@@@$&amp;=~....^=++*#$$%+%=-.........                      </w:t>
        <w:br/>
        <w:t xml:space="preserve">                                                              .......:&amp;$%;.....       .. ..  .. .......................-~-....:#@#=~~;:=:;-..--.. ... ....~+$@@@@@@@@@@@@@@@@$&amp;&amp;+^~-.....-~-=$@@$#=~~~.....  ...                      </w:t>
        <w:br/>
        <w:t xml:space="preserve">                                                        ..    .. ..-:#$*~. .. .       ...........-~;^:^.........  ............^&amp;&amp;##&amp;::====^~;%%=;-.........~+#$@@@@@@@@@@$&amp;*=;-.. ........~^*@@%:%&amp;%+^....                            </w:t>
        <w:br/>
        <w:t xml:space="preserve">                                                        ...  .....-=#$+~....  .       ... ....~=+%##&amp;%=-.....   ..............-;~~=#$$$#%::;^##+~............-~^*++===::;~-...... .. ..;^^*$$#&amp;#^-.--.. ..                            </w:t>
        <w:br/>
        <w:t xml:space="preserve">                                                        .........-=##:-.... .. .      .....-:%&amp;%=^~-..................   .......-^+&amp;#@$$+~-;%$&amp;~;:^~...-.....---..-;:^~................;*#@$#*+*=-........                            </w:t>
        <w:br/>
        <w:t xml:space="preserve">                                                 ............ .-:%#%^-...................-^&amp;$+~.......  ........        ..   ...;::~~;:*##%&amp;$@&amp;:&amp;$%;.-=&amp;=-..;%%:-..~=%%=::=+*&amp;%+;-.-^:+##&amp;$*;^:+:- .  . ......                        </w:t>
        <w:br/>
        <w:t xml:space="preserve">                                        ................ ....-^%#%:-... ....     .......-^#$=-..................        ...............-^*#@@$$$#&amp;&amp;+~.;%#:-~*&amp;:......=#$*^:*&amp;$@@#=;:&amp;@#%^^**;....... ...   .....                      </w:t>
        <w:br/>
        <w:t xml:space="preserve">                                ..........................-^=&amp;#&amp;:~.... .    .... ......-:&amp;#=-.. ........                 .....  ........-=&amp;&amp;%$@@&amp;%#&amp;=^^+#%:=%*;--...-=#$&amp;:---;*$@$$@@&amp;^..-:=~........  ...............  ........      </w:t>
        <w:br/>
        <w:t xml:space="preserve">                                ........................~:&amp;#%+^-.....................-^*#%:-............                      ..........~+%;~*#%**%#$$#&amp;#@@$@###&amp;%%&amp;&amp;#$$$$#%&amp;&amp;#@@@@@$%~--.......................................      </w:t>
        <w:br/>
        <w:t xml:space="preserve">                     .......................... .-~;:===%$$&amp;*++^-.. ... .........~:==*#&amp;=;......                                ........-;;-.-~-...;%&amp;=~^&amp;*&amp;$&amp;=^^^^=&amp;#+^^:==^=&amp;#&amp;%%#@$#&amp;%*+++++++++++++++++++==:^^;;--................</w:t>
        <w:br/>
        <w:t xml:space="preserve">                     .....................---~^=*%##&amp;****%**++=^....... .........;+***=;.......                                 ....................;++~^#%#%;-....~*+-......-^:-..;::^^==+++++++++++++++++++*%%&amp;&amp;&amp;##&amp;*=^;~-..........</w:t>
        <w:br/>
        <w:t xml:space="preserve">                     .................-~:+%&amp;##&amp;%*=^~-............... ....................... ..                                 .    ........  . .......;*:;-.- ....--....  ....................................---~^=*%###&amp;%%%%%*%*:-</w:t>
        <w:br/>
        <w:t xml:space="preserve">                   ...............-~;=*&amp;%+:;~--.....................   .................. .. ...                 .  .  .  ...  ..    .............................. .. .................................................---~~~~~~~~~-.</w:t>
        <w:br/>
        <w:t xml:space="preserve">                   ......;+%%%%%%%&amp;&amp;&amp;*:;.. .............                        ........                         .. ............. .... ....  .. ........... .. .        ..............................................................</w:t>
        <w:br/>
        <w:t xml:space="preserve">                   ......-;^^^^^^^^;-......  ...........                                                        .. .. .~:====:^~-..... ..  .....................                                                ........        ..... </w:t>
        <w:br/>
        <w:t xml:space="preserve">                   .....................   ....                                                                 .. .. .~;;~~~^=+*:~-... ..... ..~^=++++++=;..  .                                                                  ..  </w:t>
        <w:br/>
        <w:t xml:space="preserve">                   ........... ........... .   .                                                                 .  ............~^=*%;.........:%=;----.--.....                                                                  .... </w:t>
        <w:br/>
        <w:t xml:space="preserve">                                ........                                                                                  .........-+*~......~+%^-... ........                                                                        </w:t>
        <w:br/>
        <w:t xml:space="preserve">                                                                                                                             .......~++++==+++%^. ... ..                                                                              </w:t>
        <w:br/>
        <w:t>================================================================================================================================++=++++++++++*++=+===+++==============================================================================</w:t>
      </w:r>
    </w:p>
    <w:p>
      <w:r>
        <w:br w:type="page"/>
      </w:r>
    </w:p>
    <w:p>
      <w:pPr>
        <w:pStyle w:val="Heading1"/>
      </w:pPr>
      <w:r>
        <w:t>---&gt;AwA.jpg CharacterCount: 3440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11"/>
        </w:rPr>
        <w:br/>
        <w:t>###$@@@@@@@@@@@@@@@@@@@@@@@@@@@@@@@@@$$@@@$$$$####&amp;&amp;&amp;#&amp;#&amp;&amp;&amp;&amp;&amp;&amp;&amp;&amp;&amp;###############</w:t>
        <w:br/>
        <w:t>###$@@@@@@@@@@@@@@@@@@@@@@@@@@@@@@@$$$$$$$$$######$#########&amp;&amp;$$@@@@@$##########</w:t>
        <w:br/>
        <w:t>###@@@@@@@@@@@@@@@@@@@#&amp;#$$@@@$$#&amp;*++==++***%%%&amp;######$$@@@$$$@@@@@@@@$#########</w:t>
        <w:br/>
        <w:t>###@@@@@@@@@@@@@@@@@#&amp;$$$$$@$$#%+:^+*++==++==++++*%&amp;##$@@@@@@@@@@@@@@@@#########</w:t>
        <w:br/>
        <w:t>###@@@@@@@@@@@@@$$@@&amp;&amp;&amp;&amp;&amp;&amp;%%&amp;%++:^::^::=:::^^::=+%%%%&amp;$$@@@@@@@@@@@@@@@#########</w:t>
        <w:br/>
        <w:t>###@@@@@@@@@@@@@@##&amp;&amp;%%%+++===:^;;^^^^;;;;;;;^:::::+**&amp;$$@@@@@@@@@@@@@$#########</w:t>
        <w:br/>
        <w:t>###@@@@@@@@@@@@$#&amp;&amp;&amp;%**+:^;;;^^;;;;;;;;;^^^;;;;;;;^::=*%&amp;@@@@@@@@@@@@@@#########</w:t>
        <w:br/>
        <w:t>###@@@@@@@@@@@@$#&amp;%**++=:;;;;~~~~-------~~;;;;^^;;;;^^^:*#@@@@@@@@@@@@@#########</w:t>
        <w:br/>
        <w:t>###@@@@@@@@@@@@$#%+**=:^^;~~~~----....-..----~;;;;;~~;:::%@@@@@@@@@@@@@#########</w:t>
        <w:br/>
        <w:t>###@@@@@@@@$@$$%==*=:;;~~----..............----~~~~~~~-;:^&amp;@@@@@@@@@@@@#########</w:t>
        <w:br/>
        <w:t>###@@@@@@$$#&amp;%*+**=:^~~--...................--.---~~~---~::%#@@@@@@@@@@#########</w:t>
        <w:br/>
        <w:t>###@@@@$#%*******=:^;~--..................----------~-..-~^%$$$@@@@@@@@#########</w:t>
        <w:br/>
        <w:t>###@@@@&amp;*%%%%%+*+:=::^;~-..--.....-~~----------------...-~;=%$@$$@@@@@@#########</w:t>
        <w:br/>
        <w:t>###@@@&amp;%&amp;%*+**:%*=%*=^;;------.---~~^^;;;------------...-~;^+%&amp;@$$@@@@@#########</w:t>
        <w:br/>
        <w:t>###@@@&amp;&amp;%++*%=:%+^;;;;;;~---....----.-------~---.----...-~;^:=*&amp;$@@@@@@#########</w:t>
        <w:br/>
        <w:t>###@@@$#%+***+=&amp;:;^::::^^^;-..----~;^^^^;---;~-------.....-~^:::+#@@@@@#########</w:t>
        <w:br/>
        <w:t>###@@@@$&amp;+%%*=*&amp;::+::**:^^+~---~;;^;:**=:;~~~~~--~---....-~~;^^^=+%#@@@#########</w:t>
        <w:br/>
        <w:t>###@@@@#%*&amp;%%=%*::===*=^^==;~~~;~;^;:**:^;;~-~~--~~----~~~;;^^^^==%$$@@#########</w:t>
        <w:br/>
        <w:t>###@@@$$%%#&amp;#%&amp;+==:::^^^+%^~;;;;;;;;;;;;;;;;~~~~~~;~~~;;;^^;;;^^^++%$@@#########</w:t>
        <w:br/>
        <w:t>###@@@$##&amp;##$$#=:^^;;^;^%:;;^^^;;~~~~~~~~;~~~~;~;;;;;;^^~~:==:^;;^==&amp;$@#########</w:t>
        <w:br/>
        <w:t>###@@@$$$$##$@$:;;;^;;^*:;;;;^:^;~~~~-------~~;;;;^::^;~-~;:^:^~~~:^:&amp;$#########</w:t>
        <w:br/>
        <w:t>###@@@@@@@$$@@@:^;^^;;++^~~~~^^^:^~~~-------~;;^^^:=:;---~~--;:---^:;*##########</w:t>
        <w:br/>
        <w:t>###@@@@@@@@@@@@=::^~~^*%+^^^^^^^^:;;~~--~~~~~~;:^^:::~~~~~;--~^.--^=^+&amp;#########</w:t>
        <w:br/>
        <w:t>###@@@@@@$#$@@@==:;;;^;^::^^^;;;;;;;;;~~~~~~~~;:^^^:;--^^^;~;;~--;=+:%##########</w:t>
        <w:br/>
        <w:t>###@@@@@@@@@@@@===:^^^;;;;;;~~~;~;;;;;;~~~~--~^:;;^:-~;:=+:^^;^:;:+%$@@#########</w:t>
        <w:br/>
        <w:t>###@@@@@@@@@@@@%=::==:^^^^^^;^^^^^;;;;~~~----~;^~~;:%+&amp;$@@#%*%##%#@@@@@#########</w:t>
        <w:br/>
        <w:t>###@@@@@@@@@@@@$=+^;:*%%+==+==:^:=**:^~~------;~-;:%$@@@@@@@@@@@@@@@@@@#########</w:t>
        <w:br/>
        <w:t>###@@@@@@@@@@@@@&amp;:=;;;%=^^^^^^^;^+*:;~;~-~-.-~;-;%$@@@@@@@@@@@@@@@@@@@##########</w:t>
        <w:br/>
        <w:t>###@@@@@@@@@@@@@@&amp;:=~~%+;^^^^^;;=::;--~~~~..-~~*$@@@@@@@@@@@@@@@@@@$#%*#########</w:t>
        <w:br/>
        <w:t>###@@@@@@@@@@@@@@@&amp;:^~=%;;;^^:;:=^;~~---~-.-:%$@@@@@@@@@@@@@@@@@@$&amp;**++#########</w:t>
        <w:br/>
        <w:t>###$@@@@@@@@@@@@@@@#+^^$+;^^^^^:;~~-------:#@@@@@@@@@@@@@@@@@@@$#%*++=+#########</w:t>
        <w:br/>
        <w:t>###$$@@@@@@@@@@@@@@@$#=:#+^^;^;-----.--;+$@@@@@@@@@@@@@@$$@@@@&amp;*+++=++*#########</w:t>
        <w:br/>
        <w:t>#####$@@@@@@@@@@@@@@@@@&amp;=%%+^~------~=#@@@@@@@@@@@@@@@$$$$@@#%++=*=++*%#########</w:t>
        <w:br/>
        <w:t>#####$@@@@@@@@@@@@@@@@@@@*=^;~~~~~=&amp;@@@@@@@@@@@@@@@@@$@$$$#%+===+==+*%&amp;#########</w:t>
        <w:br/>
        <w:t>###$@@@@@@@@@@@@@@@@@@@@%#@$%==&amp;#@@@@@@@@@@@@@@@@@@@@$$$&amp;*+====+==+*%&amp;%#########</w:t>
        <w:br/>
        <w:t>###@@@@@@@@@@@@@@@@@@$#=:+%#%$@@@@@@@@@@@@@@@@@@@@@@$$#*+==:==+++=+%&amp;%*#########</w:t>
        <w:br/>
        <w:t>###@@@@@@@@@@@@@@@@$##+###$@@@@@@@@@@@@@@@@@@@@@@@@@$&amp;+=========+**%%*=#########</w:t>
        <w:br/>
        <w:t>$$$@@@@@@@@@@@@@@@$$$$$#@@@@@@@@@@@@@@@@@@@@@@@@@@@$#%%%*%**%%%*%&amp;&amp;#&amp;%%$$$$$$$$$</w:t>
      </w:r>
    </w:p>
    <w:p>
      <w:r>
        <w:br w:type="page"/>
      </w:r>
    </w:p>
    <w:p>
      <w:pPr>
        <w:pStyle w:val="Heading1"/>
      </w:pPr>
      <w:r>
        <w:t>---&gt;AwA.jpg CharacterCount: 12000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9"/>
        </w:rPr>
        <w:br/>
        <w:t>######$@@@@@@@@@@@@@@@@@@@@@@@@@@@@@@@@@@@@@@@@@@@@@@@@@@@@@@@@@@@@@@$$$$@$$@$$$$$$$$########&amp;&amp;&amp;&amp;&amp;&amp;##&amp;&amp;##&amp;#&amp;&amp;&amp;&amp;&amp;&amp;&amp;&amp;&amp;&amp;&amp;&amp;&amp;&amp;&amp;&amp;&amp;&amp;&amp;&amp;&amp;&amp;&amp;#&amp;&amp;#################</w:t>
        <w:br/>
        <w:t>######$@@@@@@@@@@@@@@@@@@@@@@@@@@@@@@@@@@@@@@@@@@@@@@@@@@@@@@@@@@$$@@$$$@@$$@@@$$$$$$##########&amp;&amp;&amp;####&amp;##&amp;#&amp;&amp;&amp;&amp;&amp;&amp;&amp;&amp;&amp;&amp;&amp;&amp;###$$$#$$$#####################</w:t>
        <w:br/>
        <w:t>######$@@@@@@@@@@@@@@@@@@@@@@@@@@@@@@@@@@@@@@@@@@@@@@@@@@@@@@@$@@@@$@$$$@@@@$@@@$$#$$########$$###########&amp;####&amp;&amp;&amp;&amp;&amp;#$$$$@@$@@@@$$$###################</w:t>
        <w:br/>
        <w:t>######@@@@@@@@@@@@@@@@@@@@@@@@@@@@@@@@@@@@@@$##$$$@@@@@@$@@@@@@@@$$##$#&amp;&amp;&amp;&amp;#$$$########$####$$$$$################&amp;&amp;#$@@@@@@@@@@@@@@$$#################</w:t>
        <w:br/>
        <w:t>######$@@@@@@@@@@@@@@@@@@@@@@@@@@@@@@@@@@#&amp;&amp;&amp;$##@@$@@@@@@@@@@$$&amp;%*++::::::====*%%%%%&amp;&amp;&amp;&amp;##$$$$$#####&amp;#$$$$@@@$$$$#$$@@@@@@@@@@@@@@@@$#################</w:t>
        <w:br/>
        <w:t>######@@@@@@@@@@@@@@@@@@@@@@@@@@@@@@@@@$%#@#&amp;&amp;#$$$$@@@@@###&amp;%++=:;:*%%%&amp;&amp;&amp;%*+**+==+=+*++==+%&amp;&amp;&amp;&amp;&amp;&amp;####$@@@@@@@@@@@@@@@@@@@@@@@@@@@@@$#################</w:t>
        <w:br/>
        <w:t>######@@@@@@@@@@@@@@@@@@@@@@@@$@@@@@@@$&amp;&amp;$@@$$$$$$$@$$$@@$&amp;+++=;;=++*+*+:::++++++=:==*+*%*+==+*%&amp;####$$@@@@@@@@@@@@@@@@@@@@@@@@@@@@@@#################</w:t>
        <w:br/>
        <w:t>######@@@@@@@@@@@@@@@@@@@@@@@@@$@@@@@@&amp;&amp;$##$#$$$$$$$$$#&amp;%%%%+:;~=*+++:^^::=+===+**=**++++=*%%%**%&amp;###$$$@@@@@@@@@@@@@@@@@@@@@@@@@@@@@#################</w:t>
        <w:br/>
        <w:t>######@@@@@@@@@@@@@@@@@@@@@@@@$#$@$@@$&amp;&amp;&amp;&amp;#&amp;&amp;&amp;##&amp;%%%&amp;&amp;&amp;%+=++:^^:^::^;^:^:==:==+:^^;;^^::=+:*%%*%%+%&amp;##$$$$@@@@@@@@@@@@@@@@@@@@@@@@@@@#################</w:t>
        <w:br/>
        <w:t>######@@@@@@@@@@@@@@@@@@@@@@@@@$#$####&amp;&amp;**%&amp;%***++++++*+:=::^;^:^^;^^::^^^;;~~~~~;^^^^^^^:::=++*%&amp;*%%%$$$$@@@@@@@@@@@@@@@@@@@@@@@@@@##################</w:t>
        <w:br/>
        <w:t>######@@@@@@@@@@@@@@@@@@@@@@@@@@$###&amp;&amp;&amp;%%%%%%+++*++=:==:::^^;~;^^;;:^:^^;;~~^^^;;;;;;^^^^^::::^::+%**&amp;&amp;#$$@@@@@@@@@@@@@@@@@@@@@@@@@@##################</w:t>
        <w:br/>
        <w:t>######@@@@@@@@@@@@@@@@@@@@@$@#$$##&amp;%&amp;%%%***++=:::^^^^^:^^^;;^~;^^;^^^^;^;;^^^^^;;;~~~;^^^^^^:^::::^=+*%%&amp;#$@@@@@@@@@@@@@@@@@@@@@@@@@##################</w:t>
        <w:br/>
        <w:t>######@@@@@@@@@@@@@@@@@@@@@@$#&amp;%&amp;&amp;&amp;%&amp;%%***++==:^;~~;;^^^^^;;~;;;;;~;;;~~~;;^^^:^^^^^;;;~~~;;;;^:^:==:=*%%%&amp;$@@@@@@@@@@@@@@@@@@@@@@@@@#################</w:t>
        <w:br/>
        <w:t>######@@@@@@@@@@@@@@@@@@@@@@$##&amp;%%%%**%*+++=::^;;;;;;;;;~;~~~~~~~~~~~~~~~~~~~;;^;^^^^^;;;;~~~~~;^^^^:^^:*&amp;%#@@@@@@@@@@@@@@@@@@@@@@@@@#################</w:t>
        <w:br/>
        <w:t>######@@@@@@@@@@@@@@@@@@$@$@@$$#&amp;&amp;%%*++++++=::^;;;;;;~~~~~~-~---------------~~~~~~~;;;^^^^^^^^^;;;:::^;^^:%#$$@@@@@@@@@@@@@@@@@@@@@@@#################</w:t>
        <w:br/>
        <w:t>######@@@@@@@@@@@@@@@@@@@@@@$$###%%*+***+=::^^^;;;;~~~~~--------.--.------..----~~~~~~;;;;;;;;;;~~~;^==:^^:%@@@@@@@@@@@@@@@@@@@@@@@@@#################</w:t>
        <w:br/>
        <w:t>######@@@@@@@@@@@@@@$@@@@@@@#$#*+=:=**+=:^^;;;;~~~~------------..............-.-------~~~~~~;;;~~~~~-~^=+:^=#$@@@@@@@@@@@@@@@@@@@@@@@#################</w:t>
        <w:br/>
        <w:t>######@@@@@@@@@@@@@$$@$$$$@$&amp;%*=::*%*=:^;;;~~~~-----.-.............................-----~~-~~~;~~~~~~--~^==^=#$@@@@@@@@@@@@@@@@@@@@@@#################</w:t>
        <w:br/>
        <w:t>######@@@@@@@@@@@@@@$$@@$#&amp;%+=::=%*=::^^;~~~~~~-------............................--------~---~~~~~~---~~^:^;=&amp;@@@@@@@@@@@@@@@@@@@@@@#################</w:t>
        <w:br/>
        <w:t>######@@@@@@@@@@$$$$$$#&amp;%%*+++=%%+==:^;;~~~-----..............................---...---..---~-~~~~~------~;=:^=+&amp;@@@@@@@@@@@@@@@@@@@@#################</w:t>
        <w:br/>
        <w:t>######@@@@@@@@@@@$#&amp;&amp;&amp;&amp;%*****+%%+=:::^^;~~----...................................--------.-----~~~~~~-----~~^:+#&amp;%&amp;$$@@@@@@@@@@@@@@@@#################</w:t>
        <w:br/>
        <w:t>######@@@@@@@@@$#&amp;%%*+++++*%*%%*===^^;;~~~---..................................--------.----~----~~----..-.~~^:%$$$@$#@@@@@@@@@@@@@@@#################</w:t>
        <w:br/>
        <w:t>######@@@@@@$##&amp;*=+*%%&amp;%%***+%%++:^^^^;~~~---.......--.......................-...--------.--.--------.....--~^^:&amp;$@@@@$#@@@@@@@@@@@@@#################</w:t>
        <w:br/>
        <w:t>######@@@@@@$#*=*&amp;%%%%***%*++&amp;*==::^^:=^;;~~--...-..--..........------.......---..--------.--------.-...---~~~::=%@@@@@$&amp;$@@@@@@@@@@@#################</w:t>
        <w:br/>
        <w:t>######@@@@@$#*%&amp;&amp;%%**++*%*=:+&amp;++:+&amp;&amp;#&amp;*+=::;~----------....----~^^^:==:^^:^^;----------------------......-~~;;;:=*+*#$@@@$$@@@@@@@@@@#################</w:t>
        <w:br/>
        <w:t>######@@@@@$%%#&amp;&amp;%**+=*%*+=:+&amp;&amp;==*%*===:^;;;~~-----------.----.--.-~;^;;~~~~~~..----------.--------......--~;;^^:+%%*#$$$$$$@@@@@@@@@#################</w:t>
        <w:br/>
        <w:t>######@@@@@#%&amp;&amp;%%*+*++%%*=::+&amp;%:::^;^;;^;;;~~~---------....-......--......---.-..--~-----..--------.....--~~;;^^^:+*&amp;&amp;%$@@@@@@@@@@@@@#################</w:t>
        <w:br/>
        <w:t>######@@@$@####%%*++++%**=::+&amp;*:^;;;~;;;;;;;;;~~~----......---------.----...------~;~------.--...--.....---~~;^:::^=++%%#@@@@@@@@@@@@#################</w:t>
        <w:br/>
        <w:t>######@@@@@$$##&amp;*++*+*%%*===*&amp;=^;~~;^:::::^^^^^^;~---....--------~;;;;^^^;~~-..---~;;----.-.----.--.........-~~;^:::::=+*%#@@@@@@@@@@#################</w:t>
        <w:br/>
        <w:t>######@@@@@@$$#&amp;*+*%*****==+#%:^;;^^===:::^;^;^:=:~--..------~~~~~;^^^^^;^::^~----~~;~~-----.-------.........--;;;^^:^^^:=%$$@@@@@@@@#################</w:t>
        <w:br/>
        <w:t>######@@@@@@@$##*=*%%%%*+==*#%:^;:+*+:^:=+=:::;;=*:~----~--~;;;;;:=:::=:==^^^;;-~-~~;~~------~-----.......--~~---;^:^^^:=*+=*&amp;@@@@@@@#################</w:t>
        <w:br/>
        <w:t>######@@@@@@@$##%=%%%%%%+:=%#*=^^=*=;~=#$*&amp;=;::^=*:~---~~~~;~;;^^;-.:&amp;&amp;##+==:;;~~~~-~~~~---~~~~----.-.....--~;;;;;;^^^^^::*%%#&amp;#@@@@@#################</w:t>
        <w:br/>
        <w:t>######@@@@@@@$#&amp;*=%%%*&amp;&amp;+:*%&amp;+=:^:=:=^:%&amp;&amp;+:^::^+=^;~~~~~~;~--;;;;;~:&amp;#$#+;:^;;;~~--~~~~---~~~~---------~--~;~~;;^^;;^^::===%$@$&amp;$@@@#################</w:t>
        <w:br/>
        <w:t>######@@@@@@$#&amp;#*+&amp;&amp;&amp;%&amp;&amp;*+&amp;%%==^:+++++=::^^^^;^+*:;;~~~;;~;;~;;^^^^^::^^:^::^;;;;~~--~~-----~~~~------~;;;;;;;;;;;^^^^^^:+*=+*$@@#$@@#################</w:t>
        <w:br/>
        <w:t>######@@@@@$$$$#**&amp;#&amp;&amp;&amp;#%*#&amp;*==++:^::::^^^^^^=%&amp;+:;~~;;;;;;;;~;;;;;;;;;;;;;;;;;;^;~-~~-~~~~~~~;~~~-~~~;;;;;^^;~;;;;;^::^^:+%=+%#@@$@@#################</w:t>
        <w:br/>
        <w:t>######@@@@@@$$$%&amp;&amp;&amp;#######$&amp;===+=:^^^^^^::^^^+%%:;;;;;^;;;;;;~~~~~~;;;~~~;~~;^^;~~~---~;~~~~~;;;;~;;;^^^;~;;=*::^^^^;;^:;^:+**+##@@$@#################</w:t>
        <w:br/>
        <w:t>######@@@@@@$#%&amp;$#&amp;##$#$$$$&amp;+=^::^;;;;;;;^;;:%%=^^;;;^^^^^;;;~~~--~~~~~~~~~~;~~;~;;~~~;^;~~;;;;;;;;;;;^^^;~~;:~=*=:^^;;;^;^::*=+#$@@$#################</w:t>
        <w:br/>
        <w:t>######@@@@@@$#$$$#####%$$$@&amp;=:^;;;;;;;;;;~;:**:^^;;;^^^^^^^;;;;~~-~-----~-~--~~---~~~~~;;;;;;;;^^::^;^:^~~~~^:;::*=::;~~;;~^::=:*$&amp;@$#################</w:t>
        <w:br/>
        <w:t>######@@@@@$$$$$$$$$&amp;$%$@@@#=^^;;;;^^;;;;^:%+:^;;;;;;;^^::^^^~~~~~~~~~--------------~~;;^;;;;;^^:=:^^^;;----;~^+^;=:;^~~~~~;::^^=%##@#################</w:t>
        <w:br/>
        <w:t>######@@@@@$@@@@@$$$$$#$@@@$=^;;;;;^^;;^;;+%:;;;~~~~~;;^:::=:^;~~~~~~---~-----------~;;;^^^^;^^::=^;^~-~--.-~~~;;~~+:;;----~^:^;;+&amp;&amp;@#################</w:t>
        <w:br/>
        <w:t>######@@@@@@@@@@@@$$$$@$@@@$+^^^;^^^^^;;~^%%:^;~~~-~~~;^^^^^^:^;;~--~---~---------~~~;;;::^^^^^:::^;;-----.~~~--~-.;+^-..--~^^^^;:%%@#################</w:t>
        <w:br/>
        <w:t>######@@@@@@@@@@@@@$@$@@@@@@*:^^^^^^;~~~^%*%*:^;;~;;;;^^^;;;;^:^;;;~~------~~-~-~~~~~~;;::^^^^:::::^;~~~---;^^-..--~:^-..---^=^:;:%*$#################</w:t>
        <w:br/>
        <w:t>######@@@@@@@@@@@@@@@@@$@@@$*:::::^;~~~~^**%#%=^^^^^^:^^:^^^^::;;~;^;~~~----~~~~~~~;~~;;^:^^^^::::^;~--;-;;~-~;~--~~^;..--~-^==+^=%%$#################</w:t>
        <w:br/>
        <w:t>######@@@@@@@@@$@@$####@@@@$*:==:^;;~~;^^;^:=+*+::^^^^;;;;;;^;;;;;~;;;~~~-~~~~~~~~~~~~~^::^^^^^^:=;----;;;^;~~-~~;~^:-..--;-:++=^+*###################</w:t>
        <w:br/>
        <w:t>######@@@@@@@@@@$$$$$@@@@@@$+:=+:^;;;^^^^^;;;;;;~~;^^^;;~;;;;;;;;;;;;^^;~~~~~~~~~~---~~^::^^^^^^::~~--~^^::^:^;;~;;;;---~-^;=*=^=%$###################</w:t>
        <w:br/>
        <w:t>######@@@@@@@@@@@@@@@@@@@@@$+:=+=^:^^:^^^^;~;;;;;;;;;;~~~~;~~~~;;;;^;;;;;~~~~~~~~---~~;^:^;^^^^^:;-~~~~^::::^::^^^^;;;^;~~=^::=+#$$@@#################</w:t>
        <w:br/>
        <w:t>######@@@@@@@@@@@@@@@@@@@@@@*::==::=^^^;^^;;;;;;~~;~~~~;~~;;;;;;;;~~;^;~;;~~~~~~-----~;^:^^;;;;::;---~;:=*%&amp;*^^^^^;^^+*=^::*##$@@@@@@#################</w:t>
        <w:br/>
        <w:t>######@@@@@@@@@@@@@@@@@@@@@@&amp;=:==::==::::^^;;^;;;;;;;;;;;;;;;^;;;;;;;;;;~~~~--~------~;^^^;~~;;^^%+;;=&amp;$@@$@$#*=====%##%=%%@@@@@@@@@@#################</w:t>
        <w:br/>
        <w:t>######@@@@@@@@@@@@@@@@@@@@@@$*===^^:=++*+========:===:^::::^:::^^^^^;^;~~~~----------~~;^;~-~~;^:*$$@@@@@@@@@@@@$@@@@@@$#$@@@@@@@@@@@#################</w:t>
        <w:br/>
        <w:t>######@@@@@@@@@@@@@@@@@@@@@@@%=:*=^;;^=+%%&amp;#&amp;*++===**+=+=::::=+=+*++:^^~~~~-----------~^^~--~;^=%$@@@@@@@@@@@@@@@@@@@@@@@@@@@@@@@@@@@#################</w:t>
        <w:br/>
        <w:t>######@@@@@@@@@@@@@@@@@@@@@@@$+:=*:;~~;^=+*%::::^^^^:^^^^^;;^^:+$$#+:^^~~^~--~~-------~:~---:^+#@@@@@@@@@@@@@@@@@@@@@@@@@@@@@@@@@@@@@#################</w:t>
        <w:br/>
        <w:t>######@@@@@@@@@@@@@@@@@@@@@@@@#=::*^;~;;;:#=:^^^^;^^^^^^^^;;^^=%%+:^^~~;;;---~~---..--^;--~^*#@@@@@@@@@@@@@@@@@@@@@@@@@@@@@@@@@@@@@$##################</w:t>
        <w:br/>
        <w:t>######@@@@@@@@@@@@@@@@@@@@@@@@@#+^:+^;~~~:$+^^^^^^^^^^^^:^;;:=+=:^^;~--~;;--~~--....-~~--~=&amp;@@@@@@@@@@@@@@@@@@@@@@@@@@@@@@@@@@@@@#&amp;&amp;%#################</w:t>
        <w:br/>
        <w:t>######@@@@@@@@@@@@@@@@@@@@@@@@@@$+^:+;~~~^$%^;;^^^^^^:^::;;^=+^::^;~----~~--~~-....-~;--=#@@@@@@@@@@@@@@@@@@@@@@@@@@@@@@@@@@@@@$#&amp;%**#################</w:t>
        <w:br/>
        <w:t>######@@@@@@@@@@@@@@@@@@@@@@@@@@@@*^:=~~~;&amp;#:;;;;^^:^^::^~;:+:::^;~~~----~--;~....-~;~+#@@@@@@@@@@@@@@@@@@@@@@@@@@@@@@@@@@@@@#&amp;%&amp;**++#################</w:t>
        <w:br/>
        <w:t>######@@@@@@@@@@@@@@@@@@@@@@@@@@@@@*^+:~~~*$+^;;;^^^^:::;~:+=::;;~~~~-------;-...-;=*$@@@@@@@@@@@@@@@@@@@@@@@@@@@@@@@@@@@@$#&amp;****++++#################</w:t>
        <w:br/>
        <w:t>######@@@@@@@@@@@@@@@@@@@@@@@@@@@@@@*^*;;;=@&amp;:;;;;:^^^:^;^::^;;;~~~-----..-~-..-~=#@@@@@@@@@@@@@@@@@@@@@@@@@@@@@@@@@@@@@@$&amp;%***+++==+#################</w:t>
        <w:br/>
        <w:t>######$@@@@@@@@@@@@@@@@@@@@@@@@@@@@@@*=*;;^#@%:^;;^^^^^;^::;;~~~-------..-~~..-=#@@@@@@@@@@@@@@@@@@@@@@@@@@@@@@@@@@@@@@$&amp;%%+++++*+=++#################</w:t>
        <w:br/>
        <w:t>######$$@@@@@@@@@@@@@@@@@@@@@@@@@@@@@@&amp;&amp;*:^^&amp;@%:;;^^^;;^:^~~----------.--~~-;*#@@@@@@@@@@@@@@@@@@@@@@@@@@@$$@@@@@@@@@$&amp;%*++==++=++=+*#################</w:t>
        <w:br/>
        <w:t>######$$$@@@@@@@@@@@@@@@@@@@@@@@@@@@@@@@@&amp;=^^%@&amp;:^^;;;^:;----------..---~;=&amp;@@@@@@@@@@@@@@@@@@@@@@@@$$$@@$$$$@@@@@@@&amp;**++=++++==+=+**#################</w:t>
        <w:br/>
        <w:t>#########$@@@@@@@@@@@@@@@@@@@@@@@@@@@@@@@@$%:^*$#*+=:=:~----------.---~=&amp;$@@@@@@@@@@@@@@@@@@@@@@@@@$$@$$$$$$@@@@@@#%**+++=+++==+++**%#################</w:t>
        <w:br/>
        <w:t>#########$$$@@@@@@@@@@@@@@@@@@@@@@@@@@@@@@@@$+::+%%*=~-------------~^*$@@@@@@@@@@@@@@@@@@@@@@@@@@@@$$@$$$$$$@@@$#%*++=+=++*===+=++*%&amp;#################</w:t>
        <w:br/>
        <w:t>############@@@@@@@@@@@@@@@@@@@@@@@@@@@@@@@@@@&amp;+::^;;~~~~~~------:*$@@@@@@@@@@@@@@@@@@@@@@@@@@@@@@$$$@@@$$$$$$#&amp;%++=++=+=*+===+++*%&amp;&amp;#################</w:t>
        <w:br/>
        <w:t>########$$@@@@@@@@@@@@@@@@@@@@@@@@@@@@@@@@@@@@@@#%+=:^^;;;^^;;=%$@@@@@@@@@@@@@@@@@@@@@@@@@@@@@@@@@@$$$$$$$$$#%***+===:=++====+++%%%&amp;##################</w:t>
        <w:br/>
        <w:t>######$@@@@@@@@@@@@@@@@@@@@@@@@@@@@@@@@@@@@@@$$@@@@@#&amp;%%***#$@@@@@@@@@@@@@@@@@@@@@@@@@@@@@@@@@@@@@$$$$$$$$#***+===:===:+=====+*%%%&amp;&amp;%#################</w:t>
        <w:br/>
        <w:t>######@@@@@@@@@@@@@@@@@@@@@@@@@@@@@@@@@@$#$@*~~^=%$@$%+^:%$@@@@@@@@@@@@@@@@@@@@@@@@@@@@@@@@@@@@@@$$$$$$$#*++======:===+=+=++++%%%&amp;&amp;%%#################</w:t>
        <w:br/>
        <w:t>######@@@@@@@@@@@@@@@@@@@@@@@@@@@@@@@@$$##$*;;:=**%#+=$@@@@@@@@@@@@@@@@@@@@@@@@@@@@@@@@@@@@@@@@@@$$$$$$&amp;+++==+=:=====*++*+=++%%%&amp;&amp;%%*#################</w:t>
        <w:br/>
        <w:t>######@@@@@@@@@@@@@@@@@@@@@@@@@@@@@@@@$##$=:&amp;$#&amp;##&amp;##@@@@@@@@@@@@@@@@@@@@@@@@@@@@@@@@@@@@@@@@@@@@@@$$&amp;**++===+=:===:++=+++++**%&amp;&amp;%**+#################</w:t>
        <w:br/>
        <w:t>######@@@@@@@@@@@@@@@@@@@@@@@@@@@@@@$###@+*$#&amp;&amp;#$@@@@@@@@@@@@@@@@@@@@@@@@@@@@@@@@@@@@@@@@@@@@@@@@@$#&amp;*+:=:::+=:=:=:======+****&amp;&amp;%**+=#################</w:t>
        <w:br/>
        <w:t>######@@@@@@@@@@@@@@@@@@@@@@@@@@@@$####$&amp;*$&amp;&amp;#$@@@@@@@@@@@@@@@@@@@@@@@@@@@@@@@@@@@@@@@@@@@@@@@@@@&amp;&amp;%+=====:==::=:=:+:===++***%&amp;%**===#################</w:t>
        <w:br/>
        <w:t>$$$$$$@@@@@@@@@@@@@@@@@@@@@@@@@@@@$$$$@@@@#$@@@@@@@@@@@@@@@@@@@@@@@@@@@@@@@@@@@@@@@@@@@@@@@@@@@$###&amp;%&amp;%%%%%%%%%%%%&amp;%%%%%&amp;#&amp;####&amp;&amp;&amp;%&amp;#$$$$$$$$$$$$$$$$$</w:t>
      </w:r>
    </w:p>
    <w:p>
      <w:r>
        <w:br w:type="page"/>
      </w:r>
    </w:p>
    <w:p>
      <w:pPr>
        <w:pStyle w:val="Heading1"/>
      </w:pPr>
      <w:r>
        <w:t>---&gt;AwA.jpg CharacterCount: 33500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6"/>
        </w:rPr>
        <w:br/>
        <w:t>##########$@@@@@@@@@@@@@@@@@@@@@@@@@@@@@@@@@@@@@@@@@@@@@@@@@@@@@@@@@@@@@@@@@@@@@@@@@@@@@@@@@@@@@@@@@@@@@@@@@@@@@@@@$$$#$$$@$$$$@@$$$$@$$$$$$###############&amp;&amp;&amp;&amp;&amp;&amp;&amp;&amp;&amp;&amp;&amp;&amp;&amp;&amp;&amp;&amp;&amp;##&amp;&amp;&amp;##&amp;&amp;&amp;&amp;&amp;&amp;&amp;&amp;&amp;&amp;&amp;&amp;&amp;&amp;&amp;&amp;&amp;&amp;&amp;&amp;&amp;&amp;&amp;&amp;&amp;&amp;&amp;&amp;&amp;&amp;&amp;&amp;&amp;&amp;&amp;&amp;&amp;&amp;&amp;&amp;&amp;&amp;#############################</w:t>
        <w:br/>
        <w:t>##########$@$$@@@@@@@@@@@@@@@@@@@@@@@@@@@@@@@@@@@@@@@@@@@@@@@@@@@@@@@@@@@@@@@@@@@@@@@@@@@@@@@@@@@@@@@@@@@@@@@@@@@@@$$$$$@@@@$$@@@$$$$@$$$$$$$$$$############&amp;&amp;&amp;&amp;&amp;&amp;&amp;&amp;&amp;####&amp;&amp;#######&amp;&amp;&amp;&amp;&amp;&amp;&amp;&amp;&amp;&amp;&amp;&amp;&amp;&amp;&amp;&amp;&amp;&amp;&amp;&amp;&amp;&amp;&amp;&amp;&amp;#####&amp;#########################################</w:t>
        <w:br/>
        <w:t>##########$$@@@@@@@@@@@@@@@@@@@@@@@@@@@@@@@@@@@@@@@@@@@@@@@@@@@@@@@@@@@@@@@@@@@@@@@@@@@@@@@@@@@@@@@@@@@@@@@@$$$@@@@$$$$$@@@@$$@@@@@@$$$$$$$$$$################&amp;&amp;&amp;&amp;&amp;######&amp;&amp;&amp;##&amp;&amp;&amp;#&amp;&amp;&amp;&amp;&amp;&amp;&amp;&amp;&amp;&amp;&amp;&amp;&amp;&amp;&amp;&amp;&amp;&amp;#######$$$#$$#$$$$$###################################</w:t>
        <w:br/>
        <w:t>##########$@@@@@@@@@@@@@@@@@@@@@@@@@@@@@@@@@@@@@@@@@@@@@@@@@@@@@@@@@@@@@@@@@@@@@@@@@@@@@@@@@@@@@@@@@@@@@@$@@@@@$@@@$$$$$@$@@@@$@@@@@$$$$$##$$$###########&amp;###$###&amp;&amp;#############&amp;&amp;&amp;&amp;&amp;&amp;&amp;&amp;&amp;&amp;&amp;&amp;&amp;&amp;&amp;&amp;&amp;&amp;#####$$$$@$$$$$$@$$$$$#$################################</w:t>
        <w:br/>
        <w:t>##########$@@@@@@@@@@@@@@@@@@@@@@@@@@@@@@@@@@@@@@@@@@@@@@@@@@@@@@@@@@@@@@@@@@@@@@@@@@@@@@@@@@@@@@@@@@@@@$@@@@$@$$@@$$$$$@$@@@$@@$@@@@$$$$$$$$$###$#########$$$$#$#####$#####&amp;&amp;&amp;&amp;&amp;##########&amp;&amp;&amp;&amp;&amp;&amp;##$$$$$$@@@@@$@@@@@@@@$$$$$$#############################</w:t>
        <w:br/>
        <w:t>##########$@@@@@@@@@@@@@@@@@@@@@@@@@@@@@@@@@@@@@@@@@@@@@@@@@@@@@@@@@@@@@@@@@@$$$$$$$$@$$@@@@@@@@@@@@@@@$@@@@$$$$###$$$######$$@@$$$#$$$$$########$$$######$#$$#$$###$$$$#$##################&amp;&amp;&amp;&amp;&amp;#$$$$$$@@@@@@@@@@@@@@@@@@$$$#############################</w:t>
        <w:br/>
        <w:t>##########$@@@@@@@@@@@@@@@@@@@@@@@@@@@@@@@@@@@@@@@@@@@@@@@@@@@@@@@@@@@@@$%+*%&amp;#$$@$@$@@@@@@@$$#$$$$$$$$@@@@@$$&amp;&amp;&amp;%&amp;&amp;**+=:::::+*%%&amp;#$###&amp;&amp;&amp;##$$$$#$###$$$$$$$##$$$#$$#&amp;&amp;&amp;###$$#$$$$$$$$$$$$$######$@@@@@@@@@@@@@@@@@@@@@@@@@@$#############################</w:t>
        <w:br/>
        <w:t>##########$@@@@@@@@@@@@@@@@@@@@@@@@@@@@@@@@@@@@@@@@@@@@@@@@@@@@@@@@@@#**%#$@@$$$@@@@@@@@@@@@@@@@$$@@@$#@$&amp;&amp;%*+*+=::^^^^^^::====:=:=+**%%%%%%&amp;&amp;####$$$$$$$$$$$$$$##$####&amp;&amp;##$$$$$$@@$@$$$$$$$###$@@@@@@@@@@@@@@@@@@@@@@@@@@@@$#############################</w:t>
        <w:br/>
        <w:t>##########$@@@@@@@@@@@@@@@@@@@@@@@@@@@@@@@@@@@@@@@@@@@@@@@@@@@@@@@@@%*$@@#&amp;&amp;%%%&amp;#####$@@$@@@@@@$$$$$$#&amp;%**+=::^;:++*%**+**%&amp;%%%****%*+=*%%**+=++===*%%&amp;&amp;#&amp;##&amp;&amp;&amp;&amp;##########$@@@@@@@@@@@@@@@@@@@@@@@@@@@@@@@@@@@@@@@@@@@@@@@@@$#############################</w:t>
        <w:br/>
        <w:t>##########$@@@@@@@@@@@@@@@@@@@@@@@@@@@@@@@@@@@@@@@@@@@@@@@@@@@@@@@&amp;*&amp;@@$######@@@@@@@@@@@@@@$#####&amp;&amp;*+=++=:^;;=%%%%%*%&amp;###&amp;%*+=++++==========+****+:^^=+*%&amp;&amp;&amp;&amp;&amp;&amp;&amp;&amp;&amp;&amp;#######$@@@@@@@@@@@@@@@@@@@@@@@@@@@@@@@@@@@@@@@@@@@@@@@@@$############################</w:t>
        <w:br/>
        <w:t>##########$@@@@@@@@@@@@@@@@@@@@@@@@@@@@@@@@@@@@@@@$#@@@@@@@@@@@@$%%%$@@@@@@$$$@@$$$@$@@@@@@@@@@@$&amp;*+=*+*=^;;^=+***++%&amp;%*==::=****+*+*%%*+===**%%**%%*+=^^:+**%%%&amp;&amp;#####$####@@@@@@@@@@@@@@@@@@@@@@@@@@@@@@@@@@@@@@@@@@@@@@@@@$############################</w:t>
        <w:br/>
        <w:t>##########$@@@@@@@@@@@@@@@@@@@@@@@@@@@@@@@@@@@@@@@@$@@@@@@@@@@@$%#&amp;#@$$$$#$$$##$$$#$@@$###$$$$###*****=:^~;^=+*++**+===:^:::=====::::=::::::::+===+******====+%&amp;&amp;#######$$$$@@@@@@@@@@@@@@@@@@@@@@@@@@@@@@@@@@@@@@@@@@@@@@@@@$############################</w:t>
        <w:br/>
        <w:t>##########$@@@@@@@@@@@@@@@@@@@@@@@@@@@@@@@@@@@@@@@@$$@@@@@@@@@@#%&amp;%$###&amp;$&amp;$$$$$$$$$$$@$$$$$#&amp;%*&amp;*%&amp;%+=^;~~^=**++*+=:^^;^:=:=+++==:++++***++%%%+=+*+=:=*%&amp;&amp;%%&amp;%++*&amp;&amp;######$$$$$@@@@@@@@@@@@@@@@@@@@@@@@@@@@@@@@@@@@@@@@@@@@@@@$############################</w:t>
        <w:br/>
        <w:t>##########$@@@@@@@@@@@@@@@@@@@@@@@@@@@@@@@@@@@@@$@@##@$@@@@@@@$&amp;&amp;&amp;%$&amp;##&amp;###&amp;####&amp;#&amp;&amp;&amp;&amp;&amp;&amp;&amp;&amp;&amp;&amp;%*+=+**+==^;^^::==+=::^;^::^:^=*+++===+++++==:::=+*++*%*%=:+%&amp;&amp;%%*%%*+%&amp;&amp;&amp;&amp;###$$$@$@@@@@@@@@@@@@@@@@@@@@@@@@@@@@@@@@@@@@@@@@@@@@@$############################</w:t>
        <w:br/>
        <w:t>##########$@@@@@@@@@@@@@@@@@@@@@@@@@@@@@@@@@$@@@@@@$&amp;$$$$$@@@@$##&amp;&amp;%&amp;##&amp;&amp;%%&amp;&amp;&amp;##&amp;%***%&amp;&amp;%&amp;%%**==+==:::^;^=:^;^^^;;;^::^::^==:^^:==+:^^;;~~~~;;~;;;;^:++:*%%%%%*%#%==%%&amp;#####@@$#$@@@@@@@@@@@@@@@@@@@@@@@@@@@@@@@@@@@@@@@@@@@@$############################</w:t>
        <w:br/>
        <w:t>##########$@@@@@@@@@@@@@@@@@@@@@@@@@@@@@@@@@@@@@@@@@##$#$#$####&amp;&amp;&amp;&amp;**%%&amp;&amp;%%**+***+++****+***+::===:::^;;^::^;^;~;^^::::^^^^^^^^;~----~~;;;^^^^^:^^^^^^^:^:+%%%*%%%&amp;*+%&amp;%&amp;#$$$$@$$@@@@@@@@@@@@@@@@@@@@@@@@@@@@@@@@@@@@@@@@@@@@#############################</w:t>
        <w:br/>
        <w:t>##########$@@@@@@@@@@@@@@@@@@@@@@@@@@@@@$@@@@@$@@@$@@$#$$#&amp;&amp;###&amp;&amp;&amp;#&amp;*%*%%%*%****+=====+==+*===:=::^:^;~;;^^^^;~;^^^::=:^;;;;;;~~~~;;^;^:^^^^^^^::::::::=:^^^^^=*%%&amp;&amp;%+&amp;&amp;+*##$$@@$@@@@@@@@@@@@@@@@@@@@@@@@@@@@@@@@@@@@@@@@@@@$%############################</w:t>
        <w:br/>
        <w:t>##########$@@@@@@@@@@@@@@@@@@@@@@@@@@@@@@@@@@@@@@$@@@$#####&amp;&amp;&amp;#&amp;&amp;&amp;%%%&amp;%%%%%*++++**+++==::==::===:^^:^~;;;^;^^;;^::^:^^^;;;;~~~~^^^^^;;;;~;;;;;^^^^^:^^:==:^::^;^^=*%%%*+%&amp;&amp;&amp;##@@$@@@@@@@@@@@@@@@@@@@@@@@@@@@@@@@@@@@@@@@@@@@$&amp;############################</w:t>
        <w:br/>
        <w:t>##########$@@@@@@@@@@@@@@@@@@@@@@@@@@@@@@@@@@@@$$$@@$##&amp;##&amp;#&amp;&amp;%&amp;%%%********+::=:=::=::::^:=:^^^::;;^^~~;;^^^^;^:::^^;;^^;;;;^^:^^;^^;~~~~~~~;;^^:^:^^^^^^::^:===:^;^=**++&amp;%&amp;%&amp;##$@@@@@@@@@@@@@@@@@@@@@@@@@@@@@@@@@@@@@@@@@@@$#############################</w:t>
        <w:br/>
        <w:t>##########$@@@@@@@@@@@@@@@@@@@@@@@@@@@@@@@@@@@$@#$$$$####&amp;%%&amp;&amp;&amp;%%%*******++=::::^^^;;;;;;;^^^:^;;;;~^^~~;^;;^;^^^;;^;;^;~;^^^^^:^::^;;;;~~;;~~;^;^^^^^^^^::^^^::=:=:^^=+**%%%%%##$@@@@@@@@@@@@@@@@@@@@@@@@@@@@@@@@@@@@@@@@@@##############################</w:t>
        <w:br/>
        <w:t>##########$@@@@@@@@@@@@@@@@@@@@@@@@@@@@@@@@@@@@@$###&amp;&amp;&amp;&amp;&amp;&amp;&amp;%&amp;&amp;%&amp;%*%%***+++==::^^;;;~~;;;;^^^^^^;;;^;~;^;;;;;^;;;;;;;;;;~~;^^;^:^:^::^;:^^^^^;;;;;;;;~~;;;;^^^^^:^^==+==:=+*%%&amp;%*&amp;&amp;$@@@@@@@@@@@@@@@@@@@@@@@@@@@@@@@@@@@@@@@@@@$############################</w:t>
        <w:br/>
        <w:t>##########$@@@@@@@@@@@@@@@@@@@@@@@@@@@@@@@@@@@$$##&amp;&amp;%%&amp;&amp;&amp;&amp;%%&amp;&amp;%***+****++==:::^;~~~~;;;;;^^^;^^^;;;;~~~;;~~~~~~~~;;;~~~~~~;;~;;;^^^^^^^^^^^;;;;~~~~~~~~~~~~~;;^^^:::::::::++*%&amp;&amp;*%&amp;$@@@@@@@@@@@@@@@@@@@@@@@@@@@@@@@@@@@@@@@@@$############################</w:t>
        <w:br/>
        <w:t>##########$@@@@@@@@@@@@@@@@@@@@@@@@@@@@@@@@@@@$$####&amp;%%*%%%%****%%*++=====:::^^;;;;;;;;;;;;;;~~~;~~~~~~~~~~~~~~~~~~~~~~~-~~~-~~~~;;;;^;^^^^^^^^^;;;;;;;~~~~~~;~;;^^^^^::^;;;=++%#&amp;%$@@@@@@@@@@@@@@@@@@@@@@@@@@@@@@@@@@@@@@@@@$############################</w:t>
        <w:br/>
        <w:t>##########$@@@@@@@@@@@@@@@@@@@@@@@@@@@@@@@$###$@@$$$###&amp;&amp;&amp;%****+++**+++=::::::^^;~~;;;;;;~~~~~~~;~~~~~~~----------------~-~--~~~~;~;;;;;;;;;;;^^^^::^^^^;;;;^;;;^^:::^;;^::;~^::*#%&amp;$$@@@@@@@@@@@@@@@@@@@@@@@@@@@@@@@@@@@@@@@$############################</w:t>
        <w:br/>
        <w:t>##########$@@@@@@@@@@@@@@@@@@@@@@@@@@@@$#@@@@@@@$$$##&amp;%&amp;%%*****+++++++===::::^^;;;;;;;;;~~~~~~~~~~---------------.---------------~~~~~~~~~~;;;;^;;^^^^^^^^^^^^;;;~;;::==:;~;:^^^:%@$#$$@@@@@@@@@@@@@@@@@@@@@@@@@@@@@@@@@@@@@@$############################</w:t>
        <w:br/>
        <w:t>##########$@@@@@@@@@@@@@@@@@@@@@@@@@@@@@@@@@@@$@$$$####&amp;&amp;%%*+**+**+++==:::^^^^^^;;;;;~~~~~~~~------------...--....-.-------...-------~~~~~~~~~;;^;;;;;;;;;;;;;;;;~~~~;^:=*+:;;::^:*#@@@@$@@@@@@@@@@@@@@@@@@@@@@@@@@@@@@@@@@@@$############################</w:t>
        <w:br/>
        <w:t>##########$@@@@@@@@@@@@@@@@@@@@@@@@@@@@@@@@@@@$####$&amp;&amp;&amp;***+==*%%*++=:::::^^^^^;;;;;~~~~~---~~-~~-----------.----..-----......-.----.-----~-~~~~~~;;;;;;;;;;;;~~~~~~~~--~;^==+:;~::=%#@@@@@@@@@@@@@@@@@@@@@@@@@@@@@@@@@@@@@@@@$############################</w:t>
        <w:br/>
        <w:t>##########$@@@@@@@@@@@@@@@@@@@@@@@@@@@@@@@@@$$$#$@#&amp;*+++:::=*%*+===::^^;;;;;;;;;;;~~~~--~~-~~~~~---------...............---.....---.---------~--~~~~~~~~~~;;;;;~~~~~~~~--~;^=++=^^:=##@@@@@@@@@@@@@@@@@@@@@@@@@@@@@@@@@@@@@@@$############################</w:t>
        <w:br/>
        <w:t>##########$@@@@@@@@@@@@@@@@@@@@@@$@@@@@@$@@@@@@##&amp;%%*+=:^:*%%++=::^^;;;;;;;~~~~~---.....--....-.......................................-----~----~~~~~-~~~~~~~;;~~~~~~~~~---~;:=+*^^:+%$@@@@@@@@@@@@@@@@@@@@@@@@@@@@@@@@@@@@@@@############################</w:t>
        <w:br/>
        <w:t>##########$@@@@@@@@@@@@@@@@@@@@@$$$@$$$$@$$@@$#&amp;%**+::^^=%%**=:^^^^^^;~~----~~~~~~~--------..........--...........................-.........-~-----~~~---~~~~~~~~~~~~~~~~~--~~;^::^^^=##$@@@@@@@@@@@@@@@@@@@@@@@@@@@@@@@@@@@@@############################</w:t>
        <w:br/>
        <w:t>##########$@@@@@@@@@@@@@@@@@@$@@@@@#@@@@@$$##&amp;%*+=::::=*%%+:^::^^;;;;~~~~~~~~~~-----------............................................------..--~----~~~----~~~~~~~~~~~---~~-~;;^^:;^^*##@@@@@@@@@@@@@@@@@@@@@@@@@@@@@@@@@@@@@############################</w:t>
        <w:br/>
        <w:t>##########$@@@@@@@@@@@@@@@@@@$$$#####$$##&amp;&amp;%%*=+=====*&amp;&amp;*=:=:^^:^^;;~~~---------......-........................................----.......-----...-~----~---~~~;~~~~~~~~--.-~-~~^=+:;;^*%&amp;#@@@@@@@@@@@@@@@@@@@@@@@@@@@@@@@@@@$############################</w:t>
        <w:br/>
        <w:t>##########$@@@@@@@@@@@@@@$@$$$$$$$$$$$#&amp;%%%**++++==+*&amp;%=:====:^;;~~~~~~-~------.....-.............................................-----.....-----...------~--~~-~;~~----~-----~~-;:+::;:==%&amp;@@@@@@@@@@@@@@@@@@@@@@@@@@@@@@@@@$############################</w:t>
        <w:br/>
        <w:t>##########$@@@@@@@@@@@@@@@@@$$$$$#$$#&amp;&amp;&amp;%%******+=+%&amp;*=++==:^^^^^;;~~~~~-----.....-..................................................-------.------..--~------~~~~~~~~-.-----.--~-~::*;=**+%%&amp;#$@@@@@@@@@@@@@@@@@@@@@@@@@@@@@@############################</w:t>
        <w:br/>
        <w:t>##########$@@@@@@@@@@@@@@@@@@$&amp;&amp;&amp;&amp;&amp;&amp;&amp;%%*****++**++%&amp;*+*=:^:=::^^;;~~~~--------................................................---.......------.------.----------~~~~--~~--.----.-~~~~:^^%$##%%&amp;###$@@@@@@@@@@@@@@@@@@@@@@@@@@@############################</w:t>
        <w:br/>
        <w:t>##########$@@@@@@@@@@@@@@$$#$#&amp;&amp;%%%***++**++*%***%&amp;+**=::+=:^^^;~;~~~~--------....-...............................................-----..-------..-----.-~~------~~~~-----....--..~~~;:;=%@@#$$$@$$#@@@@@@@@@@@@@@@@@@@@@@@@@@############################</w:t>
        <w:br/>
        <w:t>##########$@@@@@@@$$$$$$$##&amp;%***+*++*++=++**%%***&amp;%%+==+=:^;;^^;;~~~~~-----..........................................................---------.---.--------------~--~~---..-....-..~;;;;:=%#$@$@@@$##$$@@@@@@@@@@@@@@@@@@@@@@@############################</w:t>
        <w:br/>
        <w:t>##########$@@@@@@@@@@$####&amp;*=::**%&amp;&amp;%&amp;&amp;%%%*****+%%%*+++:^^^:::^^;;~~~--~---............--..........................-...........---....-------.-..--...-~-..-------~----.....-....--.-;^^^;*&amp;$@@@@@@@@#&amp;$@@@@@@@@@@@@@@@@@@@@@@############################</w:t>
        <w:br/>
        <w:t>##########$@@@@@@@@@@$##%*==*%%%%&amp;%%%%%%%%*%%*++%&amp;%*+=::::^^;;;;;~~---------..........---........................................----..--------------..---..-----~~~----.....--..-~~-~;^==^+#@@@@@@@@@#&amp;%$@@@@@@@@@@@@@@@@@@@@############################</w:t>
        <w:br/>
        <w:t>##########$@@@@@@@@@$$#%=:*&amp;&amp;%*%&amp;%*%*****%%**=:+&amp;&amp;%+===^:::^^:=+*+=:^;;;;~----..---...-.-.................-~-~~~~~~---..........---.---.--------------..--------~----..--.....---~~~;~~^:::++*$@@@@@@@@@$##@@@@@@@@@@@@@@@@@@@############################</w:t>
        <w:br/>
        <w:t>##########$@@@@@$@@@$&amp;*+*&amp;&amp;&amp;&amp;%%&amp;*%*+****%%%+=::+&amp;&amp;*=+=^:+%&amp;###&amp;%*++====:;~~--------..-------........-----~^^^=::====:^~~;^^:^;;~----.----.-------------..---------~--...-.......-~~;~;~~^+=+*+++&amp;$$@@@@@@$$$@@@@@@@@@@@@@@@@@@############################</w:t>
        <w:br/>
        <w:t>##########$@@@@@@@$$#%=%#&amp;%&amp;%*%%+*++=+*%%*+=:::+%&amp;***^:*&amp;##&amp;&amp;&amp;&amp;%*=::^^^^^;~------------------....--------~;;~;~;^^:=====:::^:::=^-.-~..--------------.---------------.........-..-~~;;^;;;:+%**++*%%#@@@@$#$$$@@@@@@@@@@@@@@@@############################</w:t>
        <w:br/>
        <w:t>##########$@@@@@@@@$&amp;*&amp;##&amp;#&amp;%%&amp;++*==+*%*%*+==::+%&amp;&amp;%=:+**%%*+====::^;;;;;;~~------------------..--------.---.---~;;::^;;;;~~~--~~--..--.-~.----~~-----...-------------........---~~~;;;^^^^:+*%%%**&amp;$$$$$$$#$##@@@@@@@@@@@@@@@############################</w:t>
        <w:br/>
        <w:t>##########$@@@@@@@$&amp;%*&amp;&amp;&amp;&amp;%&amp;*%**%+:++*%**++=:^:+%##*::==+=^^^^;;^^^^;;;~~~~~---------------.......--..........--------.-..------...-..--.~-----~-.--....-------------..........--~~~;;^^^^:^:=*&amp;%$&amp;*%$@@@@@@@@$$@@@@@@@@@@@@@@############################</w:t>
        <w:br/>
        <w:t>##########$@@@@@@@$&amp;&amp;%&amp;&amp;&amp;%&amp;&amp;*%++++*+*%%**+:^^^:+%#&amp;==:::^;;;;;;;;;;;;;;~~~;~~~-----------..-......--..-....-.---.......--..---------...---;~--------....----.---------.......--~~~;;;;;;^^^^^^=+=+%#&amp;*$@$@@@@@@@@@@@@@@@@@@@@@############################</w:t>
        <w:br/>
        <w:t>##########$@@@@$@@#&amp;#####%&amp;%+%=+=++=*%%**+:::::+%#%+:::;;;;~~;;;;;;;;;;;;;;;~~---------.-..........-------------....-.--.......-----------~~-----------.-----....----.-.......---~~~;;;^::^::^^:**+=&amp;&amp;+%$$@@@@@@@@@@@@@@@@@@@@############################</w:t>
        <w:br/>
        <w:t>##########$@@@@@@@@#$###&amp;%%*+*==+++**%*%*+=:::=+%#*=:^^;;;;;;;;^^^^^;;;;;^^^;;~~~~~------.........------------~-----~--~-----....-..-----~~;~~~--------...----..-.----............---~~~~::::::^:=+==*%&amp;*&amp;$@@@@@@@@@@@@@@@@@@@############################</w:t>
        <w:br/>
        <w:t>##########$@@@@@@@@#$$##&amp;&amp;%*++++**+*%%%**+==::+*#&amp;+:^^;~~~~;^^::::==::^^;^^^^^^^^^~---.--......-------------~~;;;;^^::::^^;;~~-.......----~;;~-------.--..----.-..--.-...............-~~~~;^==::::^^:=:+*+*%#@@@@@@@@@@@@@@@@@############################</w:t>
        <w:br/>
        <w:t>##########$@@@@@@@@@$$$##&amp;%%+++**%********====*&amp;#*=^^^~~;;^^^^:==:::::^^^;;;^:::::^~---.....-------------~~-~;;^^;^^^^^^^^:=:^;~-...----~~~;;;~~----.---...--..---.---...............---~;~~;::::::^;;;;:++&amp;$#$$@@@@@@@@@@@@@$############################</w:t>
        <w:br/>
        <w:t>##########$@@@@@@@@@$$##&amp;#&amp;*+=+%%*****%%*+=+:=%##*=^^;~;^^^:=++==:==:::^;;^;;;^:===^~~---...---------~~~~~~~~~~;^::^^^;^;;;^::::^~-------~~~;;~~~---------.---------.--...........---..--~;;;;;^^^:^^::^^^::*#$@@@@@@@@@@@@@@$############################</w:t>
        <w:br/>
        <w:t>##########$@@@@@@@@@@$$###&amp;*+=+%*%**%%%%*====+&amp;#&amp;*=^^;;^:=+****=::===+=::^::;~~^=+*=^~~-------~----~~;;;~~~;;:==++++=++:^;;;^;^:^;~--~~--~~;;;~~~----------~~----------..........-------.--~^^^^^;^:^^::=+*=:^=*#@@@@@@@@@@@@@############################</w:t>
        <w:br/>
        <w:t>##########$@@@@@@@@@@$$$##&amp;*+=*%%%*%&amp;%**+====*&amp;#&amp;*=::^^:+*%*=;~-~:+*%%*:==::::;;:**+^~~-----~~----;;;^^;^^^::::;~-~;:+++&amp;&amp;*+:^:^;;^~-~~~--~~;;~~~----------~~~------.............--~~;;;~---~;;:::^^^^^^^:+%%+%%**&amp;@@@@@@@@@@@############################</w:t>
        <w:br/>
        <w:t>##########$@@@@@@@@@@$$$$#&amp;%==%%%%%%%%%*+=::+*%#%==:^^:=*%+=^~-;*#$$%=#%+^;^:^:^:**+^;~----~~~~-~;^;~;;;;;^^^~-..~=&amp;$#&amp;$$&amp;+:++=:^;;;~~~~~---~~~~~~---~-~~~~~~~----.--..--........----~;;;;;~~~~;^:^^;;;^::^=%&amp;%*&amp;##%&amp;$@@@@@@@@############################</w:t>
        <w:br/>
        <w:t>##########$@@@@@@@@@@@$$##&amp;%=+%%%%%*%%&amp;%+::=*%%#*==:::^:::^==^;^%#$$###%=~~^+:^^:%*:^;~~~~~~~~~~~;;----~;;;;~~---;+#@&amp;*$$#%;~:=:^^;;;~~~~---~~~~~~------~~~~~~------------------.-~~;~~--;;^^^^;;;;;^:::::::=+%#$#$@#%#@@@@@@@############################</w:t>
        <w:br/>
        <w:t>##########$@@@@@@@@@@$$$#&amp;&amp;%=+&amp;%%%&amp;*%&amp;&amp;%*=:+%%%&amp;*=+:::;^:+====:^:+%%%*^^^^:=:^^:**=^;;;~~~~~~~~~;;;~--~;;^^^^^^;;;:*&amp;###&amp;*=^^^^;;;;;;~~~--~~~~~~~~---~----~~~~~~------------~~~~~~~~~;;;~;;;;^^;;;^^^;::=======+&amp;@@@@$&amp;#@@@@@@############################</w:t>
        <w:br/>
        <w:t>##########$@@@@@@@@@@$&amp;%&amp;##*+*%&amp;&amp;&amp;&amp;%%&amp;&amp;&amp;%+=*&amp;%%%===:^^:=++*++++==:::^;;^^^:;~~:*%+:^;;;~~~~~~;;~~;;;~;;;;^^^^^^^^:::::^^^^^:::^^;;;;;;~~~~-----~~---------~;~~~~~-~-------~~~;;;;~~;;;;;^^;;;;^^:^;;^^^^:=**=::+*%$@@@@#&amp;@@@@@############################</w:t>
        <w:br/>
        <w:t>##########$@@@@@@@$$$###$#&amp;+**%##&amp;&amp;&amp;&amp;&amp;&amp;&amp;&amp;++&amp;&amp;%&amp;*+=+=:++=::==+++++===:^^^^^;^^=*%%+:;;;~~;~;;;;;~~~;;;~~;^^^^;;^^::::::^::^^^^^:^^^;;^^^;;~----~~~~~~-----~~~~~~~--~-------~;;^^;;;;;~;~~~;;;;;;;;^==^;^::^:*&amp;*==+**#@@@@$&amp;@@@$############################</w:t>
        <w:br/>
        <w:t>##########$@@@@@@@@$$#$$$$%*%*&amp;###&amp;&amp;&amp;&amp;##&amp;**##&amp;%*+==++*=:^^::::=::^^^;;^^^^^:+%&amp;&amp;*=:^;;~~;;;;;;;;;;;;;;~~;;;;^;;;~~~;;;;;;;^^;;;;;;;;;^^;;~~~~~~~-~~--~~~~~~~;;;;~-~----~~~;~;;;;;;^^^^;~;;;~;;;;;;^:::^;^^^:*&amp;%==*%&amp;#@@@@$#@@@############################</w:t>
        <w:br/>
        <w:t>##########$@@@@@@@@@$$$$$&amp;%%&amp;*&amp;&amp;#####&amp;###%&amp;$#&amp;%+=:=++*=:^^:^^^^;;;^^^^^^^^::*%&amp;%+:^;;~~~;;^;;;;;;;;;;~~~~~~~;;;^^;;~~~~~~;;;~~~~;;^;;;~~;~~-----~~~~~~~~~~~~;;~;;~~~~~~;;;^;~;~~;^^::+=^;;;^^;;;;;;;^::^;;^:=+%++++&amp;#&amp;@@@@$$@$############################</w:t>
        <w:br/>
        <w:t>##########$@@@@@@@@@$$$$#%%##%%&amp;######&amp;#$$$$$#%====:==::::^^^^^^^;^^=:^^^;^+%%&amp;*=^;;;;;;;^^^;;;;;;;;;~~~~~~~~~~~;;;;;;;~~;;~~~~;^^^^;~~~~;~~--~~~;~~~~~~~~;;;;;;;;~~;;~;^^^^^^;;~~~;^+*==+:^^^^^^^;^;^^:^;;^::+%%+=*#$#$@@@#@$############################</w:t>
        <w:br/>
        <w:t>##########$@@@@@@@@$$$$#*&amp;&amp;$$&amp;%###$$$#$#$$$$$#*=+=:^::=:^;;;;;;;;;;^^^;;;;:*&amp;&amp;*::^^;;;;;^^^^^^^;;;;;;;~~~~--~~~~~~~~~~~-~~~~;;;;~~;;;;;~;;~~~~~~;^^;~~~~;;;;;;;;;;;~;;;;^;^^^:^;;~--~:=~;=&amp;*=:^^^^^;^^^^^^;;::^=**==*#$#$@@@$$############################</w:t>
        <w:br/>
        <w:t>##########$@@@@@@@@@$$&amp;%##$$##&amp;&amp;###$##$$$$$@$#++=^^^:^^;;^^;;;;;;;;;^;~;;:+%%+:^^^^;^;;;;^^^^^^^^^;;;;;;~~~----~~~~-~--~~~~~~~~;;~~~~~~~~~;~~~~~~;;;~;;;;~;;;;;;^;;;;^^;;;;:::^;~~~~;^:~~^:=%====^^^;;;;;;;;;^:::*=:=*#@#$@@$$############################</w:t>
        <w:br/>
        <w:t>##########$@@@@@@@@@@#&amp;$$$$$$########*$$@$$@$#*+::^^;;;;^^;;;;;;;;;;;~~^^+%%+:^;^^;;;;^^^^^^^:^^^;;;;;;;;;~~-~~~--------~-~-~-----~~-----~~~~~~;~;;;;;;;~;;;;;;^^^:::^^~;^::^;~~-~~;;::;^==:+%=^:=:;;;~~;;;~~^:::==::+*$$%$@@#############################</w:t>
        <w:br/>
        <w:t>##########$@@@@@@@@$#$$$$$$$$$$#$#%&amp;#+$@@$@@@$*::^^^;;;;^;;^^;;;;;;~;;^:+%*=:^;;;;;;;;^^^^^^^:::^^^;;~~~;;;~~~~~--~------------------------~~~~;;;;;;;;;;;;;;^^:::==:^;^:::=;~-----~;^;~^=^:;:*+;~^:;~~~;;~~~;^:::^:^:*&amp;$&amp;&amp;@@$############################</w:t>
        <w:br/>
        <w:t>##########$@@@@@@$##$$$$$$$$@$$##$%$$%#@@@@@@$*=^^^;;;~;;;;:^^;;;;;;^^:=%*::^^^;;;~~~~;;;;;^^:==:^:::;~~~~~~~~~-~~~~~----------~-------~----~~;~;;^^^;;^^^;;;^^::===:^;:^~-~;~--..--;;-~=%=;;~^+:^~;^----~~~~;::=^^^;;=*#$%$@$############################</w:t>
        <w:br/>
        <w:t>##########$@@@@@@@@$$@$$@$@@$$$$$$$@@##@@@@@@@%:^^;;;;;;;;^^^^;;;;^^^;^%&amp;=:^;^;~~~~~~~~~;;;;^^:=:::=::^;~~--~~~~~~~-----~~------------------~~;;;;^^^;^^^^;^^^:::==:^;^^;~--~~---..-;~-~~^:~;~-:%^^~;~----~~-~^^::^^~~^=%#&amp;&amp;@$############################</w:t>
        <w:br/>
        <w:t>##########$@@@$@@$$@@@@@@@@@@@$$$$$$$$#@@@@@@@%=:^;^;;;;;^^^^^;;^;;;~;=#%:^^;;;~~~~~~~~~~~;;^^:::^:::::^;;~~~-~~~~~~---~~-~---------------~-~;;;;;^^:^^^^^;^^^:::==:^;;;;---~----..-~~~~--~;---~+*:^~~--.-----;^^:^:;~;:+%&amp;%@$############################</w:t>
        <w:br/>
        <w:t>##########$@@@@@@@@@@@@@@@@@@@@$$#$$$@@@@@@@@@#+:^^^^;;^^^^^^^^;;;~~;:+#%=:^;;~~~~~---~~~~;;^^^^^^^^^:::^;;;~~--~~~-----~--~-~---------~-~~~~~;;;;^:::^^^^^^^^:=:=::^;;;~..-----..-~~~-----~-..-;*+=;-...-----;;^^^:^~;^+%&amp;%@$############################</w:t>
        <w:br/>
        <w:t>##########$@@@@@@@@@@@@@@@@@@@@$$$@$@@@@@@@@@@#+:^^^^^^^:^^^;;;~~~~;=*+%&amp;*=:^^;~~~~~~~~~;;;;;^^^;;;;^^^::^;;;;~~~--------~---~~~--~---~-~~~~~~;;;;^:::^;^^^^^::::::=:^^;--------.-~;^:~--..-----~^=^;-...-----;^=:;:^~^^=%**$$############################</w:t>
        <w:br/>
        <w:t>##########$@@@@@@@@@@@@@@@@@@@@$$@@$@@@@@@@@@@#+:::^^:^^^^^;;;~~~~~^&amp;*+**%%+:^^;;;;;;;;;;^^^^^^;;;;;;;^::^;~~;^;~~~~--------------~-~~~~~~~~~~~;;;^^::^^^^^^^:::::::::^;~~;;~----~;;~^^~--..-~~~~^::;....-----~;==;==~;^+%+%$$############################</w:t>
        <w:br/>
        <w:t>##########$@@@@@@@@@@@@@@@@@@@@@@@@@@@@$@@@@@@&amp;*=:::::::^^;;~~~~~~;^*&amp;%*%#&amp;%*=^^^^^^^^^^^^::=====:^^^;^==^;;~~;^^;~~~~~~-----~--~-~~~~~~~~~~~~~;;;^^::^^^^^^^::::::::^;~---~;--~;^;~--^^;~----;~~^^:~....----.~^:=:**^^^*%+&amp;$$############################</w:t>
        <w:br/>
        <w:t>##########$@@@@@@@@@@@@@@@@@@@@@@@@@$##@@@@@@@&amp;*:=::=::^^;;;~~~~~;;;^^=++%#$#%+=:::::::==^;~;~~~~;^^:::^;;;;;;~~;^;~~~-~------~~~~~~~~~~~~;^~~~~;;^:::^^^^^^:^:^::::^~-----~;~;;;;^~-~--;;~;~~~~^^^:.....---~-~^=+=+*^^:%*+#$$############################</w:t>
        <w:br/>
        <w:t>##########$@@@@@@@@@@@@@$@@@@@$#&amp;&amp;&amp;#&amp;&amp;$@@@@@@@&amp;*======:^^;;;~~~;^^^:^;^^^:=++***+=:::^;;;^;~;;;;;;^^^;;;;;~;;;~~~;^^;~~~~~~-~~~~~;;~~~~~~~~~~~~~~^^:=:^^^^^^^^^^^:=:~------~;;;~;:^;~;~~--~~;~-~^^:~....---~;-~:=*++=^^=++&amp;$$#############################</w:t>
        <w:br/>
        <w:t>##########$@@@@@@@@@@@@@@$###&amp;&amp;&amp;&amp;&amp;&amp;&amp;$@@@@@@@@@&amp;+::==+=:^^;;;;;;;^^^^^^^;^^^;^^;;~;~;;;^^:^;;;;;;^;;;;;;;;~;;^;~~;;;^:^;;~~~~~~~~~~~~~~~~-~----~~~;^:=:^;^^^^^^^^^:=^~------~^;;^::^;;^^^~--~~;;;;^^------~-~^~~=+%*+^^=+*#$$%#############################</w:t>
        <w:br/>
        <w:t>##########$@@@@@@@@@@@@@@@@@@@@@@@@@@@@@@@@@@@&amp;+=::++=:^^^;;;;^^;^^^^^;;;;;;;;;~~;~;;^:^;;;~;~~;^;;;;;;;;;^;;;;;;;;^^^^;~~~~~~~~~~~~~~~------~~~~^^^:^^;^^^^^^^^:::;~~~---~;^^:=:^;::::^;;;~;;;;;;~---~~~~-~:;^=**=:::+%#@$&amp;$$############################</w:t>
        <w:br/>
        <w:t>##########$@@@@@@@@@@@@@@@@@@@@@@@@@@@@@@@@@@@&amp;=:::++==^^:^^;^:^^^;^^^;~~~;;;;;;;;;;;;;;;;~~~;~;;;~;~~~~~;;;^;;;^^;;;~^^;~~~~~~~~~~~~~~~----~~~~;;^::^;;^^^^^^^^:=^~-~~~-~~;^::==^:^^:::::^^^^:^;~;~~;;~~~-^+^:==::^:+&amp;#$#$@@$############################</w:t>
        <w:br/>
        <w:t>##########$@@@@@@@@@@@@@@@@@@@@@@@@$@@$$@@@@@@%+:::=++=:::::^;^^^;;^;^;;;;;;;;;;;~~~;;;~~~~~~~~~;;;~~;~~;;;;;;;~;^;;;;~~;;~~~~~~~~~~~~~-----~~~~;^:::^^^^;;;;^^^::;----~~~~;^::::==+=^^:::^:^;^;;;;^^=:~~~~^^;^::=*&amp;#$@@@@@@@$############################</w:t>
        <w:br/>
        <w:t>##########$@@@@@@@@@@@@@@@@@@@@@@@@@@@@@@@@@@@#*=::==+=:^:==:^^^^;;^^;;~~;;;^^;;;~~;;~;~~~~~;;~~;;~;;~;~~^^;;~~~~~;^;;;;~;;~~-~~~~~-~--------~~~;^:::^^^;;;;;^^:=:~-----~;;^:^:=*%&amp;#&amp;+^^^^^^^;;;^^:+*%+:^^:::+&amp;###@@@@@@@@@@@@############################</w:t>
        <w:br/>
        <w:t>##########$@@@@@@@@@@@@@@@@@@@@@@@@@@@@@@@@@@@$&amp;+::=:+=::===:=:^^^^^;^^;;^^^;;~;;~~;;;;;;~;;;;;^;;;;;;^^;;;~;;~~;;;^;;^~~~;~~~----~----------~~~;^^:^^;;~~;;;;^::^+=~--~;^:+%&amp;$$#&amp;&amp;#&amp;%=::^::::::::+&amp;&amp;&amp;%*::**+&amp;$$@@@@@@@@@@@@@@############################</w:t>
        <w:br/>
        <w:t>##########$@@@@@@@@@@@@@@@@@@@@@@@@@@@@@@@@@@@@#*=:====:::+==:==:=:::^^;;;^^^;;;^;;^^^^^;^;;^;;;;;;^;;;:;;;;^^;;;;~;;~~~~~~~~~~----~-~-------~~~;;;^^^;~~~~~;;^^^:&amp;$%:^:=%#$@@@@@@@@@@@$#%+====+*&amp;$$$#&amp;&amp;+*&amp;*#@@@@@@@@@@@@@@@@@############################</w:t>
        <w:br/>
        <w:t>##########$@@@@@@@@@@@@@@@@@@@@@@@@@@@@@@@@@@@@$%+=:=+=^^^:==++=+%=:=::::^^:=:::=:^^^:=::;;^^^::=^:^:^^::^^:^;^^;;;^;;~~~~~~--~--------------~~~;;^^^;~~-~~~;;^^^=*#$$$@@@@@@@@@@@@@@@@@@@$#$@$$@@@@@$@$&amp;%#$@@@@@@@@@@@@@@@@@$############################</w:t>
        <w:br/>
        <w:t>##########$@@@@@@@@@@@@@@@@@@@@@@@@@@@@@@@@@@@@@&amp;*=::+=:^^^^:+++*%*%%+=+*%+++++++:=+****+=:+=++::::^^:==::::^==:^^^;;^~~~~~;;------------------~~;^:^;~--~~~;^^^=+*##$@@@@@@@@@@@@@@@@@@@@@@@@@@@@@@@@@@@@@@@@@@@@@@@@@@@@@@@$############################</w:t>
        <w:br/>
        <w:t>##########$@@@@@@@@@@@@@@@@@@@@@@@@@@@@@@@@@@@@@#*==:+*=^^;;;;^:++*%&amp;&amp;#&amp;#$%***+*+==++**+++=++==:^:::=:=+++++=*==+::;^^;~~~~~~------------------~~;:^;~---~~;;^^=*%$@@@@@@@@@@@@@@@@@@@@@@@@@@@@@@@@@@@@@@@@@@@@@@@@@@@@@@@@@@$############################</w:t>
        <w:br/>
        <w:t>##########$@@@@@@@@@@@@@@@@@@@@@@@@@@@@@@@@@@@@@@&amp;+=:=+*=^;;~~~;^:+**%*&amp;#*===:=:::^^^:=+=:::=^^^^^^^::::==+%&amp;&amp;#$%+=:=;~~~~;;~~-----------------~~^:;-----~;^^^=%#@@@@@@@@@@@@@@@@@@@@@@@@@@@@@@@@@@@@@@@@@@@@@@@@@@@@@@@@@@@@$############################</w:t>
        <w:br/>
        <w:t>##########$@@@@@@@@@@@@@@@@@@@@@@@@@@@@@@@@@@@@@@$%==:=**:^;;~~~;;;^+++#&amp;=::::::^^^:^^::^^^^^;^^^;;;;^^^:=#@@$#*=:^^^^;;;;^;~----~~-------.----~;:^~-----;=::%#$@@@@@@@@@@@@@@@@@@@@@@@@@@@@@@@@@@@@@@@@@@@@@@@@@@@@@@@@@@@@@$############################</w:t>
        <w:br/>
        <w:t>##########$@@@@@@@@@@@@@@@@@@@@@@@@@@@@@@@@@@@@@@@$*=:::+*:^;;~~;;;;^=%#+:::^^:^^^;^^^::^^^^^;^^;;;;;^^:=%%&amp;%*:^^^^;~~;;;^;~----~~~~----.-..---~^^-----~;=+%$@@@@@@@@@@@@@@@@@@@@@@@@@@@@@@@@@@@@@@@@@@@@@@@@@@@@@$@@@@@@@@$##############################</w:t>
        <w:br/>
        <w:t>##########$@@@@@@@@@@@@@@@@@@@@@@@@@@@@@@@@@@@@@@@@$*=:^:+*^;;;;;~~~;=#$+:^^^^^^^^;^:^^^^^^^^^:^;;^^^:==**+=:^^^;;~---~;;^;~---~~~~---.....----;^~----~;=%#@@@@@@@@@@@@@@@@@@@@@@@@@@@@@@@@@@@@@@@@@@@@@@@@@@@@@@@@@@@@@@$##&amp;#############################</w:t>
        <w:br/>
        <w:t>##########$@@@@@@@@@@@@@@@@@@@@@@@@@@@@@@@@@@@@@@@@@$*=:^:+*^;;~~~~~;+$$+:^^;;^^^^^^^^^^;^^^^::^;;~;:==++=::^^^;;~-----~;;;~---~~~----.....---~^~---~;:%#$@@@@@@@@@@@@@@@@@@@@@@@@@@@@@@@@@@@@@@@@@@@@@@@@@@@@@@@@@@@@@$&amp;&amp;#&amp;&amp;&amp;############################</w:t>
        <w:br/>
        <w:t>##########$@@@@@@@@@@@@@@@@@@@@@@@@@@@@@@@@@@@@@@@@@@$%=:^:*+^;~~~~~;:#$*^^;~;^^^;^:^;^^^^^^::^;~~~~:=+=^^:::^^;~------~;;~----~~~--......---~^~-.-~:%$$$@@@@@@@@@@@@@@@@@@@@@@@@@@@@@@@@@@@@@@@@@@@@@@@@@@@@@@@@@@@@$#&amp;%%*%%%############################</w:t>
        <w:br/>
        <w:t>##########$@@@@@@@@@@@@@@@@@@@@@@@@@@@@@@@@@@@@@@@@@@@@&amp;=:^^*+^~~~~~;:#@#=^;;;^^^^;;^^:^::^^::^;~;;:+++:::::^^;~~-------~;~----~;~-.......--~^~-.-:&amp;$$@@@@@@@@@@@@@@@@@@@@@@@@@@@@@@@@@@@@@@@@@@@@@@@@@@@@@@@@@@@@@$$#&amp;&amp;%***+%############################</w:t>
        <w:br/>
        <w:t>##########$@@@@@@@@@@@@@@@@@@@@@@@@@@@@@@@@@@@@@@@@@@@@@#+:^^%:;~~~~~;&amp;@$+^;;;;;;;^;^:^^^^:^::^~~~^=++:::::^^;~~~~-------~~---~;;--......--~^~--^&amp;$@@@@@@@@@@@@@@@@@@@@@@@@@@@@@@@@@@@@@@@@@@@@@@@@@@@@@@@@@@@@@@$#%%&amp;#%***++%############################</w:t>
        <w:br/>
        <w:t>##########$@@@@@@@@@@@@@@@@@@@@@@@@@@@@@@@@@@@@@@@@@@@@@@#=^^:*^~~~~~;+@$+:^;;;;;~;;^:^^^^:::^^~;^:=+=::=:^;~~~~;^~-----------~^~-......--~^~~=&amp;$@@@@@@@@@@@@@@@@@@@@@@@@@@@@@@@@@@@@@@@@@@@@@@@@@@@@@@@@@@$@$@$#%%%*&amp;*++=+++%############################</w:t>
        <w:br/>
        <w:t>##########$@@@@@@@@@@@@@@@@@@@@@@@@@@@@@@@@@@@@@@@@@@@@@@@&amp;=:^++^~~~~~=$@%:^;;;;;;^^::^^^::^:^;~^:=+=:::^;;;;~~~;~~-----------~;--.....--;:^*$@@@@@@@@@@@@@@@@@@@@@@@@@@@@@@@@@@@@@@@@@@@@@@@@@@@@@@@@@@@@@@@$#&amp;%++***+**+++=*############################</w:t>
        <w:br/>
        <w:t>##########$@@@@@@@@@@@@@@@@@@@@@@@@@@@@@@@@@@@@@@@@@@@@@@@@#=^^%=;~;;;^#@#=:^;~;;;;^^^^^^:::^;;~^:+=^:^^;;~~;~~~~-------..----;~-....--~:*&amp;$@@@@@@@@@@@@@@@@@@@@@@@@@@@@@@@@@@@@@@@@@@@@@@@@@@@@@@@@@@@@@@@$&amp;&amp;%**++*+=++=++++%############################</w:t>
        <w:br/>
        <w:t>##########$@@@@@@@@@@@@@@@@@@@@@@@@@@@@@@@@@@@@@@@@@@@@@@@@@#=^=&amp;:;;;;^%@@%=:^;;;~;::^;;^::^^;;^:==^^;;;;;~~~~~~--------...--;~-....--;*$$@@@@@@@@@@@@@@@@@@@@@@@@@@@@@@@@@@$$@@$@@@@@@@@@@@@@@@@@@@@@$$@@#&amp;%%%%*+**+++++====%############################</w:t>
        <w:br/>
        <w:t>##########$@@@@@@@@@@@@@@@@@@@@@@@@@@@@@@@@@@@@@@@@@@@@@@@@@@$+:*%^;;;;:#@$&amp;=:^;;;;::^;^^:^^;;^::=^;;~~~~~------------..-.--~~-...--;+#@@@@@@@@@@@@@@@@@@@@@@@@@@@@@@@@@@@@@$$@@@@@@@@@@@@@@@@@@@@@@@@@$#&amp;%%*++*+**++*+*=+===*############################</w:t>
        <w:br/>
        <w:t>##########$@@@@@@@@@@@@@@@@@@@@@@@@@@@@@@@@@@@@@@@@@@@@@@@@@@@$+=#*:;^;;+$@@%=^^;~;^^^;^^^;;;^:::^;;~~~~~~---------....----;;-..--;*$@@@@@@@@@@@@@@@@@@@@@@@@@@@@@@@@@@@@$$@@@@@@@@@@@@@@@@@@@@@@@@@@@#&amp;%%%%*++=*+=+++*+:++*+%############################</w:t>
        <w:br/>
        <w:t>##########$$@@@@@@@@@@@@@@@@@@@@@@@@@@@@@@@@@@@@@@@@@@@@@@@@@@@@%%@*:^^;;+$@@&amp;=:^;;^^^;^^;;;^:=:;~---------------..--..---~;-.--^%$@@@@@@@@@@@@@@@@@@@@@@@@@@@@@@@@@@@@@@@@@@@@@@$@$@@@@@$@@@@@@@@@@#&amp;%%**+=++:=+=++++++++++=%############################</w:t>
        <w:br/>
        <w:t>###########$$@$$@@@@@@@@@@@@@@@@@@@@@@@@@@@@@@@@@@@@@@@@@@@@@@@@@#&amp;@%=:^^;=$@@%=:^^:^^;;;;^^:=^~----------------...--.---~~--;+#@@@@@@@@@@@@@@@@@@@@@@@@@@@@@@@@@@@@@@@@$$@@@@@@$$@$@@@@@@@@@@@@@@$&amp;***+**==+=+%==+==++++++**%############################</w:t>
        <w:br/>
        <w:t>###########$$$$$@@@@@@@@@@@@@@@@@@@@@@@@@@@@@@@@@@@@@@@@@@@@@@@@@@@$@#*=:^;=#@@&amp;=:^^^;^;;^^::;------------------...-----~~;=%@@@@@@@@@@@@@@@@@@@@@@@@@@@@@@@@@@@@@@@$@@$$$$$@@@$$$$$$$@@@@@@@@@@$&amp;%*+++=====++++++===+===**%*&amp;############################</w:t>
        <w:br/>
        <w:t>###############$$@@@@@@@@@@@@@@@@@@@@@@@@@@@@@@@@@@@@@@@@@@@@@@@@@@@@@@#*:^;^%@@#*=:::::^:=:~-----------------...------;=%$@@@@@@@@@@@@@@@@@@@@@@@@@@@@@@@@@@@@@@@@@$$$$@@@$$$$$$$$$$@@@@@@@@@$#&amp;%%%*++++===+**+++==+++++*%**%############################</w:t>
        <w:br/>
        <w:t>##############$$$@@@@@@@@@@@@@@@@@@@@@@@@@@@@@@@@@@@@@@@@@@@@@@@@@@@@@@@$%=:^^*$@@$&amp;%%**+=;~----.-------------..----~:*#@@@@@@@@@@@@@@@@@@@@@@@@@@@@@@@@@@@@@@@@@@@@@$@@@$$$$$@$$$$$$@@@@@@@@#&amp;*+*+++*+==+=+%+=+==+====+**%%%&amp;############################</w:t>
        <w:br/>
        <w:t>################$$$$@@@@@@@@@@@@@@@@@@@@@@@@@@@@@@@@@@@@@@@@@@@@@@@@@@@@@@#*=:::=*%%%*+:;------------------------~^*$@@@@@@@@@@@@@@@@@@@@@@@@@@@@@@@@@@@@@@@@@@@@@@@@$@$@@$$$$$$#$$$@@@@@@$&amp;%%*++*+==+==+=+**+====++:=+++*%%&amp;#############################</w:t>
        <w:br/>
        <w:t>##############&amp;#$$$$@@@@@@@@@@@@@@@@@@@@@@@@@@@@@@@@@@@@@@@@@@@@@@@@@@@@@@@@#*=::^^^;~~~~---------------------~^*#@@@@@@@@@@@@@@@@@@@@@@@@@@@@@@@@@@@@@@@@@@@@@@@@@$@$$$@$@@$$$$$$$$@$@@$#&amp;&amp;*++++++*+==+==**+=:==:=++*=***%&amp;&amp;#############################</w:t>
        <w:br/>
        <w:t>###############$###$@@@@@@@@@@@@@@@@@@@@@@@@@@@@@@@@@@@@@@@@@@@@@@@@@@@@@@@@@@%+=:::^;;;~~~~~~;~~~~~~~-----~^*$@@@@@@@@@@@@@@@@@@@@@@@@@@@@@@@@@@@@@@@@@@@@@@@@@@@@@$#$@@@@@@@$$$$$$$$$#&amp;%%%*=+*==+=:::+=++=++====++++**%%&amp;&amp;&amp;#############################</w:t>
        <w:br/>
        <w:t>##############$$$$@@@@@@@@@@@@@@@@@@@@@@@@@@@@@@@@@@@@@@@@@@@@@@@@@@@@@@@@@@@@@$%*+=:^^^^^;;;;;;;;;;;~~~;:*#@@@@@@@@@@@@@@@@@@@@@@@@@@@@@@@@@@@@@@@@@@@@@@@@@@@@@@@@@$$$$@$$$$$@$$$$$#&amp;***%*+++=:=====+=++:=+==+==+++**%%%%###############################</w:t>
        <w:br/>
        <w:t>##############@@@@@@@@@@@@@@@@@@@@@@@@@@@@@@@@@@@@@@@@@@@@@@@@@@@@@@@@@@@@@@@@@@@@$##&amp;*++==::^^^:::::=+&amp;$@@@@@@@@@@@@@@@@@@@@@@@@@@@@@@@@@@@@@@@@@@@@@@@@@@@@@@@@@@@@$$$$@$$$$$@@$$#&amp;%+=+*+=+======::++++=::=:===+++*%%%%%&amp;&amp;&amp;#############################</w:t>
        <w:br/>
        <w:t>###########@@@@@@@@@@@@@@@@@@@@@@@@@@@@@@@@@@@@@@@@@@@@@@@@@@@@@@@@@@@@@@@@@@@@@@@@@@@@@@$$##&amp;%%%%&amp;$@@@@@@@@@@@@@@@@@@@@@@@@@@@@@@@@@@@@@@@@@@@@@@@@@@@@@@@@@@@@@@@$$$$$$$$$$$$$$#%****+=======:=+===:+==:=======+**%%%%%&amp;&amp;%&amp;&amp;############################</w:t>
        <w:br/>
        <w:t>##########$@@@@@@@@@@@@@@@@@@@@@@@@@@@@@@@@@@@@@@@@@@@@@@@@@@@@@@@@@$#@@@@%:^^+&amp;$@@@@@$&amp;+::^^^^:+&amp;@@@@@@@@@@@@@@@@@@@@@@@@@@@@@@@@@@@@@@@@@@@@@@@@@@@@@@@@@@@@@@@@@@$$$$$$$$$@$&amp;%**+++++++=:==:=====:=+++==+==+++**%%%*%&amp;&amp;&amp;%*&amp;############################</w:t>
        <w:br/>
        <w:t>##########$@@@@@@@@@@@@@@@@@@@@@@@@@@@@@@@@@@@@@@@@@@@@@@@@@@@@@@@@$###@@%^~~--~~;^%@@@@@$&amp;+:=%$@@@@@@@@@@@@@@@@@@@@@@@@@@@@@@@@@@@@@@@@@@@@@@@@@@@@@@@@@@@@@@@@@$$@$$$$$$$@$&amp;%*++++=:===:====::+=++*+==+=::+*+*+**%*%%&amp;&amp;&amp;%**%############################</w:t>
        <w:br/>
        <w:t>##########$@@@@@@@@@@@@@@@@@@@@@@@@@@@@@@@@@@@@@@@@@@@@@@@@@@@@@@@@####@#:~~~~;:=**+&amp;$$%=+#@@@@@@@@@@@@@@@@@@@@@@@@@@@@@@@@@@@@@@@@@@@@@@@@@@@@@@@@@@@@@@@@@@@@@@$$@$$$$@$@$&amp;*++=++:====::====:==:==*+++**+=:++=*%%%%%&amp;&amp;&amp;%%**%############################</w:t>
        <w:br/>
        <w:t>##########$@@@@@@@@@@@@@@@@@@@@@@@@@@@@@@@@@@@@@@@@@@@@@@@@@@@@@##$##$@#^~;=%&amp;&amp;####&amp;&amp;&amp;&amp;;^%@@@@@@@@@@@@@@@@@@@@@@@@@@@@@@@@@@@@@@@@@@@@@@@@@@@@@@@@@@@@@@@@@@@@@@@@@$$$$$$$#%%+**==:===*==:::+=====+*+===+***=+++%%%%%&amp;&amp;&amp;%***+%############################</w:t>
        <w:br/>
        <w:t>##########$@@@@@@@@@@@@@@@@@@@@@@@@@@@@@@@@@@@@@@@@@@@@@@@@@@@$$$&amp;##$$*~^%@@$##&amp;###&amp;&amp;#$$@@@@@@@@@@@@@@@@@@@@@@@@@@@@@@@@@@@@@@@@@@@@@@@@@@@@@@@@@@@@@@@@@@@@@@@@@@@@@$$$#%%**+=++==:==+==^:=:==::+**==+*+++++=+***%%&amp;&amp;&amp;%%**++*############################</w:t>
        <w:br/>
        <w:t>##########$@@@@@@@@@@@@@@@@@@@@@@@@@@@@@@@@@@@@@@@@@@@@@@@@@@@$$###$@+~=$@$##&amp;&amp;#&amp;&amp;#$@@@@@@@@@@@@@@@@@@@@@@@@@@@@@@@@@@@@@@@@@@@@@@@@@@@@@@@@@@@@@@@@@@@@@@@@@@@@@@@@$$#&amp;%*+===:==::=+===:::=++:=:++++==+=+**+*%**%%&amp;&amp;&amp;%*%**+=*############################</w:t>
        <w:br/>
        <w:t>##########$@@@@@@@@@@@@@@@@@@@@@@@@@@@@@@@@@@@@@@@@@@@@@@@@$####&amp;##@%;*@$#&amp;&amp;&amp;&amp;##$@@@@@@@@@@@@@@@@@@@@@@@@@@@@@@@@@@@@@@@@@@@@@@@@@@@@@@@@@@@@@@@@@@@@@@@@@@@@$@@@@@$#&amp;&amp;%***+:==::=::++==:==:+=^=+=::=++=:++***%*+%%&amp;&amp;%****+=:*############################</w:t>
        <w:br/>
        <w:t>##########$@@@@@@@@@@@@@@@@@@@@@@@@@@@@@@@@@@@@@@@@@@@@@@@$$#&amp;####@$^%@$&amp;%&amp;&amp;&amp;#@@@@@@@@@@@@@@@@@@@@@@@@@@@@@@@@@@@@@@@@@@@@@@@@@@@@@@@@@@@@@@@@@@@@@@@@@@@@@@@@@@@@$%&amp;&amp;*+===:==::=:=+=+=^:==:+=^:+=::===::++**%***%&amp;&amp;%****+===*############################</w:t>
        <w:br/>
        <w:t>##########$@@@@@@@@@@@@@@@@@@@@@@@@@@@@@@@@@@@@@@@@@@@@$#$#&amp;##&amp;##$@#&amp;$#%&amp;&amp;&amp;#@@@@@@@@@@@@@@@@@@@@@@@@@@@@@@@@@@@@@@@@@@@@@@@@@@@@@@@@@@@@@@@@@@@@@@@@@$@@@@@@@@@@$&amp;*%&amp;*+==+=+====::===::::=:==:=++:=+=::=+++**%%*%&amp;&amp;%***++=:=+%############################</w:t>
        <w:br/>
        <w:t>$$$$$$$$$$@@@@@@@@@@@@@@@@@@@@@@@@@@@@@@@@@@@@@@@@@@@@@@$$$#$$$@@@@@@$##$$@@@@@@@@@@@@@@@@@@@@@@@@@@@@@@@@@@@@@@@@@@@@@@@@@@@@@@@@@@@@@@@@@@@@@@@@@@@@@@@@@@@@@$#####&amp;&amp;%%%%%%*%%%%%*%%*%%%*%%&amp;&amp;&amp;%%%%%%%%&amp;&amp;#&amp;&amp;&amp;#&amp;###&amp;&amp;&amp;&amp;%%%%###$$$$$$$$$$$$$$$$$$$$$$$$$$$$</w:t>
      </w:r>
    </w:p>
    <w:p>
      <w:r>
        <w:br w:type="page"/>
      </w:r>
    </w:p>
    <w:p>
      <w:pPr>
        <w:pStyle w:val="Heading1"/>
      </w:pPr>
      <w:r>
        <w:t>---&gt;AwA.jpg CharacterCount: 226501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2"/>
        </w:rPr>
        <w:br/>
        <w:t>###########################$@@@$@@@@@@@@@@@@@@@@@@@@@@@@@@@@@@@@@@@@@@@@@@@@@@@@@@@@@@@@@@@@@@@@@@@@@@@@@@@@@@@@@@@@@@@@@@@@@@@@@@@@@@@@@@@@@@@@@@@@@@@@@@@@@@@@@@@@@@@@@@@@@@@@@@@@@@@@@@@@@@@@@@@@@@@@@@@@@@@@@@@@@@@@@@@@@@@@@@@@@@@@@@@@@@@@@@@@@@@@@@@@@@@@@@@@@@@@@@@@@@@@@@@@@@@@@@@@@@@@@@@@@@@@@@$$$$$$$$$#$$$$$$$$$$@$$$$$$#$$$$@@@@@@@$$$$$$#$$$$$$$$@$$$$$$##$$#######$##########################&amp;&amp;&amp;#&amp;&amp;&amp;#&amp;&amp;&amp;&amp;&amp;&amp;&amp;&amp;&amp;&amp;&amp;&amp;&amp;&amp;&amp;&amp;&amp;&amp;&amp;&amp;&amp;&amp;&amp;&amp;&amp;&amp;&amp;&amp;&amp;&amp;&amp;&amp;&amp;&amp;&amp;&amp;&amp;&amp;&amp;##&amp;####&amp;#&amp;#&amp;&amp;&amp;###&amp;###&amp;&amp;&amp;&amp;&amp;&amp;&amp;&amp;&amp;&amp;&amp;&amp;&amp;&amp;&amp;&amp;&amp;&amp;&amp;&amp;&amp;&amp;&amp;&amp;&amp;&amp;&amp;&amp;&amp;&amp;#&amp;&amp;&amp;##&amp;&amp;&amp;&amp;&amp;&amp;&amp;&amp;&amp;&amp;&amp;&amp;&amp;&amp;&amp;&amp;&amp;&amp;&amp;&amp;&amp;&amp;&amp;&amp;&amp;&amp;&amp;&amp;&amp;&amp;&amp;&amp;&amp;&amp;&amp;&amp;&amp;&amp;&amp;&amp;&amp;&amp;&amp;&amp;%&amp;&amp;&amp;&amp;&amp;&amp;&amp;&amp;&amp;&amp;&amp;&amp;&amp;&amp;&amp;&amp;&amp;&amp;&amp;&amp;&amp;&amp;&amp;&amp;&amp;&amp;&amp;&amp;&amp;##########################################################################</w:t>
        <w:br/>
        <w:t>##########################$@@@@@@@@@@@@@@@@@@@@@@@@@@@@@@@@@@@@@@@$$@@@@@@@@@@@@@@@@@@@@@@@@@@@@@@@@@@@@@@@@@@@@@@@@@@@@@@@@@@@@@@@@@@@@@@@@@@@@@@@@@@@@@@@@@@@@@@@@@@@@@@@@@@@@@@@@@@@@@@@@@@@@@@@@@@@@@@@@@@@@@@@@@@@@@@@@@@@@@@@@@@@@@@@@@@@@@@@@@@@@@@@@@@@@@@@@@@@@@@@@@@@@@@@@@@@@@@@@@@@@@@@@@@@@@@$$$$$$$###$$$$$@$@@@@@@$$$$$$@@@@@@@$$$$$$$$$$$@@$$$$$$$$$$$$##$########################################&amp;&amp;#&amp;&amp;&amp;%&amp;&amp;&amp;&amp;&amp;&amp;&amp;&amp;&amp;&amp;&amp;&amp;&amp;&amp;&amp;&amp;&amp;&amp;&amp;&amp;&amp;&amp;&amp;##&amp;&amp;&amp;&amp;&amp;&amp;#&amp;#&amp;&amp;######&amp;&amp;&amp;&amp;&amp;&amp;&amp;###&amp;&amp;#&amp;&amp;&amp;&amp;&amp;&amp;&amp;&amp;&amp;&amp;&amp;&amp;&amp;&amp;&amp;&amp;&amp;&amp;&amp;&amp;&amp;&amp;&amp;&amp;&amp;&amp;&amp;&amp;&amp;&amp;&amp;#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#########################################################################</w:t>
        <w:br/>
        <w:t>##########################$$@@@$@@@@@@@@@@@@@@@@@@@@@@@@@@@@@@@@@@@@@@@@@@@@@@@@@@@@@@@@@@@@@@@@@@@@@@@@@@@@@@@@@@@@@@@@@@@@@@@@@@@@@@@@@@@@@@@@@@@@@@@@@@@@@@@@@@@@@@@@@@@@@@@@@@@@@@@@@@@@@@@@@@@@@@@@@@@@@@@@@@@@@@@@@@@@@@@@@@@@@@@@@@@@@@@@@@@@@@@@@@@@@@@@@@@@@@@@@@@@@@@@@@@@@@@@@@@@@@@@@@@@@@@@@@$$$$$$$$$$$$$$@@$@@@@@@$$$$@@@@@@@@@$$$$$$$$$$$$@@$$$$$$$$$$$$#$$$$$$$$$############$$###################&amp;&amp;&amp;&amp;&amp;&amp;&amp;%&amp;&amp;&amp;&amp;&amp;&amp;&amp;&amp;&amp;&amp;&amp;&amp;&amp;&amp;&amp;&amp;&amp;##############&amp;&amp;&amp;##&amp;&amp;#####&amp;#&amp;&amp;##&amp;&amp;&amp;&amp;&amp;&amp;&amp;&amp;&amp;&amp;&amp;&amp;&amp;&amp;&amp;&amp;&amp;&amp;&amp;&amp;&amp;&amp;&amp;##&amp;&amp;&amp;&amp;&amp;&amp;&amp;&amp;&amp;&amp;&amp;#&amp;&amp;#&amp;&amp;&amp;&amp;&amp;&amp;&amp;&amp;&amp;&amp;&amp;&amp;&amp;&amp;&amp;&amp;&amp;&amp;&amp;&amp;&amp;&amp;&amp;&amp;&amp;&amp;&amp;&amp;&amp;&amp;&amp;&amp;&amp;&amp;&amp;&amp;&amp;&amp;&amp;&amp;&amp;&amp;&amp;&amp;&amp;&amp;&amp;&amp;&amp;&amp;&amp;&amp;#&amp;#&amp;####&amp;#########&amp;&amp;#############################################################################</w:t>
        <w:br/>
        <w:t>##########################$$@@@$$$$$@@@@@@@@@@@@@@@@@@@@@@@@@@@@@@@@@@@@@@@@@@@@@@@@@@@@@@@@@@@@@@@@@@@@@@@@@@@@@@@@@@@@@@@@@@@@@@@@@@@@@@@@@@@@@@@@@@@@@@@@@@@@@@@@@@@@@@@@@@@@@@@@@@@@@@@@@@@@@$$$@@@@@@@@@@@@@@@@@@@@@@@@@@@@@@@@@@@@@@@@@@@@@@@@@@@@@@@@@@@@@@@@@@@@@@@@@@@@@@@@@@@@@@@@@@@@@@@@@@@@@@$$$$$$$$$$$$@$@@@@@@@@$@@$$$@@@@@@@@$$@@@@$$$$$@@@$$$$$$$$$$$$$$@$$$$$$$$#$#$##$####$####################&amp;&amp;&amp;#&amp;&amp;&amp;&amp;&amp;&amp;&amp;&amp;&amp;&amp;&amp;&amp;&amp;&amp;&amp;&amp;&amp;&amp;&amp;&amp;##########&amp;&amp;&amp;&amp;#&amp;&amp;&amp;&amp;#&amp;#&amp;&amp;#######&amp;&amp;&amp;&amp;&amp;&amp;#&amp;&amp;&amp;&amp;#&amp;&amp;&amp;&amp;&amp;&amp;&amp;&amp;&amp;&amp;&amp;&amp;&amp;&amp;&amp;&amp;&amp;&amp;&amp;&amp;&amp;&amp;&amp;&amp;&amp;&amp;&amp;&amp;&amp;#&amp;&amp;&amp;&amp;&amp;&amp;&amp;&amp;%%%&amp;&amp;&amp;&amp;&amp;&amp;&amp;&amp;&amp;&amp;&amp;&amp;&amp;&amp;&amp;&amp;&amp;&amp;&amp;########&amp;&amp;&amp;##&amp;&amp;&amp;&amp;#&amp;########################&amp;&amp;$#########################################################################</w:t>
        <w:br/>
        <w:t>###########################$$$$$$$$@@@@@@@@@@@@@@@@@@@@@@@@@@@@@@@@@@@@@@@@@@@@@@@@@@@@@@@@@@@@@@@@@@@@@@@@@@@@@@@@@@@@@@@@@@@@@@@@@@@@@@@@@@@@@@@@@@@@@@@@@@@@@@@@@@@@@@@@@@@@@@@@@@@@@@@@@@@@@@@@@@@@@@@@@@@@@@@@@@@@@@@@@@@@@@@@@@@@@@@@@@@@@@@@@@@@@@@@@@@@@@@@@@@@@@@@@@@@@@@@@@@@@@$@@$@$$$$$@@@@@@@@$$$$$$$$$$$@$$@@@@$@@@@$$$$$@@@@@@$$$$@@$$$$$@@@$$$$$$$$$##$$$$$$$$$$$$$$$####$$#&amp;##########$#$$#######&amp;&amp;&amp;####&amp;&amp;#&amp;&amp;%&amp;&amp;&amp;&amp;&amp;&amp;&amp;&amp;&amp;&amp;&amp;&amp;##########&amp;&amp;&amp;#&amp;&amp;###&amp;####&amp;&amp;&amp;########&amp;&amp;&amp;&amp;&amp;&amp;&amp;&amp;&amp;##&amp;&amp;&amp;&amp;&amp;&amp;&amp;&amp;&amp;&amp;&amp;&amp;&amp;&amp;&amp;&amp;&amp;&amp;&amp;&amp;&amp;&amp;&amp;&amp;&amp;&amp;&amp;&amp;&amp;&amp;&amp;&amp;&amp;&amp;&amp;&amp;&amp;&amp;&amp;%&amp;&amp;&amp;&amp;&amp;&amp;&amp;&amp;&amp;&amp;################&amp;&amp;#################################&amp;##########################################################################</w:t>
        <w:br/>
        <w:t>###########################$$$@@@@@@@@@@@@@@@@@@@@@@@@@@@@@@@@@@@@@@@@@@@@@@@@@@@@@@@@@@@@@@@@@@@@@@@@@@@@@@@@@@@@@@@@@@@@@@@@@@@@@@@@@@@@@@@@@@@@@@@@@@@@@@@@@@@@@@@@@@@@@@@@@@@@@@@@@@@@@@@@@@@@@@@@@@@@@@@@@@@@@@@@@@@@@@@@@@@@@@@@@@@@@@@@@@@@@@@@@@@@@@@@@@@@@@@@@@@@@@@@@@@@@@@@@@$#$$$$$$$$@@@@@@@@@$#$$$$$$$$$$@$@@@@@@@@$$$$$$@@@@@$$$$@@@@@@$$$$$$$@$$$$$@$$$$$$$$$$$$$########$$#################&amp;&amp;&amp;########&amp;###&amp;&amp;&amp;&amp;&amp;%&amp;&amp;&amp;&amp;&amp;&amp;&amp;#&amp;#####&amp;######&amp;&amp;&amp;&amp;######&amp;##&amp;&amp;&amp;&amp;&amp;&amp;#####&amp;&amp;&amp;&amp;&amp;&amp;&amp;&amp;&amp;&amp;&amp;&amp;&amp;&amp;&amp;&amp;#&amp;&amp;&amp;&amp;&amp;&amp;&amp;&amp;&amp;&amp;&amp;&amp;&amp;&amp;&amp;&amp;&amp;&amp;&amp;&amp;&amp;&amp;&amp;&amp;&amp;&amp;&amp;&amp;&amp;&amp;&amp;&amp;&amp;&amp;&amp;&amp;&amp;&amp;&amp;&amp;&amp;#&amp;######$$$$####$$$###################################&amp;##########################################################################</w:t>
        <w:br/>
        <w:t>###########################$$$@@@$$@@@@$@@@@@@@@@@@@@@@@@@@@@@@@@@@@@@@@@@@@@@@@@@@@@@@@@@@@@@@@@@@@@@@@@@@@@@@@@@@@@@@@@@@@@@@@@@@@@@@@@@@@@@@@@@@@@@@@@@@@@@@@@@@@@@@@@@@@@@@@@@@@@@@@@@@@@@@@@@@@@@@@@@@@@@@@@@@@@@@@@@@@@@@@@@@@@@@@@@@@@@@@@@@@@@@@@@@@@@@@@@@@@@@@@@@@@@@@@@@@@@@$$$$$@@$$@@@@@@@@@@@$$$$##$$$$$$@@@$$@@@@$@@$$@@@@@@@@@@@@@@@@@@@$$$$$$$$$$$$$$$$$$$$$$$#####$$##$$$###############################&amp;&amp;&amp;&amp;&amp;&amp;&amp;&amp;&amp;&amp;&amp;#################&amp;&amp;&amp;&amp;&amp;&amp;&amp;##$##&amp;&amp;&amp;&amp;&amp;&amp;&amp;&amp;####&amp;&amp;&amp;&amp;&amp;&amp;&amp;&amp;&amp;&amp;&amp;&amp;&amp;&amp;&amp;&amp;&amp;&amp;&amp;&amp;&amp;&amp;&amp;#&amp;&amp;&amp;&amp;&amp;&amp;&amp;&amp;&amp;&amp;&amp;&amp;&amp;&amp;&amp;&amp;&amp;&amp;&amp;&amp;&amp;&amp;&amp;##&amp;###&amp;&amp;&amp;&amp;&amp;#########$$$$$$##$$$$#####$$$$$$#$$#$$###########################################################################################</w:t>
        <w:br/>
        <w:t>###########################$@@@@@@@@@@@@@@@@@@@@@@@@@@@@@@@@@@@@@@@@@@@@@@@@@@@@@@@@@@@@@@@@@@@@@@@@@@@@@@@@@@@@@@@@@@@@@@@@@@@@@@@@@@@@@@@@@@@@@@@@@@@@@@@@@@@@@@@@@@@@@@@@@@@@@@@@@@@@@@@@@@@@@@@@@@@@@@@@@@@@@@@@@@@@@@@@@@@@@@@@@@@@@@@@@@@@@@@@@@@@@@@@@@@@@@@@@@@@@@@@@@@@@@@$$@@@@@@@@$#$@@@@@@@@@@@@$$$$#$$$$@$@@@@@@@@@$$$$@@$$@@@@@@@@@@@@@@$$$$$@$$$$$#$$$$##$$$$$$$$$$$#######$##################&amp;#########$$#######&amp;#&amp;&amp;&amp;&amp;&amp;###############&amp;&amp;&amp;&amp;&amp;&amp;&amp;&amp;&amp;####&amp;##&amp;&amp;&amp;&amp;#&amp;#&amp;&amp;&amp;&amp;&amp;&amp;&amp;&amp;&amp;&amp;&amp;&amp;&amp;&amp;&amp;&amp;&amp;&amp;&amp;&amp;&amp;&amp;&amp;&amp;&amp;&amp;&amp;&amp;&amp;&amp;&amp;&amp;#&amp;&amp;&amp;&amp;&amp;&amp;&amp;&amp;&amp;&amp;##################$$$$$$$$$$$$$#$$$$$$$$$$$$$$$$$$$#$$$$$#$$$#########&amp;##########################################################################</w:t>
        <w:br/>
        <w:t>###########################$@@@@@@@@@@@@@@@@@@@@@@@@@@@@@@@@@@@@@@@@@@@@@@@@@@@@@@@@@@@@@@@@@@@@@@@@@@@@@@@@@@@@@@@@@@@@@@@@@@@@@@@@@@@@@@@@@@@@@@@@@@@@@@@@@@@@@@@@@@@@@@@@@@@@@@@@@@@@@@@@@@@@@@@@@@@@@@@@@@@@@@@@@@@@@@@@@@@@@@@@@@@@@@@@@@@@@@@@@@@@@@@@@@@@@@@@@@@@@@@@@@@@$#$@@@@@@@@@@@@@@$@@@@@@@@@$#$##$$$$@@@@@@@$@@@@$$$@@@$$@@@@@@@$$$@@@$$$$$$$$$$$$$$######$$$$####$$$$##&amp;###################$#&amp;&amp;&amp;&amp;#####$$$$$#####&amp;&amp;&amp;&amp;&amp;&amp;&amp;&amp;################################&amp;&amp;&amp;&amp;&amp;&amp;&amp;&amp;&amp;&amp;&amp;&amp;&amp;&amp;&amp;&amp;&amp;&amp;&amp;&amp;&amp;&amp;&amp;&amp;%%&amp;&amp;&amp;&amp;&amp;&amp;&amp;&amp;&amp;&amp;&amp;&amp;&amp;&amp;&amp;&amp;&amp;&amp;&amp;&amp;###############$#$$$$$$$@@@$$$$@$$$$$$$$$$$$$$$$$$$$$#$$$$$#$$$$###################################################################################</w:t>
        <w:br/>
        <w:t>###########################$@@@@@@@@@@@@@@@@@@@@@@@@@@@@@@@@@@@@@@@@@@@@@@@@@@@@@@@@@@@@@@@@@@@@@@@@@@@@@@@@@@@@@@@@@@@@@@@@@@@@@@@@@@@@@@@@@@@@@@@@@@@@@@@@@@@@@@@@@@@@@@@@@@@@@@@@@@@@@@@@@@@@@@@@@@@@@@@@@@@@@@@@@@@@@@@@@@@@@@@@@@@@@@@@@@@@@@@@@@@@@@@@@@@@@@@@@@@@@@@@@@@$#$@@@@@@@@@@@@@@$$@@@@@@@@@$$$$#$$$$$$$@@@$$@@@@@@@@@@$$#$$@@@@@@@@$@@@@@@$$@$$$$$$####$$$#$$$$$##############################&amp;&amp;#####$$###$$#####&amp;&amp;&amp;###############################&amp;####&amp;&amp;&amp;&amp;&amp;&amp;&amp;&amp;&amp;&amp;&amp;&amp;&amp;&amp;###&amp;&amp;&amp;&amp;%&amp;&amp;&amp;&amp;&amp;&amp;&amp;&amp;&amp;&amp;&amp;&amp;&amp;&amp;&amp;&amp;&amp;%%&amp;&amp;&amp;&amp;&amp;&amp;####$##$$$$$#$$#$$$$@$@@@@@@@$$@@@@@$$$$$@@@@@@@@$$$$$$$$$#$$$###$$$$##&amp;##########################################################################</w:t>
        <w:br/>
        <w:t>###########################$@$$$@@@@@@@@@@@@@@@@@@@@@@@@@@@@@@@@@@@@@@@@@@@@@@@@@@@@@@@@@@@@@@@@@@@@@@@@@@@@@@@@@@@@@@@@@@@@@@@@@@@@@@@@@@@@@@@@@@@@@@@@@@@@@@@@@@@@@@@@@@@@@@@@@@@@@@@@@@@@@@@@@@@@@@@@@@@@@@@@@@@@@@@@@@@@@@@@@@@@@@@@@@@@@@@@@@@@@@@@@@@@@@@@@@@@@@@@@@@@@@$$$@@@@@@@@$@@@@@@@@$$@@@@@@@$$$$$#$$$##$$@@$$@@@@@@@@@@@@@$##$$@@@@@@@@@@@@@@$$$$$$$#$$#$$$$$$$$$$$########$####&amp;&amp;####&amp;&amp;##########$$###$$#######################$############&amp;&amp;&amp;&amp;&amp;&amp;&amp;###&amp;&amp;#&amp;&amp;&amp;&amp;&amp;&amp;&amp;&amp;&amp;&amp;######&amp;###&amp;&amp;###&amp;&amp;&amp;&amp;&amp;&amp;&amp;&amp;&amp;&amp;&amp;&amp;&amp;&amp;&amp;&amp;&amp;&amp;&amp;&amp;####$$$$$$$$$$$$$@@@@@$@@@@@$$@$$@@@@@@@@@@@@@@@@@@$$$$$$$$#$$$$$##$$##############################################################################</w:t>
        <w:br/>
        <w:t>###########################@@@@@@@@@@@@@@@@@@@@@@@@@@@@@@@@@@@@@@@@@@@@@@@@@@@@@@@@@@@@@@@@@@@@@@@@@@@@@@@@@@@@@@@@@@@@@@@@@@@@@@@@@@@@@@@@@@@@@@@@@@@@@@@@@@@@@@@@@@@@@@@@@@@@@@@@@@@@@@@@@@@@@@@@@@@@@@@@@@@@@@@@@@@@@@@@@@@@@@@@@@@@@@@@@@@@@@@@@@@@@@@@@@@@@@@@@@@@@@@@@@##$@@@@@@@@@@@$$$@@$$$$$@@@@$$$$$$$$$$$$$$@@@$@@@@@@@@@@$$@@@@$$$$@@@$@@@@@$$$$$$$$$$$$$$$$#$$$$$$$$##$$$$###$$#################$####$$$$$$$$$$###$$#######$######$$#############&amp;&amp;##&amp;&amp;&amp;#&amp;&amp;&amp;##############&amp;&amp;&amp;############&amp;&amp;&amp;&amp;&amp;&amp;&amp;&amp;&amp;&amp;&amp;&amp;&amp;&amp;&amp;#####$$$$$$$$$$$$$$$$$@@@@@@@@@@$$$@@@@@@@@@@@@@@@@@@@@@@$$$$$$$$$##$$$#############################################################################</w:t>
        <w:br/>
        <w:t>##########################$@@@@@@@@@@@@@@@@@@@@@@@@@@@@@@@@@@@@@@@@@@@@@@@@@@@@@@@@@@@@@@@@@@@@@@@@@@@@@@@@@@@@@@@@@@@@@@@@@@@@@@@@@@@@@@@@@@@@@@@@@@@@@@@@@@@@@@@@@@@@@@@@@@@@@@@@@@@@@@@@@@@@@@@@@@@@@@@@@@@@@@@@@@@@@@@@@@@@@@@@@@@@@@@@@@@@@@@@@@@@@@@@@@@@@@@@@@@@@@@@@$#$@@@@@@@@@@@$$@@@@$##$#$$@@$$##$$$$$$$$$@@@@$$@@@@@@@@$$@@@@@@$$$$$$$@@@@@$$$@@$$$$$$$###$#$$$$$##########$$#########$#######$$#######$$$$$$$$$$$$##########$$$$$$$$$$###########&amp;##&amp;&amp;&amp;&amp;###&amp;&amp;&amp;&amp;#########################&amp;&amp;&amp;&amp;&amp;&amp;&amp;&amp;#&amp;&amp;&amp;&amp;&amp;######$$$$$$$$$$$$$$@@$@@@@$@@@@@@@@@@@@@@@@@@@@@@@@@@@@@@@$$$$$$$$##$$$$############################################################################</w:t>
        <w:br/>
        <w:t>##########################$@@@@@@@@@@@@@@@@@@@@@@@@@@@@@@@@@@@@@@@@@@@@@@@@@@@@@@@@@@@@@@@@@@@@@@@@@@@@@@@@@@@@@@@@@@@@@@@@@@@@@@@@@@@@@@@@@@@@@@@@@@@@@@@@@@@@@@@@@@@@@@@@@@@@@@@@@@@@@@@@@@@@@@@@@@@@@@@@@@@@@@@@@@@@@@@@@@@@@@@@@@@@@@@@@@@@@@@@@@@@@@@@@@@@@@@@@@@@@@@@@$@@@@@@@@@@@$$$$@@@$$$$$###$$$#$$$$$$$$$$$$$$$$$$$@@$$$$$$@@$@@@@@@$$$$$$$$$$$$$$$$$$$$#######$$#$$$##&amp;####&amp;###$$#############################################$$$$$$$$$############&amp;####################################$##&amp;&amp;&amp;&amp;&amp;&amp;&amp;#&amp;&amp;&amp;&amp;&amp;&amp;####$$$$$$$$$$$$$$$$@@@@@@@@@@@@@@@@@@@@@@@@@@@@@@@@@@@@@@@@$$@$$$#$$$$$############################################################################</w:t>
        <w:br/>
        <w:t>##########################$@@@@@@@@@@@@@@@@@@@@@@@@@@@@@@@@@@@@@@@@@@@@@@@@@@@@@@@@@@@@@@@@@@@@@@@@@@@@@@@@@@@@@@@@@@@@@@@@@@@@@@@@@@@@@@@@@@@@@@@@@@@@@@@@@@@@@@@@@@@@@@@@@@@@@@@@@@@@@@@@@@@@@@@@@@@@@@@@@@@@@@@@@@@@@@@@@@@@$#$$$@@@@@@@@@@@@@@@@@@@@@@@@@@@@@@@@@@@@@@@$$@@@@@@@@@@@@$#$$$$$$$$$$##$##$$$$######$###$#$$$$#$$$$$$@@@@@@@@$$$$$$$$$##$$$$$$$##$##########&amp;&amp;#$$#########$$$$$$$###$####$$##$$$###$$$$$$######$$$###$$$########$$$##$$$#################################$##############&amp;&amp;&amp;&amp;&amp;&amp;&amp;&amp;&amp;&amp;&amp;&amp;&amp;####$$$@@@@$$$$$$$@@@@@@@@@@@@@@@@@@@@@@@@@@@@@@@@@@@@@@@@@@@@@$$$$$$$$$############################################################################</w:t>
        <w:br/>
        <w:t>##########################$@@@@@@@@@@@@@@@@@@@@@@@@@@@@@@@@@@@@@@@@@@@@@@@@@@@@@@@@@@@@@@@@@@@@@@@@@@@@@@@@@@@@@@@@@@@@@@@@@@@@@@@@@@@@@@@@@@@@@@@@@@@@@@@@@@@@@@@@@@@@@@@@@@@@@@@@@@@@@@@@@@@@@@@$$#&amp;&amp;%%%%%%%%%%&amp;&amp;&amp;&amp;&amp;&amp;&amp;#$$##$$$#$$$@@@@@$##$$$$$$$##$$$$$@$$$$$$@$$$$$@$$##$$@@@@@@@@@@@$#$$@$$###&amp;&amp;%&amp;###$$$$$$$$#####&amp;&amp;&amp;&amp;&amp;&amp;&amp;&amp;%%%&amp;&amp;##$$$$$$$$$$$####&amp;##&amp;##############&amp;&amp;#######$#$$$$$#$$$$$$$$$$$######$######$$$$$$$$$$$$$$$$$$$$#$$#######$$$$$$##$$#######$$###$$$$$$$#$$$#########$$$$$$$######$##&amp;&amp;&amp;&amp;#&amp;&amp;&amp;&amp;&amp;####$$$$@@@@@@@@@@@@@@@@@@@@@@@@@@@@@@@@@@@@@@@@@@@@@@@@@@@@@@@@@@@@@$$@$$$$###########################################################################</w:t>
        <w:br/>
        <w:t>##########################$@@@@@@@@@@@@@@@@@@@@@@@@@@@@@@@@@@@@@@@@@@@@@@@@@@@@@@@@@@@@@@@@@@@@@@@@@@@@@@@@@@@@@@@@@@@@@@@@@@@@@@@@@@@@@@@@@@@@@@@@@@@@@@@@@@@@@@@@@@@@@@@@@@@@@@@@@@@@@@@@@@$#%*::==+*&amp;&amp;##$$$@@@@@@@$@@@@@@@@@@@@@@@@@@@@@@@@@@@@@$###$$$$$$$$$$$#$$@@@@$$@@@@@@@@@$$$@$$$@@$$&amp;%%%%&amp;&amp;&amp;&amp;##$$##&amp;%%%%***+==:::=====::=+==+%%&amp;##$##$$$$$$$#&amp;&amp;&amp;&amp;&amp;&amp;&amp;&amp;&amp;&amp;&amp;&amp;&amp;##$#$$$$$$$#$$$$##$$$$$#######$$$##$$$$$##$$$$$######$$$$$$$####$$$$$$#&amp;&amp;&amp;&amp;&amp;##&amp;&amp;#####$$$$$$###$$$$$$$$$$$$$###$$$$$$#$$$##$$$#####&amp;#############$$$@@@@@@@@@@@@@@@@@@@@@@@@@@@@@@@@@@@@@@@@@@@@@@@@@@@@@@@@@@@@@@@@@@$$$############################################################################</w:t>
        <w:br/>
        <w:t>##########################$@@@@@@@@@@@@@@@@@@@@@@@@@@@@@@@@@@@@@@@@@@@@@@@@@@@@@@@@@@@@@@@@@@@@@@@@@@@@@@@@@@@@@@@@@@@@@@@@@@@@@@@@@@@@@@@@@@@@@@@@@@@@@@@@@@@@@@@@@@@@@@@@@@@@@@@@@@@@@@@#%+:^^^=*&amp;&amp;#$$$###$@@@@@@@@@@@@$#$$$@@@@@@$@@@$@@@$$$$$$$$$$$$@@@@@@@@@@@@@$@@#&amp;#@@@@@@@@@@@$$###&amp;&amp;%%*%&amp;&amp;&amp;&amp;&amp;***++==::^:^^;;;;~~~~~~~;;;;;^:::=======+**&amp;&amp;#$$@$$$$$$###&amp;%%&amp;&amp;###$$$$$$$$####$#########$$$##$$$$$$$$$$$$$$$$###$$$$#$$$$$$$####$$$###&amp;&amp;%%%%&amp;&amp;&amp;#######$$##$##$$$$$$$$$$$$$$$$$$$$$$$$$$$$$$$$$$$##############$$$@@@@@@@@@@@@@@@@@@@@@@@@@@@@@@@@@@@@@@@@@@@@@@@@@@@@@@@@@@@@@@@@@@@$$$$###########################################################################</w:t>
        <w:br/>
        <w:t>##########################$@@@@@@@@@@@@@@@@@@@@@@@@@@@@@@@@@@@@@@@@@@@@@@@@@@@@@@@@@@@@@@@@@@@@@@@@@@@@@@@@@@@@@@@@@@@@@@@@@@@@@@@@@@@@@@@@@@@@@@@@@@@@@@@@@@@@@@@@@@@@@@@@@@@@@@@@@$@$#&amp;+:^:=+*%&amp;#$$$$$@@$$$$@@@@@@$@@@@@@@@@$$$$@@@@@@$$$$##$$@@$@@@$$$#$@@@@@@@@@@@@@##@@@@@$@@@@@#&amp;%%****%%%%%%%%*=::^^;;;;;;;;^^^^^^^::::::=:=:^::^^^^:==:::=+*%&amp;#$#$$$######$$$##$$##$#$$$$$#########$$$$$$$$$$$$$$$$$$$$$@$$$$$$$$$$$$$$$##$$$$$$#&amp;&amp;%&amp;###&amp;&amp;#&amp;&amp;######$$$$$#####$$$$$$$@@@@$$$$$$$$@$$$$$$$$$$$$$$##########$$$$@@@@@@@@@@@@@@@@@@@@@@@@@@@@@@@@@@@@@@@@@@@@@@@@@@@@@@@@@@@@@@@@@@@@@@@$$###########################################################################</w:t>
        <w:br/>
        <w:t>##########################$@@@@@@@@@@@@@@@@@@@@@@@@@@@@@@@@@@@@@@@@@@@@@@@@@@@@@@@@@@@@@@@@@@@@@@@@@@@@@@@@@@@@@@@@@@@@@@@@@@@@@@@@@@@@@@@@@@@@@@@@@@@@@@@@@@@@@@@@@@@@@@@@@@@@@@@@@#&amp;*=:=+%#$$@$@@@@@@$@@$$#$$$@@@@@@@@@@@@@@@@@@@@@@@@@@@@@@@@@@@@@@$$@@$#$@@@$$@@$@$#%&amp;$$$@$&amp;%%%%%***%%*++++++++==:^^^^^^^:::::::^^;;;;^^^;;^^^::^^::^;^^:::::=:::==+++++****+*%%%&amp;&amp;&amp;%&amp;##&amp;&amp;#############$$$$$$$$$$$@$$$$$$$$$@$$$$$$$$$$@$$###$$#$$###########&amp;#&amp;&amp;&amp;####$$$$$$$$$$$$$$$$$$@@@@$$$@@@$$@$$$$$$$$$$$$$$$########$$$@@@@@@@@@@@@@@@@@@@@@@@@@@@@@@@@@@@@@@@@@@@@@@@@@@@@@@@@@@@@@@@@@@@@@@@@$$$###########################################################################</w:t>
        <w:br/>
        <w:t>##########################$@@@@@@@@@@@@@@@@@@@@@@@@@@@@@@@@@@@@@@@@@@@@@@@@@@@@@@@@@@@@@@@@@@@@@@@@@@@@@@@@@@@@@@@@@@@@@@@@@@@@@@@@@@@@@@@@@@@@@@@@@@@@@@@@@@@@@@@@@@@@@@@@@@@@@@@@&amp;=::+&amp;$@@@@@@@@@@@@$#$@$$$@@@@@@@@@@@@@@@@@@@@@@@@@@@@@@@@@@@@@@@@@@@@@@$#$@@@@@@@@@#&amp;#$@@$#&amp;%+***%%%*++++*++=:^;;;^::::^^^^^^^^^^^:=====++***********=====:========:==+***+*%*+=======+++*%%&amp;&amp;&amp;&amp;&amp;##&amp;&amp;###$#$$###$$###$$$$$#$$$$$$$$@@@$$$$#######################&amp;&amp;####$$$@@@$@$$$$$@$$@@@@@@@@@@@@@@$$$$$$$$$$@@@@$$$##$$$$@@@@@@@@@@@@@@@@@@@@@@@@@@@@@@@@@@@@@@@@@@@@@@@@@@@@@@@@@@@@@@@@@@@@@@@@@@@@$$$###########################################################################</w:t>
        <w:br/>
        <w:t>##########################$@@@@@@@@@@@@@@@@@@@@@@@@@@@@@@@@@@@@@@@@@@@@@@@@@@@@@@@@@@@@@@@@@@@@@@@@@@@@@@@@@@@@@@@@@@@@@@@@@@@@@@@@@@@@@@@@@@@@@@@@@@@@@@@@@@@@@@@@@@@@@@@@@@@@@@#+::+&amp;$@@@@@@@@@@@$$&amp;%*%%****%&amp;########&amp;#&amp;&amp;##$$@@@@@@@@@@@@@@@@@@@@@@$@@@@@$@@@@@@@@@@#$$$$##%%%**%%*++=====::^^^^^:::^^::=+**++++**+++++++*%&amp;#&amp;&amp;&amp;%%*****+**++*+***%*+++++=+**%%%*%%%%%%**+=:::===+****+******%%%%%&amp;&amp;####$$###$$$$$######&amp;&amp;&amp;&amp;&amp;##&amp;&amp;&amp;&amp;###&amp;#######$###&amp;&amp;&amp;&amp;#$$$@@@@@@@@@@@@@@@@@@@@@@@@@@@@@@@@@@@@@@@@@@@@$$$@@@@@@@@@@@@@@@@@@@@@@@@@@@@@@@@@@@@@@@@@@@@@@@@@@@@@@@@@@@@@@@@@@@@@@@@@@@@@@@@@@$###########################################################################</w:t>
        <w:br/>
        <w:t>##########################$@@@@@@@@@@@@@@@@@@@@@@@@@@@@@@@@@@@@@@@@@@@@@@@@@@@@@@@@@@@@@@@@@@@@@@@@@@@@@@@@@@@@@@@@@@@@@@@@@@@@@@@@@@@@@@@@@@@@@@@@@@@@@@@@@@@@@@@@@@@@$@@@@@@@@&amp;*=+&amp;$@@@@@@@@$#&amp;**+++*+*%%&amp;%%&amp;###&amp;&amp;&amp;#$###&amp;&amp;##$$@@@@$$$$$@@@@@@@@@@@@@$$$$$@@$#####$$#&amp;&amp;%%%**+++*+*++=::::::^;;;;^^::=+*%%%%*%%%%%**+++++++*%%*%%%%**%%%%%**++*%%&amp;*%&amp;&amp;%%%*++==++*%&amp;%%*****++++++++==:::::::==+*%%%%%%&amp;&amp;&amp;&amp;&amp;#&amp;&amp;&amp;&amp;#$$###&amp;%&amp;&amp;&amp;&amp;&amp;#######$#####$#########&amp;##&amp;##$@@@@@@@@@@@@@@@@@@@@@@@@@@@@@@@@@@@@@@@@@@@@@@@@@@@@@@@@@@@@@@@@@@@@@@@@@@@@@@@@@@@@@@@@@@@@@@@@@@@@@@@@@@@@@@@@@@@@@@@@@@@@@@@@@$$$###########################################################################</w:t>
        <w:br/>
        <w:t>##########################$@@@@@@@@@@@@@@@@@@@@@@@@@@@@@@@@@@@@@@@@@@@@@@@@@@@@@@@@@@@@@@@@@@@@@@@@@@@@@@@@@@@@@@@@@@@@@@@@@@@@@@@@@@@@@@@@@@@@@@@@@@@@@@@@@@@@@@@@@@@@@@@@@@#%***&amp;$@@@@@$#%****%&amp;##$$####$$$$@@@@$$$$$#$$@@@@@@@@@@@@@@$$$@@$@$$$#&amp;&amp;&amp;&amp;&amp;%%%&amp;&amp;&amp;&amp;%&amp;####&amp;%%*==+++====:^::::::^^;;;^:+*%&amp;&amp;&amp;&amp;%%%%***%*+*%%&amp;###$###&amp;&amp;%*%%&amp;%&amp;&amp;&amp;&amp;%%%*****++======:::::::=========+=+*******+*+=====:::^^:=+++*%*%%&amp;&amp;&amp;%%%&amp;&amp;%%%%%%&amp;&amp;&amp;&amp;&amp;#&amp;%&amp;####&amp;&amp;&amp;#######&amp;&amp;&amp;&amp;&amp;######$$$$@@@@@@@@@@@@@@@@@@@@@@@@@@@@@@@@@@@@@@@@@@@@@@@@@@@@@@@@@@@@@@@@@@@@@@@@@@@@@@@@@@@@@@@@@@@@@@@@@@@@@@@@@@@@@@@@@@@@@@@@@@@@@@$$$##########################################################################</w:t>
        <w:br/>
        <w:t>##########################$@@@@@@@@@@@@@@@@@@@@@@@@@@@@@@@@@@@@@@@@@@@@@@@@@@@@@@@@@@@@@@@@@@@@@@@@@@@@@@@@@@@@@@@@@@@@@@@@@@@@@@@@@@@@@@@@@@@@@@@@@@@@@@@@$$@@@@@@@@@@@@@@$%++*%&amp;$@@@@$##$$##$@@$####&amp;&amp;#$@@@@@@@@@@@@@@@@@@@@@@@@@@@@@$$#$@@@@$$######$$$####&amp;&amp;&amp;&amp;%**=**+==+==+*+=:::^^^^;~~~;:*&amp;&amp;#&amp;%%%%%*******%&amp;&amp;#$$$$$$$@#%%&amp;&amp;%****+=:=::::===+++==+++*+=======::======::===+++*****%%**+=:^;;;;;^:==++++*%%&amp;&amp;#######&amp;%%&amp;&amp;&amp;&amp;&amp;&amp;#&amp;&amp;&amp;&amp;&amp;&amp;##############&amp;&amp;###$$$$@@@@@@@@@@@@@@@@@@@@@@@@@@@@@@@@@@@@@@@@@@@@@@@@@@@@@@@@@@@@@@@@@@@@@@@@@@@@@@@@@@@@@@@@@@@@@@@@@@@@@@@@@@@@@@@@@@@@@@@@@@@@@@@$##########################################################################</w:t>
        <w:br/>
        <w:t>##########################$@@@@@@@@@@@@@@@@@@@@@@@@@@@@@@@@@@@@@@@@@@@@@@@@@@@@@@@@@@@@@@@@@@@@@@@@@@@@@@@@@@@@@@@@@@@@@@@@@@@@@@@@@$@@@@@@@@@@@@@@@@@@@@@@$$@@@@@@@@@@@@$#*=+%%#@@@$$$@@@@@@@@$#&amp;#$###$@$$$$$@@$$@@@@@@@@@@@@@@@@$$@@@@@@@@@@@$#$$@$$$@$$$$###$#&amp;*+++=::===*&amp;&amp;*==::^^;;~-~;^+*%&amp;%%++=+*%%&amp;&amp;&amp;**%&amp;&amp;&amp;&amp;&amp;&amp;&amp;&amp;&amp;&amp;%**%%%%*+:^^^^^===*%%%%%%**+=====+**+++++++++++=::==++*******%%&amp;&amp;&amp;%%*+=:^;;;;^:===++**%&amp;##########&amp;&amp;&amp;&amp;&amp;&amp;&amp;&amp;&amp;&amp;&amp;&amp;###&amp;&amp;##$##$$########$$$@@@@@@@@@@@@@@@@@@@@@@@@@@@@@@@@@@@@@@@@@@@@@@@@@@@@@@@@@@@@@@@@@@@@@@@@@@@@@@@@@@@@@@@@@@@@@@@@@@@@@@@@@@@@@@@@@@@@@@@@@@@@@@@$##########################################################################</w:t>
        <w:br/>
        <w:t>##########################$@@@@@@@@@@@@@@@@@@@@@@@@@@@@@@@@@@@@@@@@@@@@@@@@@@@@@@@@@@@@@@@@@@@@@@@@@@@@@@@@@@@@@@@@@@@@@@@@@@@@@@@$&amp;&amp;$@@@@@@@@@@@@@@@@@@@@@$$@@@@@@$@@@@#%++*%%&amp;$$$#$@@@@@@@@@$$@$$$$$$$$$$$$$$@$$$$@@@@@@@@@@@@@@@$@@@@@@@@@$@@@@@@@@@@@@$#&amp;%%%%+::===+++=*%%+::::^;;;~~;^:+%&amp;%*++=+*%%%*++=*&amp;&amp;&amp;&amp;&amp;&amp;&amp;%%*====++=:^^;^=++****%&amp;%*+**%%*+=++*%%&amp;&amp;%**+++++++==+**%%%&amp;&amp;&amp;&amp;*+%%%%%&amp;##&amp;&amp;*+==:^^;;^^::+*++++*%&amp;####&amp;&amp;&amp;&amp;&amp;%%%%%&amp;############$@$#########$@@@@@@@@@@@@@@@@@@@@@@@@@@@@@@@@@@@@@@@@@@@@@@@@@@@@@@@@@@@@@@@@@@@@@@@@@@@@@@@@@@@@@@@@@@@@@@@@@@@@@@@@@@@@@@@@@@@@@@@@@@@@@@@$$##########################################################################</w:t>
        <w:br/>
        <w:t>##########################$@@@@@@@@@@@@@@@@@@@@@@@@@@@@@@@@@@@@@@@@@@@@@@@@@@@@@@@@@@@@@@@@@@@@@@@@@@@@@@@@@@@@@@@@@@@@@@@@@@@@@@@@&amp;&amp;$@@@@@@@@@@@@@@@@@@@@$$@@@@@@$$@@@#%+%&amp;%*%&amp;#&amp;$@@@@@@@@@$@@@@$$@$$$##$@@@@@@$$$$#$$$@@$$$@@@@@@@@$@@$#$$@@@@@@@@@$@@$$####&amp;+*++===*%**+**=:::^;;~~~;^:+**+=^=*%%***++::=+%%&amp;&amp;&amp;&amp;%*++=::==:^^^^=+*%%%*+***++=+***++==*%&amp;&amp;&amp;&amp;%**+++===++++*******%%%%****+**%**%%%%%*+=:;;^^;;:=+********%%****%&amp;######$########&amp;##$#########$$@@@@@@@@@@@@@@@@@@@@@@@@@@@@@@@@@@@@@@@@@@@@@@@@@@@@@@@@@@@@@@@@@@@@@@@@@@@@@@@@@@@@@@@@@@@@@@@@@@@@@@@@@@@@@@@@@@@@@@@@@@@@@@@$##########################################################################</w:t>
        <w:br/>
        <w:t>##########################$@@@@@@@@@@@@@@@@@@@@@@@@@@@@@@@@@@@@@@@@@@@@@@@@@@@@@@@@@@@@@@@@@@@@@@@@@@@@@@@@@@@@@@$#$@@@@@@@@@@@@@@@@@@@@@@@@@@@@@@@@@@@@@@@@@@@@@##@@$#**&amp;$&amp;&amp;%%&amp;$$@@@@@$$$$$$@@$@@@@@$$$$@@@@@@@@$@$#######$@@@$##$$####$@@@@@@@@@@@@$$$###&amp;&amp;%++*++++*&amp;&amp;**++====^;~~~~;^:===::=*%&amp;%+++**+==+%%**+++==++=::^^^:::=+**++++=============++****+*==:::^^^^:::::^:::::===++******++*****%%%%**+=::^^^::=+++==++*%&amp;&amp;&amp;&amp;#####$$$#######&amp;&amp;####$$$$###$$$@@@@@@@@@@@@@@@@@@@@@@@@@@@@@@@@@@@@@@@@@@@@@@@@@@@@@@@@@@@@@@@@@@@@@@@@@@@@@@@@@@@@@@@@@@@@@@@@@@@@@@@@@@@@@@@@@@@@@@@@@@@@@@@$##########################################################################</w:t>
        <w:br/>
        <w:t>##########################$@@@@@@@@@@@@@@@@@@@@@@@@@@@@@@@@@@@@@@@@@@@@@@@@@@@@@@@@@@@@@@@@@@@@@@@@@@@@@@@@@@@@@@@@@@$@@@@@@@@@@@@@$&amp;$@@@@@@@@@@@@@@@@@@@@@@$$@@@$$@$#&amp;*&amp;$#&amp;&amp;&amp;&amp;$@@$@@@@$@@$@@$#&amp;#$#$$$$####$@@@@$#$#$##$$$$$@@@@$$$$&amp;%%&amp;#$@$$@@@@@$$$##&amp;##&amp;&amp;*+++*++**%%**+=::::;~~~;~~;^::^=+*%%%*===+***==+++++++=:==^^;^^:==:^:::::::=:====::::::=:::::::^^;;;;;;^^^^^^:::===+***++==:++***%%%%%******%%***+===::::=+**%%%%%&amp;&amp;#&amp;######$#######$$$#$$$$@@$$$$$@@@@@@@@@@@@@@@@@@@@@@@@@@@@@@@@@@@@@@@@@@@@@@@@@@@@@@@@@@@@@@@@@@@@@@@@@@@@@@@@@@@@@@@@@@@@@@@@@@@@@@@@@@@@@@@@@@@@@@@@@@@@@@@$##########################################################################</w:t>
        <w:br/>
        <w:t>##########################$@@@@@@@@@@@@@@@@@@@@@@@@@@@@@@@@@@@@@@@@@@@@@@@@@@@@@@@@@@@@@@@@@@@@@@@@@@@@@@@@@@@@@@@@@@@@@@@@@@@@$$@@$&amp;#$@@@@@@@@@@@@@@@@@@@@@$@@@@@$@$&amp;**##&amp;&amp;%&amp;$@@@$$$#$#$$$@@@#####$$$$#&amp;&amp;&amp;&amp;&amp;&amp;##$$$$$##$$@@@@@@@$$#&amp;#$$####$$$$$@$######&amp;&amp;#&amp;+=+*%+*%%*+++=^::^;~~~;~~^:^:+**++++==:+*%&amp;&amp;%++=========:;;;^^:::^^::::=====+++=======::^^::::=:====::::::::^^::^:^:=+++++=::^^:=+*%*%%%%%%%%****+=+++*++=::+*%&amp;&amp;&amp;&amp;&amp;&amp;&amp;&amp;&amp;########$$##$###$$$$$$$@$$$@@@@@@@@@@@@@@@@@@@@@@@@@@@@@@@@@@@@@@@@@@@@@@@@@@@@@@@@@@@@@@@@@@@@@@@@@@@@@@@@@@@@@@@@@@@@@@@@@@@@@@@@@@@@@@@@@@@@@@@@@@@@@@@$##########################################################################</w:t>
        <w:br/>
        <w:t>##########################$@@@@@@@@@@@@@@@@@@@@@@@@@@@@@@@@@@@@@@@@@@@@@@@@@@@@@@@@@@@@@@@@@@@@@@@@@@@@@@@@@@@@@@@@@@@@@@@@@@@@@@@@@@$$$@@@@@@@@@@@@@@@@@@@@@@@@@@@$#&amp;*%&amp;#&amp;%%#$$$@$#&amp;##$##$$$#%#$$$$$$$$@@@$##$$$$$$$@$$$$$@@$$$$$@@@@@@$$$$##&amp;##&amp;&amp;&amp;&amp;&amp;&amp;&amp;%&amp;%++%&amp;&amp;%%%*++**=^^^^;~~~~~;^^:=+*%%%*+====+&amp;&amp;%*+==:::^:=:^;~;^^:=====::======++=:=:+=:::^:==++++++==+++***++++******+++====+++++==:::^^:==+++++++*%%%**++*%&amp;%**===+*%&amp;%&amp;&amp;#&amp;&amp;########$$####$###$$$$$$$$$$@@@@@@@@@@@@@@@@@@@@@@@@@@@@@@@@@@@@@@@@@@@@@@@@@@@@@@@@@@@@@@@@@@@@@@@@@@@@@@@@@@@@@@@@@@@@@@@@@@@@@@@@@@@@@@@@@@@@@@@@@@@@@$##########################################################################</w:t>
        <w:br/>
        <w:t>##########################$@@@@@@@@@@@@@@@@@@@@@@@@@@@@@@@@@@@@@@@@@@@@@@@@@@@@@@@@@@@@@@@@@@@@@@@@@@@@@@@@@@@@@@@@@@@@@@@@@@@@@@@@$@$#$@@@@@$@@@@@@@@@@@@@@@@@@@@$##&amp;&amp;&amp;&amp;&amp;**%#@@$#&amp;&amp;####&amp;&amp;#$$#&amp;&amp;#$$@$$$$$#$$$$$$$$#$##$$$$$$$$@@$@@@@$$@@$$$$$##&amp;%%++*%&amp;%*=*&amp;#&amp;%&amp;&amp;***+==:^^^;;~~--;^^:=+**+%*+++++++*+====::::^;;;;^^^::===::::==++++*+===**+:^^:+***+++++*%**+****++++*%%%%&amp;&amp;%%%+=====+**%***+=^^=+*%&amp;#&amp;#&amp;&amp;&amp;&amp;&amp;&amp;&amp;&amp;%*%&amp;&amp;#&amp;%*+===*%&amp;&amp;&amp;&amp;%&amp;&amp;#######&amp;###$#$$$@$$#$###$$$@@@@@@@@@@@@@@@@@@@@@@@@@@@@@@@@@@@@@@@@@@@@@@@@@@@@@@@@@@@@@@@@@@@@@@@@@@@@@@@@@@@@@@@@@@@@@@@@@@@@@@@@@@@@@@@@@@@@@@@@@@@$##########################################################################</w:t>
        <w:br/>
        <w:t>##########################$@@@@@@@@@@@@@@@@@@@@@@@@@@@@@@@@@@@@@@@@@@@@@@@@@@@@@@@@@@@@@@@@@@@@@@@@@@@@@@@@@@@@@@@@@@@@@@@@@@@@@@@@$$$%&amp;$@@@@$@@@@@@@@@@@@@@$@@@@@$##&amp;&amp;%%&amp;%%&amp;$@@$&amp;%%###&amp;%&amp;$@$#&amp;$$$##$$$$$#$$$$$#######$$$$$#$$$$##&amp;##&amp;#&amp;##&amp;&amp;&amp;%&amp;&amp;&amp;&amp;*==+*%*=+%&amp;&amp;%%%**%+=:=:^^;~;~~~~;^:=+++=+*+*%*++++==:=:::^;~;;^^^^^:^^^^^^::=**++==+++%*=:::=+*+==+*+*%&amp;&amp;&amp;%*%**+=::==++*%%&amp;&amp;&amp;&amp;&amp;%%*++*****%%%%%*=:^:+%&amp;&amp;&amp;&amp;&amp;&amp;&amp;&amp;&amp;#&amp;%****&amp;$#&amp;%+=::=*%%%&amp;#####&amp;&amp;&amp;%&amp;##$$##$$$$$$$$$$$$$$$@@@@@@@@@@@@@@@@@@@@@@@@@@@@@@@@@@@@@@@@@@@@@@@@@@@@@@@@@@@@@@@@@@@@@@@@@@@@@@@@@@@@@@@@@@@@@@@@@@@@@@@@@@@@@@@@@@@@@@@@@$##########################################################################</w:t>
        <w:br/>
        <w:t>##########################$@@@@@@@@@@@@@@@@@@@@@@@@@@@@@@@@@@@@@@@@@@@@@@@@@@@@@@@@@@@@@@@@@@@@@@@@@@@@@@@@@@@@@@@@@@@@@@@@@@$$@@@@$#####$@@@$@@@@@@$#$@@@@@$$$@@@$#&amp;%%%%&amp;&amp;%&amp;#@@@#&amp;####&amp;%&amp;$$$&amp;&amp;$@$#####$#$#$##$&amp;&amp;&amp;&amp;#&amp;%&amp;&amp;&amp;&amp;&amp;%%%&amp;&amp;&amp;&amp;%%##$###&amp;&amp;%%&amp;#&amp;%*+**++=+%%&amp;%%%***++=:=:;;;;^^;;;^^::==+*+=+**=+++:^^:::^;~~~;^^::::^^^^^^^:=***+===+**=::=+*=====++++*****+*++**+::^^:=++**+*%%&amp;%**+*+++%&amp;%%%%%&amp;*:;^=*&amp;&amp;%%%%&amp;##&amp;&amp;%&amp;*+++%&amp;#&amp;&amp;*=:=+%%%&amp;##$#&amp;&amp;&amp;%%&amp;##$$$####$$$$@$$$$$$@@@@@@@@@@@@@@@@@@@@@@@@@@@@@@@@@@@@@@@@@@@@@@@@@@@@@@@@@@@@@@@@@@@@@@@@@@@@@@@@@@@@@@@@@@@@@@@@@@@@@@@@@@@@@@@@@@@@@@@@@$##########################################################################</w:t>
        <w:br/>
        <w:t>##########################$@@@@@@@@@@@@@@@@@@@@@@@@@@@@@@@@@@@@@@@@@@@@@@@@@@@@@@@@@@@@@@@@@@@@@@@@@@@@@@@@@@@@@@@@@@@@@@@@@@$$@@$$$###$@@@@@#$@@@@@@@@@@@@@@@@@@$##%&amp;&amp;&amp;&amp;##&amp;%&amp;#$$&amp;%#$$$#&amp;%##$#$$##&amp;%%&amp;&amp;&amp;#####$#&amp;&amp;%&amp;#%%%%&amp;###&amp;&amp;&amp;&amp;&amp;&amp;&amp;%%%&amp;&amp;&amp;##&amp;&amp;%%%%**++*+==++*++****======^;;;;::;^^^:::^::===**+===:^^::^;~~;^^::=::^^^^:::::==++*****+:::=+==:::=++=++===:::=+=:::==::^^^^::::::==++++***++******%%+:^;^=*%%%%%%%&amp;%&amp;&amp;&amp;*+=+*&amp;&amp;#&amp;&amp;*=:=+*%&amp;&amp;#&amp;&amp;&amp;###&amp;&amp;%&amp;&amp;#$$$$$$$$@$@$@$$$$@@@@@@@@@@@@@@@@@@@@@@@@@@@@@@@@@@@@@@@@@@@@@@@@@@@@@@@@@@@@@@@@@@@@@@@@@@@@@@@@@@@@@@@@@@@@@@@@@@@@@@@@@@@@@@@@@@@@@$$$##########################################################################</w:t>
        <w:br/>
        <w:t>##########################$@@@@@@@@@@@@@@@@@@@@@@@@@@@@@@@@@@@@@@@@@@@@@@@@@@@@@@@@@@@@@@@@@@@@@@@@@@@@@@@@@@@@@@$#$@@@$@@@@@@$$@@@$$#&amp;#@@@@$#$$@@@@@@@@@@@@@@@@@$##%%#&amp;&amp;#$&amp;*%##&amp;%%#$$$$$#&amp;&amp;&amp;&amp;&amp;&amp;&amp;&amp;##&amp;&amp;&amp;&amp;&amp;&amp;&amp;&amp;###&amp;&amp;&amp;&amp;&amp;&amp;%%%%%***%%&amp;&amp;&amp;&amp;%%%&amp;%&amp;&amp;&amp;&amp;&amp;&amp;%+*%%+++=:=+++====++::====^^;^^^;^:::^^=:^;;^:++=::::^:^~~~~^^:^:::::^:::==:^::=**+++=::::::::==++******++++++===:^;;;;~~~~~~~;;^:^^^::====::=++=++===+=^;^=+**%*%%&amp;&amp;&amp;&amp;##%****%&amp;&amp;#&amp;%+=:=+*%%%&amp;######&amp;&amp;&amp;&amp;##$$$$$$$@@@@@@$#$@@@@@@@@@@@@@@@@@@@@@@@@@@@@@@@@@@@@@@@@@@@@@@@@@@@@@@@@@@@@@@@@@@@@@@@@@@@@@@@@@@@@@@@@@@@@@@@@@@@@@@@@@@@@@@@@@@@@@@$##########################################################################</w:t>
        <w:br/>
        <w:t>##########################$@@@@@@@@@@@@@@@@@@@@@@@@@@@@@@@@@@@@@@@@@@@@@@@@@@@@@@@@@@@@@@@@@@@@@@@@@@@@@@@@@@@@@@$$@$$@@@@@@@@@@@@@@@#%&amp;$$@@@$$$$$#$$@@@@@@@$$@@@$$$&amp;%##&amp;&amp;##%%%&amp;#&amp;&amp;#$$#$#&amp;&amp;&amp;%**%&amp;&amp;#&amp;&amp;&amp;&amp;&amp;&amp;#####&amp;&amp;&amp;%%%***++*****&amp;&amp;%&amp;&amp;&amp;&amp;%%%%&amp;%%&amp;%%**%%+==:=**+=:======::::^^^^^;;^:+*:::^^^;;;;:^^::::;;~~;;;;^^::::::^::::::^:=====::^::^^^^:====+***+==::::^;;~;;;~~~~~~~~;;;;;;;;~~;^^;^^;^^^^^:^:=**%*:;^=%%&amp;%****%%%#&amp;&amp;%**%%&amp;###&amp;*=:::+%&amp;&amp;%&amp;################$@@$@@$#&amp;#$@@$$@@@@@@@@@@@@@@@@@@@@@@@@@@@@@@@@@@@@@@@@@@@@@@@@@@@@@@@@@@@@@@@@@@@@@@@@@@@@@@@@@@@@@@@@@@@@@@@@@@@@@@@@@@@@@@@@@$##########################################################################</w:t>
        <w:br/>
        <w:t>##########################$@@@@@@@@@@@@@@@@@@@@@@@@@@@@@@@@@@@@@@@@@@@@@@@@@@@@@@@@@@@@@@@@@@@@@@@@@@@@@@@@@@@@@@@@@@@@@@@@@@@@@@@@@@$&amp;%&amp;#$$$$$@$$$###$$@$$@@$@@@$$##&amp;#&amp;%&amp;#&amp;%*+*%%%%&amp;&amp;&amp;&amp;&amp;&amp;&amp;&amp;&amp;%%***%%%&amp;&amp;&amp;&amp;&amp;#&amp;&amp;&amp;##&amp;%****++***%%%&amp;&amp;%%%%%%&amp;&amp;&amp;&amp;&amp;%******+=:::+%*+======:^:::^^^^;;;^::=+==:^;;^^;;;^^^^;;~;;;^^^:^:=::=:^^^:^^^^:^::::::^^^^^^:===:==::^::;~~~~~~~-------------~~~~~~~~~-~~---~~~;~~;;;^:===+=:^:*&amp;&amp;&amp;&amp;&amp;&amp;%*+++*%%++%%%&amp;###&amp;*+=::+%%%%%&amp;#####$$#$###$$$@@$@$$$$#$@@$@@@@$$$@@@@@@@@@@@@@@@@@@@@@@@@@@@@@@@@@@@@@@@@@@@@@@@@@@@@@@@@@@@@@@@@@@@@@@@@@@@@@@@@@@@@@@@@@@@@@@@@@@@@@@@@@@@###########################################################################</w:t>
        <w:br/>
        <w:t>##########################$@@@@@@@@@@@@@@@@@@@@@@@@@@@@@@@@@@@@@@@@@@@@@@@@@@@@@@@@@@@@@@@@@@@@@@@@@@$$@@@@@$@@@@@@@@@@@@@@@@@@@@@@@@@#&amp;&amp;#$$$###$$$$#&amp;#$@$$$$$$$$$$$#&amp;&amp;&amp;%&amp;#&amp;**+==+%%&amp;%%%&amp;#&amp;&amp;&amp;&amp;%%%%%%**********%%%*++**++*************+**%&amp;%%****+=:::^=+*++==::==^^:::^^^^;;;^:^:::==^^;;;^^^;;;;~;;;^^^^:=::::::=::^^^^::^^^^^^^::^^^^:^^^;;~;~-----~~~-------------~~~~~;;;;;;;;;;~;;;;~~~;~~;;;;;;;^:::^^:+*%%&amp;&amp;&amp;%***+***%%&amp;%%&amp;%%%&amp;&amp;*==+%&amp;&amp;&amp;%%%%&amp;#$#$###$$$$$$$$$@@@##$@@@@@@@@@@@@@@@@@@@@@@@@@@@@@@@@@@@@@@@@@@@@@@@@@@@@@@@@@@@@@@@@@@@@@@@@@@@@@@@@@@@@@@@@@@@@@@@@@@@@@@@@@@@@@@@@@@@$&amp;##########################################################################</w:t>
        <w:br/>
        <w:t>##########################$@@@@@@@@@@@@@@@@@@@@@@@@@@@@@@@@@@@@@@@@@@@@@@@@@@@@@@@@@@@@@@@@@@@@@@@@@@@@@@@@@@@@@@@@@@@@@@@@@@@@@@@@@@$$$###$$$$##$$$##$$######&amp;#&amp;&amp;&amp;&amp;&amp;&amp;&amp;&amp;&amp;&amp;#&amp;&amp;%%*++***%%&amp;####&amp;&amp;&amp;%%%%***++++*++++*+***++++=+****+++***++++*++=+++===:::::===:==:::::==^^;;;;;;^^^^^^:::^^;;^;^^;;;~~;^^^;;^::::==:=:::^^;;^:^^^^^^^^;;;;~~;;~~~~--.-------~~~--~;;;;^^^:::::==:::::::==:::::::::::::::::::^^;;~;;^:+*%%%%%&amp;&amp;%%**%%**+*&amp;&amp;&amp;&amp;%+==*&amp;&amp;&amp;&amp;**+*&amp;#&amp;#$$$@$$$@$$@$@@$#$@@@@$$@@@@@@@@@@@@@@@@@@@@@@@@@@@@@@@@@@@@@@@@@@@@@@@@@@@@@@@@@@@@@@@@@@@@@@@@@@@@@@@@@@@@@@@@@@@@@@@@@@@@@@@@@@@@$#%##########################################################################</w:t>
        <w:br/>
        <w:t>##########################$@@@@@@@@@@@@@@@@@@@@@@@@@@@@@@@@@@@@@@@@@@@@@@@@@@@@@@@@@@@@@@@@@@@@@@@@@@@@@$$@@@@@@@@@@@@@@@@@@@@@@@@@@$$@$$$#&amp;#$@$@$###$##&amp;%&amp;##&amp;##$$#&amp;%%&amp;&amp;%%&amp;&amp;%%%***+*****&amp;&amp;%%%%****%%***+==++**++======++++++****+++===:++**==++=:::::::==::^:==:^:+=^^;;;~;;;^;;^:=:^;^^^^^^;;;;~;^^^^;;^^:=::=::=::^^^^^^^;;^^;;;;;^;;;;;~-----~~~~~~~~;;;;^^:====+=====:===::::==+++=::=====++++=========:^;;;;;;^==+*****++*%&amp;%*%&amp;&amp;##&amp;%*=:*&amp;&amp;#&amp;%+==*%#$$$$$$$$$$@@@@@$$@$@@@@$@@@@@@@@@@@@@@@@@@@@@@@@@@@@@@@@@@@@@@@@@@@@@@@@@@@@@@@@@@@@@@@@@@@@@@@@@@@@@@@@@@@@@@@@@@@@@@@@@@@@@@@@@@@$&amp;*##########################################################################</w:t>
        <w:br/>
        <w:t>###########################@@@@@@@@@@@@@@@@@@@@@@@@@@@@@@@@@@@@@@@@@@@@@@@@@@@@@@@@@@@@@@@@@@@@@@@@@@@@@$$@@@@$@@@@@@$$$$$@@@@@@@@$$$@@@@@$&amp;%#$@$$$###&amp;##%&amp;#########&amp;%&amp;#&amp;&amp;&amp;#&amp;%#%%**%%***%%%%%%%%%%&amp;&amp;%%%%**%%%%**+===:=========+++++====++**++++=:=::::====::^::^^:==^;;;~~;;;;;^^:^^:^^^:^^;;~~~;;^^^^^^^^::::====::^^^^^;;;;;;;;;;;;;;~~~---~~~~~~;;;;^^;;;;^::^^^;;;^:^^^^^^^^::::::::::::=::::=::=::======:^^^^;;;;;^:=++*%*%&amp;&amp;%&amp;#&amp;&amp;&amp;&amp;&amp;%+==%&amp;#$#%+:=*&amp;####$$$$$$$$@@@#$@@@@@@@@@@@@@@@@@@@@@@@@@@@@@@@@@@@@@@@@@@@@@@@@@@@@@@@@@@@@@@@@@@@@@@@@@@@@@@@@@@@@@@@@@@@@@@@@@@@@@@@@@@@@@@@@@@$&amp;*##########################################################################</w:t>
        <w:br/>
        <w:t>##########################$@@@@@@@@@@@@@@@@@@@@@@@@@@@@@@@@@@@@@@@@@@@@@@@@@@@@@@@@@@@@@@@@@@@@@@@@@@@@@$$@@@@$@@@@@@@@@@@@@@@@@@$&amp;$@@@@@@$$&amp;#$$@$$$$$&amp;%&amp;##&amp;##@$#&amp;&amp;###&amp;&amp;%%%##&amp;&amp;&amp;%%%%%%**%&amp;&amp;%%&amp;&amp;&amp;%***++***********+++++===========:==++++**+*+:=++====:=:::^^^^:^^^::;;;~~~~~~;;;^::^;^::^^^;~~~~;;^::^^^^^:==:::=:::^^^^;;;;;;;;~~~~;;~---~~~;;;^^^^^;^^^^^;;^^^^:^;;;;^^^^^;;;^;^^^^^^^:::::::^^^::::::==::^:^^==::^^;~~~;^+***%%%%&amp;#####&amp;%*++%&amp;###%++*&amp;#####$@@$$$@@@@$$$$@@@@@@@@@@@@@@@@@@@@@@@@@@@@@@@@@@@@@@@@@@@@@@@@@@@@@@@@@@@@@@@@@@@@@@@@@@@@@@@@@@@@@@@@@@@@@@@@@@@@@@@@@@@@@@@@$%+##########################################################################</w:t>
        <w:br/>
        <w:t>##########################$@@@@@@@@@@@@@@@@@@@@@@@@@@@@@@@@@@@@@@@@@@@@@@@@@@@@@@@@@@@@@@@@@@@@@@@@@@@@@@@@@@@@@@@@@@@@@@@@@@$@@@$@@@$@@@@@@$#$$#$$$$$$##&amp;&amp;&amp;&amp;&amp;#$$#&amp;&amp;&amp;&amp;&amp;&amp;&amp;&amp;%%&amp;%&amp;%%%&amp;&amp;%%%%&amp;&amp;&amp;&amp;%%%&amp;&amp;%***+++++**+*%%%%*++++====::::==^::==++++++=^:=+==+====::^^^^^^::=:^;;~;~;~~~~^^^:^;;^:^^^^~;~~^^::^^::^^:==:^^^:^^^^;;;;~~;;^;~~~~~~~~~~;;^:::::::^;;^;;^;;;~;;;~;^;;^^^^^^^^^;^^^;^^::^:::::::::::====++=:^^;;^^^^^:^^;~~;^:=+*%%%&amp;&amp;&amp;###&amp;%*=++*&amp;&amp;%%**&amp;##%#$$$#$$$@@@@$$$@@@@@@@@@@@@@@@@@@@@@@@@@@@@@@@@@@@@@@@@@@@@@@@@@@@@@@@@@@@@@@@@@@@@@@@@@@@@@@@@@@@@@@@@@@@@@@@@@@@@@@@@@@@@@@@@@$%*##########################################################################</w:t>
        <w:br/>
        <w:t>##########################$@@@@@@@@@@@@@@@@@@@@@@@@@@@@@@@@@@@@@@@@@@@@@@@@@@@@@@@@@@@@@@@@@@@@@@@@@@@@@@@@@@@@@@@@@@@@@@$@@@@@@$$@@@@@@@$$$$&amp;&amp;#$$###$$$&amp;&amp;&amp;%%*%%&amp;&amp;&amp;%&amp;&amp;&amp;&amp;&amp;&amp;%**+%&amp;&amp;%%&amp;&amp;&amp;%%%%%%%%%%%&amp;%***%*+=+*+=+**%%*+++****+====:::=:::=====::::==:==:===::^^;^^:::^;;~~~~^;~~~^;^;;;^^^^^;;~~~^::=::==:^^:::^^;;^^^^;;;;;;;;;;~~~;~~~~~~;^::^^;;^^^^^^^^^^^^^^^;;;;;^^;~~~~~~~~~;^^;;;;;;;^^::^^^:::::======:::^:==:::^^^;~;;;;;^+++*%%*%&amp;%%%*+=+=+*%&amp;&amp;%&amp;&amp;*%&amp;#$##$@@@@$#$$@@@@@@@@@@@@@@@@@@@@@@@@@@@@@@@@@@@@@@@@@@@@@@@@@@@@@@@@@@@@@@@@@@@@@@@@@@@@@@@@@@@@@@@@@@@@@@@@@@@@@@@@@@@@@@@@$$#&amp;##########################################################################</w:t>
        <w:br/>
        <w:t>##########################$@@@@@@@@@@@@@@@@@@@@@@@@@@@@@@@@@@@@@@@@@@@@@@@@@@@@@@@@@@@@@@@@@@@@@@@@@@@@@@@@@@@@@@@@@@@$$$$@@@@$$$@@@$$@@$$$$$$#&amp;&amp;$#&amp;%%&amp;##&amp;&amp;#&amp;%&amp;&amp;&amp;&amp;###&amp;&amp;&amp;&amp;%%%%*+*%**%&amp;&amp;%*%*%%%%%%%%**++==+*+++==+******+**+*++======:::::====::^^:::::^^===^;;;^^^^:^;;~~~~;^^;;;^;;;^^^^^^;;;;^^^::::=:^;^^^^^^;;;^^;;^^^;;;;~;~;;;;;;;;^:::^^^^^^^^^^;;~~~~~;;~~~--~~~~~~~;;;;^^^^^::::^^^^^^^^;;;;^^^^^::====:=:::=======::::^;~;;^:=+****%%%%++=+&amp;&amp;##&amp;%%&amp;#&amp;%%%&amp;###$@$#$@@@@@@@@@@@@@@@@@@@@@@@@@@@@@@@@@@@@@@@@@@@@@@@@@@@@@@@@@@@@@@@@@@@@@@@@@@@@@@@@@@@@@@@@@@@@@@@@@@@@@@@@@@@@@@@@@@$#&amp;##########################################################################</w:t>
        <w:br/>
        <w:t>##########################$@@@@@@@@@@@@@@@@@@@@@@@@@@@@@@@@@@@@@@@@@@@@@@@@@@@@@@@@@@@@@@@@@@@@@@@@@@@@@@@@@@@@@@@@@@@$@@@$@@@$$$@@@$$$$$#####&amp;&amp;&amp;&amp;####%&amp;#$#&amp;&amp;&amp;%&amp;&amp;%%&amp;&amp;&amp;&amp;%%%%%%****+****%*****%*****++=:::=====::===:::===::::::::::::^^:=====::^^^^;;;^^:::^;~~;;;^^^^^;~~~~;^^;^:^^^^^;^^;;^;^^^::=:::^^^^^^:^;;;;;^::^;;;;;~~;;;^^^^^:::::^^;;;;;^^;;;;;~~~~~~~;~~~~~~~~~~;;;;^^^^^^:::^^^^^^^^^::::^^^^^^::::::^^::==+==+====+=:^;~~~;::=*******+==%#$#&amp;%&amp;&amp;&amp;&amp;&amp;%&amp;##$$#&amp;$$$$@@@@@@@@@@@@@@@@@@@@@@@@@@@@@@@@@@@@@@@@@@@@@@@@@@@@@@@@@@@@@@@@@@@@@@@@@@@@@@@@@@@@@@@@@@@@@@@@@@@@@@@@@@@@@@@@$#&amp;##########################################################################</w:t>
        <w:br/>
        <w:t>##########################$@@@@@@@@@@@@@@@@@@@@@@@@@@@@@@@@@@@@@@@@@@@@@@@@@@@@@@@@@@@@@@@@@@@@@@@@@@@@@@@@@@@@@@@@@$$$@@$#$$$&amp;#$$@@@@@@@#####&amp;#$&amp;&amp;&amp;###&amp;%&amp;#%&amp;&amp;&amp;&amp;&amp;&amp;%%&amp;&amp;%%**%%%****++*%*****+++++++*+++=:^::::::::::::^:^::::^^^^^^^^;;;;^::===::::^^;;^:^::^^;~;;;;^^:^;~~~-~~~~^^^^^;;^:^^^^;^^::::=::^^^^^^^;;^;;^^:^^;;;;~;;;;^^^;;^:^^;;;;;;^^^^^^^^^^;~~~;~~-----~---~~~~~;;;;;;;^^:^;^::::^^^^::::^^^^^^::::^^^^^::::==++::^^:=:^;;~~;:+*%*+++=::+**%%%%&amp;%%%&amp;##$$&amp;%#$$@@@@@@@@@@@@@@@@@@@@@@@@@@@@@@@@@@@@@@@@@@@@@@@@@@@@@@@@@@@@@@@@@@@@@@@@@@@@@@@@@@@@@@@@@@@@@@@@@@@@@@@@@@@@@@@@$#&amp;%##########################################################################</w:t>
        <w:br/>
        <w:t>##########################$@@@@@@@@@@@@@@@@@@@@@@@@@@@@@@@@@@@@@@@@@@@@@@@@@@@@@@@@@@@@@@@@@@@@@@@@@@@@@@@@@@@@@@@$$@@#$@$@@@#%#$@@@@@@@@@$$$##$$#####&amp;%%&amp;&amp;&amp;&amp;&amp;&amp;##&amp;&amp;%%&amp;&amp;%%%*****%%*++*****+****+++++++=^^^:::^:::::::^^^^^^^^;;;;^^^^;;;;^^::::^::::^;;;^^^^^;;~~~~;^::^;~~~~;;;^^^^^^;;^^;;^^;^^^:::^^;;;^:^^;;^^^^^^;;;~~;~;^^^^^^;;^^;^^^^^::===:::^^;;~~~~~~~~~~-~~~~~~~~~~~~;~;;;^^^^^::^:::::::::::::^^^^^^^^^^^^^^:::====::::===:^^;~;:+%&amp;&amp;%%*++++%&amp;%*%%%%*%&amp;&amp;#$###&amp;$$@@@@@@@@@@@@@@@@@@@@@@@@@@@@@@@@@@@@@@@@@@@@@@@@@@@@@@@@@@@@@@@@@@@@@@@@@@@@@@@@@@@@@@@@@@@@@@@@@@@@@@@@@@@@@@@$&amp;%###########################################################################</w:t>
        <w:br/>
        <w:t>##########################$@@@@@@@@@@@@@@@@@@@@@@@@@@@@@@@@@@@@@@@@@@@@@@@@@@@@@@@@@@@@@@@@@@@@@@@@@@@@@@@@@@@@@@@@@@@##@@@@$$&amp;$@@@@$$$$$$$##&amp;#$#####&amp;&amp;%*%%&amp;###&amp;&amp;%%%*%%%%%%********++*+++**+++++++===:;^::::^:^^^^^^^^^;;;;;;;;;;;;;^^;;;^^^^^;^::::^^^^;;;;;^^;~~~;::^;;~~~;^;;;^^^;;;;^^;^;;;^^^^^^^^;;^^^^;;^^;^^^;;;~;;;^:^^:^^;;^^^^^::^:==::^^^^;;~;;;;;;;;;~~~~;;;;;;~~~;^^:::^^;;^^^;^^^;^^^^::::::::=:::^^^^^^;;;^::==+=:^^::=:::^^;;:++++****++*%%%%%%%%%%%&amp;&amp;#$#$$#$$@@@@@@@@@@@@@@@@@@@@@@@@@@@@@@@@@@@@@@@@@@@@@@@@@@@@@@@@@@@@@@@@@@@@@@@@@@@@@@@@@@@@@@@@@@@@@@@@@@@@@@@@@@@$&amp;%&amp;$##########################################################################</w:t>
        <w:br/>
        <w:t>##########################$@@@@@@@@@@@@@@@@@@@@@@@@@@@@@@@@@@@@@@@@@@@@@@@@@@@@@@@@@@@@@@@@@@@@@@@@@@@@@@@@@$$@@$$@@@@$#$@@@$$########&amp;&amp;&amp;&amp;&amp;######&amp;&amp;%%%%%*+***%&amp;&amp;&amp;&amp;%%%%%**%%**********+++++*+++===+====^^:==:::^^^^^^^^^;;;;;;;^^;;;;;;;;;;^^::^^::::^^;;;;~;;^^;;~-~;^^^;;~~~;;;;^^;;;;;^^;;~;^^^^;^;;;;;;;;;;;;;;^^;;~;~~;^^^^^^^;;^^^:==::^^^^::^^;;^^^;;;;;;^;;;;^^^;;;;;;~~;;;;;;;~~;;;;;;;~~~~~~;^;;;^^::::::^^^:::^^^^^^:===========::^^;^^^:+****+*&amp;&amp;&amp;%%&amp;##&amp;*+*%##$&amp;&amp;#$$@@@@@@@@@@@@@@@@@@@@@@@@@@@@@@@@@@@@@@@@@@@@@@@@@@@@@@@@@@@@@@@@@@@@@@@@@@@@@@@@@@@@@@@@@@@@@@@@@@@@@@@@@@@$$$$$##########################################################################</w:t>
        <w:br/>
        <w:t>##########################$@@@@@@@@@@@@@@@@@@@@@@@@@@@@@@@@@@@@@@@@@@@@@@@@@@@@@@@@@@@@@@@@@@@@@@@@@@@@@@@@@@@@@@$@@@@@@@@@@@$$$$$#$$$&amp;###$##&amp;&amp;&amp;&amp;%%%&amp;&amp;&amp;%***&amp;%%&amp;&amp;&amp;&amp;&amp;&amp;&amp;&amp;%******%%%%%****+*++*****======:^^:::^^^^^^;;^;;;;;~~~;;;;;;;^;^^^;;;^^^:^^:^^^;;;^^;~;;;;;;~~;;^:^;;~~;;~~;^;;^;;;^;;;;;;;;;;^;;;;;;;;;;;;;;;~~~~~;^^;^^:^;;^^^^:::^^:==:^^^::::^^;;^::::^;^;;;^^^^;;;;;;;;;;;;;;;;;~;~;~--~~~~~;;;;;;;^^::^::::^^^^::::^^;;:========:::^^::===+**+*&amp;&amp;%**%&amp;#&amp;%%*%&amp;&amp;&amp;&amp;#$@@@@@@@@@@@@@@@@@@@@@@@@@@@@@@@@@@@@@@@@@@@@@@@@@@@@@@@@@@@@@@@@@@@@@@@@@@@@@@@@@@@@@@@@@@@@@@@@@@@@@@@@@@@@@@$$$##########################################################################</w:t>
        <w:br/>
        <w:t>##########################$@@@@@@@@@@@@@@@@@@@@@@@@@@@@@@@@@@@@@@@@@@@@@@@@@@@@@@@@@@@@@@@@@@@@@@@@@@@@@@@@@@@@@@@@@@@@$$$@@$$########&amp;#&amp;#&amp;&amp;&amp;%&amp;&amp;&amp;&amp;&amp;&amp;&amp;&amp;&amp;&amp;#%%&amp;#&amp;&amp;&amp;&amp;%%%&amp;%%%%**%%%***%*+***++++==++++=+===:::::^^^^;;~~;;;;~~~~~~;;;~~~~;;;^^^^^^^^^^^:^^^^;^^^;;^^^;;~~~;;;^^;;;;;~-~^;;;;;;^^;;;~~~;;;;;~;;~~~;~;~;;;~~~~~~~;;;^^^^^;;^^^:=:^::::^^^:=::^^^^^^::^^^^^^^^^^:^^^;^^;;^^^^;;;;;~~~~;~~~~~;;;;;~;;;;;;;^^^^^^:^^^^:::^^;^^:===+++*+++=:^^:==++*%**%&amp;&amp;%%%%*****%&amp;##&amp;%#$$@@@@@@@@@@@@@@@@@@@@@@@@@@@@@@@@@@@@@@@@@@@@@@@@@@@@@@@@@@@@@@@@@@@@@@@@@@@@@@@@@@@@@@@@@@@@@@@@@@@@@@@@@@@@@$##########################################################################</w:t>
        <w:br/>
        <w:t>##########################$@@@@@@@@@@@@@@@@@@@@@@@@@@@@@@@@@@@@@@@@@@@@@@@@@@@@@@@@@@@@@@@@@@@@@@@@@@@@@@@@@@@@@@@@@@@@@$####$##&amp;&amp;&amp;&amp;&amp;%****%%&amp;&amp;&amp;&amp;###&amp;%%%%&amp;&amp;%%&amp;&amp;&amp;&amp;%******%%%*%%%&amp;%%%**%**+++++=========:::::^^^^^^;;~~~~~~~~;;;;;;~~~~;;^^^^:^^^^^^^^:^^^^;;;;;^^;;^;;~~~~~;^;;;;;;~~~~;;;;;;;~~~~~~;;;;;;;;;;;~~~~~~~~~~~~~;;;;;;;;;;;;;;^;;;^^^^^::::^^;;;^^^^^^^^^^;;;;;;;;;~~;;;;~~~~;;~;~;;~~;;;;^^;^;;~~;;~~~;;^;^^^^^^^^^^::^::::^:::====+++=::::==***+=+*&amp;&amp;%%%*%%%%%%&amp;&amp;&amp;%&amp;$$@@@@@@@@@@@@@@@@@@@@@@@@@@@@@@@@@@@@@@@@@@@@@@@@@@@@@@@@@@@@@@@@@@@@@@@@@@@@@@@@@@@@@@@@@@@@@@@@@@@@@@@@@@@$$##########################################################################</w:t>
        <w:br/>
        <w:t>##########################$@@@@@@@@@@@@@@@@@@@@@@@@@@@@@@@@@@@@@@@@@@@@@@@@@@@@@@@@@@@$$$@@@@@@@@@@@@@@@@@@@@@@@$@@@@@@@@@@$$$#$$#&amp;%%%%%%%&amp;&amp;&amp;&amp;&amp;&amp;&amp;%&amp;&amp;%%%*%%%&amp;&amp;&amp;&amp;&amp;%&amp;%%***++++==+++*******++++===========:::^^^;;~~~~~~;;;;;;;~;;;;;;;;;;^^^^^^^^^;;;^^^^^^^;;;;;;;;;;~~~-~~~~;;;;;;~~~~~;~~~~~~~~;;~~~~~~;;;;;;~~~~~~~~~~~~~~;;;;;~~~~~;;;;;;;;^^^^^^^^^^^^^^;^^^^^^^^^^^^^^^^^;;;;~;;~~~~~~~~~~~~~~~~~~~~~~~~~~~~~---~~;^^^:::::^^^^:::::::^^^^::=:::^^^:=+%*+==+%#$#&amp;%&amp;&amp;%***&amp;&amp;%&amp;$@@@@@@@@@@@@@@@@@@@@@@@@@@@@@@@@@@@@@@@@@@@@@@@@@@@@@@@@@@@@@@@@@@@@@@@@@@@@@@@@@@@@@@@@@@@@@@@@@@@@@@@@@@@@@$##########################################################################</w:t>
        <w:br/>
        <w:t>##########################$@@@@@@@@@@@@@@@@@@@@@@@@@@@@@@@@@@@@@@@@@@@@@@@@@@@$$$@@@@@@@@@@@@@@@@@@@@@@@@@$@@@@$$@@@@@@@$$$$##&amp;&amp;#####&amp;%&amp;%%%%&amp;&amp;&amp;&amp;%%&amp;&amp;&amp;&amp;%%%%%%%%&amp;&amp;&amp;&amp;%%%%%%***++==+++++******+====:::^::::::^^^;;~~~~~~~~;~~;;;;;;;;;;;;;;;;;^^^^;;;;;^^;^^^;;;;;^^;;;;~;;~~~~~~~~~~;~~~~~~~;~~~~~~~~~~~~~~~~~;;;~~~~~~~-~~~~~~~;;;~~~~~~~;;;;;;;;;;;;;^^^^^^^^^^^^^^^;;^^^;^^^;;;^;;;;~~;;;;~;;~~~~~~~--~--~~~~~~~--~-~~~~~~~~;^^:^::::^^^^:::^^;;;^::::^^^^=+***+==%##$$$&amp;+=+%##&amp;##$@@@@@@@@@@@@@@@@@@@@@@@@@@@@@@@@@@@@@@@@@@@@@@@@@@@@@@@@@@@@@@@@@@@@@@@@@@@@@@@@@@@@@@@@@@@@@@@@@@@@@@@@@@@$##########################################################################</w:t>
        <w:br/>
        <w:t>##########################$@@@@@@@@@@@@@@@@@@@@@@@@@@@@@@@@@@@@@@@@@@@@@@@@@@@@@@@@@@@@@@@@@@@@@@@@@@@@@@$@@$$$$@@@@@@@@@@@$$#####$$$#&amp;&amp;%%%&amp;&amp;%%*%%&amp;&amp;&amp;&amp;&amp;%%*%*%*+*%***%%%%**+++++=====+++==+++====::^^^^^^^^^^^^;;;;;;;~;;;;;;~;;;;^;;;;;;;;;;;;;;~;;;;;;;;;;;~~;;;;;~;;;;;;~~~~~~~~~~~~;;;~~~~~~~~~~~~~~~~~~~~~~~~~~~~-----~~~~~~~---~~~~~~;;~;;;;;;;;;;^^^^^^^^^^^^;;;^^^^^^^^::^^^^;;;;;^;;;;;;;;;~;;;~~~~~~~~~~~~~~~;;~~~-~~~~;;^::::^^^::===::^;;;^^^^^^^:=+*++++%&amp;#$$$&amp;%==*#$$#$@@@@@@@@@@@@@@@@@@@@@@@@@@@@@@@@@@@@@@@@@@@@@@@@@@@@@@@@@@@@@@@@@@@@@@@@@@@@@@@@@@@@@@@@@@@@@@@@@@@@@@@@@@$##########################################################################</w:t>
        <w:br/>
        <w:t>##########################$@@@@@@@@@@@@@@@@@@@@@@@@@@@@@@@@@@@@@@@@@@@@@@@@@@@@@@@@@@@@@@@@@@@@@@@@@@@@@@#$@@@@@@@@@@@@@@@@$######$$$$##&amp;%%%%+******%%%%&amp;%%*%%%**%%*%%%%%%%***+++===:===+======::::::::^^^;;;;;;;;;~;~;~;;~~~;;;;;;;;;;;;;;;;;;;~~~~~~~;;;~~~~~-~~~~~~~~~~;;~~~~~~~;~~~~~~~~~~~~~~-~~~~~~-~~~~~~~~~~~~-----~~~~~~~--~~~~~~~~~;;;^;;;;;;^^^^;;;;;^^^^^:::^^^^::^^^^^;;;;;;;;^^;;;^^;;;;~~~~~~~;~~~;;~~;;;;;;;;;;;~;;;;;^^^^;;^:=++=:^^;;~~;;;;;^=+***+*++&amp;$#$&amp;*=+&amp;$$$@@@@@@@@@@@@@@@@@@@@@@@@@@@@@@@@@@@@@@@@@@@@@@@@@@@@@@@@@@@@@@@@@@@@@@@@@@@@@@@@@@@@@@@@@@@@@@@@@@@@@@@@@@$##########################################################################</w:t>
        <w:br/>
        <w:t>##########################$@@@@@@@@@@@@@@@@@@@@@@@@@@@@@@@@@@@@@@@@@@@@@@@@@@@@@@@@@@@@@@@@@@@@@@@@@@@@@$$@@@@@@@@@@@$####&amp;#&amp;&amp;&amp;&amp;&amp;&amp;&amp;&amp;&amp;&amp;&amp;&amp;&amp;%%%%%**%&amp;%%%%%*%****+**+**+*%%%%%%%&amp;%***++===============::::==:^^;;;;;;;;;;;;;;;;;;;;;;;;;;^;;;;;;;;;~~~~~~~~~~~;;~~------~~~~~~~~;~~~~~~-~~----~~~~~~~~----~~~~~~~~~~~~~~~~~~~~~~~~~--~~~~~~~~~~~~;;;;;;;;;;;;;;~~;;^^;^^^^^^^^;^^^^;^^^^^^^;;^^;;;^^;;;;;;~~~~~~~~~~;;~;~~~~;;;;;^^:^^^^^^;;;;~~~;~;::===:^;;;~~~~;;:=+=:=**%&amp;########$@@@@@@@@@@@@@@@@@@@@@@@@@@@@@@@@@@@@@@@@@@@@@@@@@@@@@@@@@@@@@@@@@@@@@@@@@@@@@@@@@@@@@@@@@@@@@@@@@@@@@@@@@@@@##########################################################################</w:t>
        <w:br/>
        <w:t>##########################$@@@@@@@@@@@@@@@@@@@@@@@@@@@@@@@@@@@@@@@@@@@@@@@@@@@@@@@@@@@@@@@@@@@@@@@@@@@@@$@@@@$$$$##&amp;&amp;&amp;&amp;#$#$$@@@$$$$$##&amp;&amp;&amp;##$##&amp;%%&amp;&amp;&amp;&amp;&amp;%%%*++****+**++*++*+**%%***++=++====:^::::::::::::^^^^^^^;;;;~;;;;;;;;;;;;~;^;;;;~~~~~~~~~~~~~~~~~~;;;;~~~~--~~~-~~~~~~~----~~~~----------~------~--~~~~~--------~---~~~~~-~~~~~~~~~~~~~~~;~~~;;;;;;;;;;;^;;;;;;;;;;;;^^;;^^^:^^^^^^^^:::^^^^^;^^;;;;;;;;;;;;^^;;;;;;;;^^^^^^:::::^^^;;;~;~;^^:===:^;~--~;;^:==:==*&amp;&amp;&amp;#&amp;%%#$$$$@@@@@@@@@@@@@@@@@@@@@@@@@@@@@@@@@@@@@@@@@@@@@@@@@@@@@@@@@@@@@@@@@@@@@@@@@@@@@@@@@@@@@@@@@@@@@@@@@@@@@@@@@@##########################################################################</w:t>
        <w:br/>
        <w:t>##########################$@@@@@@@@@@@@@@@@@@@@@@@@@@@@@@@@@@@@@@@@@@@@@@@@@@@@@@@@@@@@@@@@@@@@@@@@@@@@@$@@@@@$######$$$$$@@$$$$###$$$$$$####&amp;#&amp;&amp;&amp;&amp;%%&amp;&amp;&amp;%%********++***++++++**+++++++**+==:==::::::::::::^^^^;;;;~~~~;;^;^;;;;;;;;;;;~~~~~~~~~~~~~~~~~~;;;;~~~~~~~~~~~~~~~~~------~--~----------...-------------------~~---~~-------~~~;;~~~~~~;~~~~;;;;;~~;;;;;~~~;;;;;;;;;;;^^;;;;;^^::::::::^^:::::^^^^^^^^;;;;;;^^;;;;;;;;^^^^^^^::===::^;;;;;~~^^:::::^;~-~;^:::::+*%&amp;##%*%%$$$$#$@@@@@@@@@@@@@@@@@@@@@@@@@@@@@@@@@@@@@@@@@@@@@@@@@@@@@@@@@@@@@@@@@@@@@@@@@@@@@@@@@@@@@@@@@@@@@@@@@@@@@@@##########################################################################</w:t>
        <w:br/>
        <w:t>##########################$@@@@@@@@@@@@@@@@@@@@@@@@@@@@@@@@@@@@@@@@@@@@@@@@@@@@@@@@@@@@@@@@@@@@@@@@@@$$$#$$$$$$$@@@@@@@@$$@@@@$#$$$$$$$$$######&amp;&amp;&amp;%********++++*+***+++++++=+++++++++=+=========::::::::^^^^;;;;;;;;;;;;;;;;;;;;;;;;;~~~~~~~~~~;~~~~~~~~;;;~~~~~-~~~~~-----------------------------------..-----------------------------~~~~~~~~~;;;;~~~~~~~~;;;;;~~;;;;;;;;;;;;;^^^^;;;;;^^^^^^^^^^:^^^::::^^::::^^^:^^^;;~~;;;;;;;^^^^^:==+==::^;;~~~~~;^==:^;;~~;^^^::=+%#$$#&amp;%&amp;%&amp;%%&amp;&amp;$@@@@@@@@@@@@@@@@@@@@@@@@@@@@@@@@@@@@@@@@@@@@@@@@@@@@@@@@@@@@@@@@@@@@@@@@@@@@@@@@@@@@@@@@@@@@@@@@@@@@@##########################################################################</w:t>
        <w:br/>
        <w:t>##########################$@@@@@@@@@@@@@@@@@@@@@@@@@@@@@@@@@@@@@@@@@@@@@@@@@@@@@@@@@@@@@@@@@@#$@@@@@@@$###@@@@@@@@@@@@@@@@@@$####$#######&amp;%%%**%%&amp;%%%****%**+****++*+**++++=+++++**+++==+===::::::^^^:::^^^^^;;;;;;;;;;;;;~;;;;;;;~;;~~~~~~~~~~~~~~~~~~~~~~~~~-----~--~------------.---------------.....-----..-.------------------------------~--~~~~~~;~~~~~~~~~~~~~~~~;;~;;;;;;;^^;;;;;^^^^^^^^^^^^^^;;;^^^:::^^^^^^^^^^;;;;;~---~;;^^^^^::===++=:^^;~--~;:===:^;;;^::==+%#$@@@@$$@@@$$@@@@@@@@@@@@@@@@@@@@@@@@@@@@@@@@@@@@@@@@@@@@@@@@@@@@@@@@@@@@@@@@@@@@@@@@@@@@@@@@@@@@@@@@@@@@@@@@@@@@@##########################################################################</w:t>
        <w:br/>
        <w:t>##########################$@@@@@@@@@@@@@@@@@@@@@@@@@@@@@@@@@@@@@@@@@@@@@@@@@@@@@@@@@@@@@@@@@@$@@@@@@@$$#&amp;$@@@@@@@@@@@@@$@@$$#@$$@@$$#&amp;##&amp;&amp;&amp;&amp;%*&amp;&amp;##&amp;&amp;%&amp;&amp;&amp;%%%%*****+++++*++**++++++++++++=====::::::::::^^^^^^;;;;;;;;;;;;;;;;;;~~~~;~~~~~~~~~~~~~~~~~~~~~~~~--~~---------------------....---...-.......-------------------..-----..........-------~~--~~~~~~-~~-~~~~~~~~~~~~~~~;;~;;;;;^^;;;;;;;^^^::^^;;;;;;^^^^^;;;;^;;;;;;;;;;;;~~~~~~;^::^^^:==++**+=^;~~~~;:====:^;;^:==+&amp;$@@@@@@@@@@$$@@@@@@@@@@@@@@@@@@@@@@@@@@@@@@@@@@@@@@@@@@@@@@@@@@@@@@@@@@@@@@@@@@@@@@@@@@@@@@@@@@@@@@@@@@@@@@@@@@@@##########################################################################</w:t>
        <w:br/>
        <w:t>##########################$@@@@$@@@@@@@@@@@@@@@@@@@@@@@@@@@@@@@@@@@@@@@@@@@@@@@@@@@@@@@@@@@@@@@@$$@@@@@@@@@@@@@@@@@@@@@$$$$$$$$@$@$$$#########&amp;&amp;&amp;%%&amp;&amp;&amp;&amp;%%*+==++*%%%*+++****++***++++==+====:::^:^^^^:::^^^^^^^^;;;;;;;;;;;;;;;~~~~;~~;~~~~~~~~~~~~~~~------------------------.---.........-..........---------------------.----..-.....----....---~~~~~--~~~~~-~~~~~~~~~~~~~~~~;;;;;^^^^;;;~~~;^;;^^^^^^^;;;;;;;;;;;;;;;;;;;;;;;;;~~~~~~~~;;^:::::==+****+=^;~~~;^^=+=:^:^^::=%&amp;$@@@@@@@@@@$$@@@@@@@@@@@@@@@@@@@@@@@@@@@@@@@@@@@@@@@@@@@@@@@@@@@@@@@@@@@@@@@@@@@@@@@@@@@@@@@@@@@@@@@@@@@@@@@@@@##########################################################################</w:t>
        <w:br/>
        <w:t>##########################$@@@@$$$@@@@@@@@@@@@@@@@@@@@@@@@@@@@@@@@@@@@@@@@@@@@@@@@@@@@@@@@@@@@@@@@@@@@@@@@@$@@@@@@@@$$@$$$@@$$$$$$#&amp;##########%&amp;&amp;&amp;&amp;&amp;%%%%%%*++***%%*++++******++++++===:::^:^^:^:^:^::^^^^^^^^^^;;;;;;;;;;;;~~~~~~~~~~~~~~~~~~~~------------------...--~~--.---..........................-......-..-------------.--.-....----------------~;;;;;~~~~~~~--~~~~~~~~~~~;;;;;;^^;;;;;;;;;;;;;;;^^^;;;;;;;;;;;;;;;;;;;;;;;~~~~~~~--~~;^:::::=+*%%*+=:;~~~;^:==:::^::==+%#$@@@@@@@@@@$@@@@@@@@@@@@@@@@@@@@@@@@@@@@@@@@@@@@@@@@@@@@@@@@@@@@@@@@@@@@@@@@@@@@@@@@@@@@@@@@@@@@@@@@@@@@@@@@@##########################################################################</w:t>
        <w:br/>
        <w:t>##########################$@@@@@@@@@@@@@@@@@@@@@@@@@@@@@@@@@@@@@@@@@@@@@@@@@@@@@@@@@@@@@@@@@@@@@@@@@@@@@@@$@@@@@@$@@@@@@@$$$$$###$#&amp;#$########&amp;&amp;%%%%%*++**+++++*+++***%*****+======::::^^^^:^^^:^^:^^^^::::^^;;;;;;;;;;;;;;~~~~~~~~~~-~---~~--~---------~---------..------------------------------................-----------.-.--...-....------..--------~~;;;~~~~~~~~~~~~~~~~~~~~~;;;;;^^^;^;;~;;;;;;;;~;;;;;~;;;;;;;;;~~;~~~~~~~~~~~~~~~----~;;^::::====+===^;~~~;;^:::::::+*%&amp;&amp;$$@@@@@@@@%#@@@@@@@@@@@@@@@@@@@@@@@@@@@@@@@@@@@@@@@@@@@@@@@@@@@@@@@@@@@@@@@@@@@@@@@@@@@@@@@@@@@@@@@@@@@@@@@@##########################################################################</w:t>
        <w:br/>
        <w:t>##########################$@@@@@@@@@@@@@@@@@@@@@@@@@@@@@@@@@@@@@@@@@@@@@@@@@@@@@@@@@@@@@$$@@@@@@@@@@@@@@@@@@@@@@@@@@@@@@$###$$#$$$##$$$###&amp;&amp;#&amp;&amp;%%%***++**+====++**%&amp;%&amp;%**++++=+==::::::::::::^^^::^^^^^^^^^;;;;;~~~~~~~~;~~~~~~~~~~~~~~--~-~~;~~----~~~~~~~-~---~~-------------------..-----------------------.........-..-....-....---.........-----.------------~~~~~~~~~~~~~~~~~~~~~~;;;;;;;;;;;;;;;;;;;;;;;;^;;;;;;;~~~~~~~~~-----~~~~~--~~----~;^::====+++==:;;~~~;^:=:^:=+*%&amp;#$@@@@@@@@@@@@@@@@@@@@@@@@@@@@@@@@@@@@@@@@@@@@@@@@@@@@@@@@@@@@@@@@@@@@@@@@@@@@@@@@@@@@@@@@@@@@@@@@@@@@@@@@@@##########################################################################</w:t>
        <w:br/>
        <w:t>##########################$@@@@@@@@@@@@@@@@@@@@@@@@@@@@@@@@@@@@@@@@@@@@@@@@@@@@@@@@@@@@@$@@@@@@@@@@@@@@@@@@@@@@@@@@@@$$$$$###$#####$$##&amp;%&amp;##&amp;**+*******+======+*%&amp;&amp;%%**++++++==::::::::^::::::^^^^^^^;;;;;;~~;;~~~;;;;;~~~~~~~~~~-----------~~~~~~-~~~~~-~~----------------------...-..---.--...-.......------------...............-----.------..------.-----------------~~-~~~~~~~~~~~~~~~~;;;;;;;;;~;;^^^;~~;;;;;;;;;;~~~~~~~~~~~~~~~~~~~~---------~~;^:===+%*+==:^~-~;:==:::+*%&amp;&amp;#$@@@@@@@@@@@@@@@@@@@@@@@@@@@@@@@@@@@@@@@@@@@@@@@@@@@@@@@@@@@@@@@@@@@@@@@@@@@@@@@@@@@@@@@@@@@@@@@@@@@@@@@@@##########################################################################</w:t>
        <w:br/>
        <w:t>##########################$@@@@@@@@@@@@@@@@@@@@@@@@@@@@@@@@@@@@@@@@@@@@@@@@@@@@@@@@@@@@@@@@@@@@@@@@@@@@@@@@@@@@@@@@@@$$$$#&amp;&amp;###$$$$$$#&amp;**%%**+++++===:::::::+*%&amp;&amp;%%**+++++==:::::::::::::^^^;;^^;;;;;;~~~;;~~~;;;;;;;;;;;;~~~~~~~~~-~---~~~~~~~~~~--~~~~~--------------....--....-................................--------............------------.--------------------------~~~~~~~~~~~~~~~~~~~~~;;;~~-;;;~;;;^^;;;;^;;;;;~~~~~~~~~~~~~~~~~~~~~~-----~;;^^:==+*%****=^~~~;:=:^:=+*&amp;$#$@@@@@@@@@@@@@@@@@@@@@@@@@@@@@@@@@@@@@@@@@@@@@@@@@@@@@@@@@@@@@@@@@@@@@@@@@@@@@@@@@@@@@@@@@@@@@@@@@@@@@@@@##########################################################################</w:t>
        <w:br/>
        <w:t>##########################$@@@@@@@@@@@@@@@@@@@@@@@@@@@@@@@@@@@@@@@@@@@@@@@@@@@@@@@@@@@$$$@@@@@@@@@@@@@@@@@@@@@@@@$$#$$@@@@$$$$@@$$##&amp;&amp;%**+++++**=:::^:::^:=*%&amp;%%***++++========::=::^^^;;;;;;;;~~;;;;;;;;;;;;;;;;;;;~~~~~~--~---~~--~~~~~~~-~~~~~~~~~--~~----------------..--------.....................................---------..........---------..-.-----------~~~-------~~~-~~---~~~~~~;~~-~~~~;;~~-~~~~~~~;;;;;;;;^;;;~;;~~~~~~~~~~~~~~~~~~------~~~;;^^:===+++*+=:;~~^===:=*&amp;#$#&amp;#@@@@@@$$$@@@@@@@@@@@@@@@@@@@@@@@@@@@@@@@@@@@@@@@@@@@@@@@@@@@@@@@@@@@@@@@@@@@@@@@@@@@@@@@@@@@@@@@@@@@@@##########################################################################</w:t>
        <w:br/>
        <w:t>##########################$@@@@@@@@@@@@@@@@@@@@@@@@@@@@@@@@@@@@@@@@@@@@@@@@@@@@@@@@@@@$##$@@@@@@@@@@@@@@@@@@$@@@@@@@@@@@@@##$@$$#%*%%*%**+======:::^^^;^:+&amp;&amp;&amp;%**+*++++======:::::^^;;~~~~~~;;;;^^^^;;;;;;;;~~~~~~~~~~----------------------------------------------------------..............................................--------...............--..-------------~~~------------~~~~~~~~~~~~----~;;;~~~~~~~~~~~~;;;;;;;;~~;~;;;;~~~~~~~-~~~~~--------~~~~;^:======+**+:~~^:=::+%&amp;####$@@@@@@@@@@@@@@@@@@@@@@@@@@@@@@@@@@@@@@@@@@@@@@@@@@@@@@@@@@@@@@@@@@@@@@@@@@@@@@@@@@@@@@@@@@@@@@@@@@@@@##########################################################################</w:t>
        <w:br/>
        <w:t>##########################$@@@@@@@@@@@@@@@@@@@@@@@@@@@@@@@@@@@@@@@@@@@@@@@@@@@@@@@@@@$$$@@@@@@@@@@@@@@@@$@@@@@@@@@@@@@@@@@##$#%**&amp;&amp;%%%**+++====::^^^^^^=%&amp;&amp;&amp;%***+++==+===::^^^^^;;~~~~;;^^^^^^^^;;;;;~~~;;~~~~~~~--------...----....------......--..----...........................................................................----....................------------~~~~----.-----~~~~~~~~~~~;~----~;;~~~~~~~~~~~~~;;^;;;~~;~~~~~~~~~~~~;;~~-~~~~-------~~~~^:=++==++**+:;~;:=:=*%%&amp;&amp;##$@@@@@@@@@@@@@@@@@@@@@@@@@@@@@@@@@@@@@@@@@@@@@@@@@@@@@@@@@@@@@@@@@@@@@@@@@@@@@@@@@@@@@@@@@@@@@@@@@@@@##########################################################################</w:t>
        <w:br/>
        <w:t>##########################$@@@@@@@@@@@@@@@@@@@@@@@@@@@@@@@@@@@@@@@@@@@@@@@@@@@@@@@@@$$$@@@@@@@@@@@@@$$@$$@@@@$@@@@@@@@@@@@$#&amp;&amp;#&amp;&amp;&amp;*%***++++==::::^^^:=*%&amp;&amp;%%%*++==+++=::^^^^;;;;;;;^^^^^^^;;;;;~~~~~~~~~~-------------.................................................................................................................-------............---........-----~~~~---..---~~~~~~~~~~~~~----~~~~~~~~~~~~~~~;;;;;;;~~~~~~~~~---~~~~~~~~~~~---------~~~;;:==:=+*%%*:;;;::::=+&amp;#$$@@@@$$@@@@@@@@@@@@@@@@@@@@@@@@@@@@@@@@@@@@@@@@@@@@@@@@@@@@@@@@@@@@@@@@@@@@@@@@@@@@@@@@@@@@@@@@@@@@@@@##########################################################################</w:t>
        <w:br/>
        <w:t>##########################$@@@@@@@@@@@@@@@@@@@@@@@@@@@@@@@@@@@@@@@@@@@@@@@@@@@@$@@@@$##$@@@$@@$##@@$$$##$$$$$$@@@@@@@@@@@$&amp;&amp;&amp;&amp;&amp;&amp;%%%%%%**+==^^^^^^^^:+%&amp;&amp;%%%***+++++=:^^^;;;;;;;^^^:^^^^;;;;~~~~-~~--------------------...................................................... ...............................................................------..........----.........----~~~~--------~~~~~~~~~~------~~~~~~;;~~~~~;;;;;;;~~~--~~~~~~---~~~~;~~~~----------~~~~~;^::+=**%=^;~;:=::=*&amp;##$#$$$#$@@@@@@@@@@@@@@@@@@@@@@@@@@@@@@@@@@@@@@@@@@@@@@@@@@@@@@@@@@@@@@@@@@@@@@@@@@@@@@@@@@@@@@@@@@@@@@##########################################################################</w:t>
        <w:br/>
        <w:t>##########################$@@@@@@@@@@@@@@@@@@@@@@@@@@@@@@@@@@@@@@$@@@@@@@@@@@@@@@@@@$###$$@@@$#####$@$$@@@@$##$@@@@@@@@$#%&amp;&amp;&amp;%%*****++==:::^;^^^^^=%%&amp;&amp;%%***%**+=::^;;;;;^^^:::^^^^;;;;~~~---------------------~~~~-~~--------....--------............................------...........-.........................................................----..........---........----~~~~------.--~~~~~~~~~~------~--~;;;~~~~;~;;;~~~~~~~~~---~~~~~~~~~~~~~~~~~~----~~-~~~;;;^::==+=::;;^::^^=%&amp;&amp;###$$@$@@@@@@@@@@@@@@@@@@@@@@@@@@@@@@@@@@@@@@@@@@@@@@@@@@@@@@@@@@@@@@@@@@@@@@@@@@@@@@@@@@@@@@@@@@@@@@##########################################################################</w:t>
        <w:br/>
        <w:t>##########################$@@@@@@@@@@@@@@@@@@@@@@@@@@@@@@@@@@@@@@$@@@@@@@@@@@@@@@@@@@@@$$$$@@$$$$@@@@$$$@@$$$$$$@@@@@##&amp;%%&amp;&amp;%*++++==::^^^^^:^^^^=*%&amp;&amp;&amp;%%%****==:^^^^^^:::::^^^^;;;~~~~--------~~~~~~~~;;;;;;;~~~~~~~~~~-~~~~-~~--------------------------------------------...........--......................-----........................ ........-------......---.......--------~~~~-...---~~~~~~~~--------~~~~~~~~~~~~~~~;~~~~~~~~~~~~~~~-~~~~----~~~~~---~~~~~~~~;;^^^^^^=:;;^^^^=%$##$#$@@@@@@@@@@@@@@@@@@@@@@@@@@@@@@@@@@@@@@@@@@@@@@@@@@@@@@@@@@@@@@@@@@@@@@@@@@@@@@@@@@@@@@@@@@@@@@@@@##########################################################################</w:t>
        <w:br/>
        <w:t>##########################$@@@@@@@@@@@@@@@@@@@@@@@@@@@@@@@@@@@@@@@@@@@@@@@@@$@@@$$@@@@@@@$$&amp;#$@@@@@@@$$$$$@@@$$$@$$$#&amp;%&amp;%%*++*++==::::^^^^^::^:+%&amp;&amp;%&amp;%%%*+=:^^^^^:==::::^;;;;;~~~~-~~~~~;;~~~~;;;;~~~~~~~~~~~---~----------------------------..-........................................................................----..............................------------..........-----~~~---..-----~;~~~~-------------~;~;~~~~~~~~~~~~~~~;~~~~~~~~------~~~~-~~--~~;~;;;;^;^;;^:=:^;^:^:+%#$$#&amp;#@@@@@@@@@@@@@@@@@@@@@@@@@@@@@@@@@@@@@@@@@@@@@@@@@@@@@@@@@@@@@@@@@@@@@@@@@@@@@@@@@@@@@@@@@@@@@@@@##########################################################################</w:t>
        <w:br/>
        <w:t>##########################$@@@@@@@@@@@@@@@@@@@@@@@@@@@@@@@@@@@@@@@@@@@@@@@@@$@$$$@@@@@@$@@#&amp;#@@@@@$@@@@@@@@$$$$#&amp;&amp;&amp;&amp;&amp;%%%%**+++=+===:::::::::=+%&amp;&amp;&amp;%%%%%+::^;^::==::^^;;;;;;;;;;^;;^;;;~~~~~~~~~~~~~~~~~~~~------------------..-..-------......................................................................................----............................----------~~~-.....---~~~~-------.-----~~~~~------------~~~~~~~~~~~~~~~~~~~~~~~~~~-----~---~~~~~~---~~~;^^::^^^::^;;~;;;;:==*#$#%#@@@@@@@@@@@@@@@@@@@@@@@@@@@@@@@@@@@@@@@@@@@@@@@@@@@@@@@@@@@@@@@@@@@@@@@@@@@@@@@@@@@@@@@@@@@@@@@##########################################################################</w:t>
        <w:br/>
        <w:t>##########################$@@@@@@@@@@@@@@@@@@@@@@@@@@@@$@@@@@@@@@@@@@@@@@@$$@@@@@@@@$$@@$$$$$@@@@@@@@$$$$$##$$#&amp;%&amp;&amp;&amp;&amp;%%*++++++===::::::::::=*&amp;#&amp;%*%%*+:^^^::==::^^^;;;^^^^^^^^^;;;;~~~~~~~~~~~~~--~~~~-------------------.-----....--...............................................................................................-----------..................--------~~~~--....--~~--~~~~~--------~-~~~~---------~~-~~~~~~~~~~~~~~~~~~~~~~~~~~----------~~~~~--~;~;;^==+=:^:^;~~~;;^:::*&amp;&amp;*%$@@@@@@@@@@@@@@@@@@@@@@@@@@@@@@@@@@@@@@@@@@@@@@@@@@@@@@@@@@@@@@@@@@@@@@@@@@@@@@@@@@@@@@@@@@@@@@##########################################################################</w:t>
        <w:br/>
        <w:t>##########################$@@@@@@@@@@@@@@@@@@@@@@@@@@@@@@@@@@@@@@@@@@@@@@@$$$$@@@$$$$$#$#####$$#$@@@$$$#####&amp;&amp;%%%%%%%**+==+++==::==========*&amp;#&amp;&amp;%%**=:^^:=+=::::^^^^:::::^^^;;;~;;~~~~~--~~-------~-------------..........-..-----.......................................................................................................----------..................------------...--....---~~----------~~~--------~~--~~~~;;;;~~~~--~~~~~;~~~~~---~--~-.----~~~~--~~~;;^:++++=:^;~~;~;^^:*&amp;#%*&amp;###$@@@@@@@@@@@@@@@@@@@@@@@@@@@@@@@@@@@@@@@@@@@@@@@@@@@@@@@@@@@@@@@@@@@@@@@@@@@@@@@@@@@@@@@@@@##########################################################################</w:t>
        <w:br/>
        <w:t>##########################$@@@@@@@@@@@@@@@@@@@@@@@@@@@@@@@@@@@@@@@@@@@$@@$$@@@$$$$#&amp;&amp;#####$#&amp;&amp;%&amp;$$$$##&amp;&amp;##&amp;&amp;%%%%%******++===============+*%##&amp;&amp;&amp;%*+==:==++=::^^^:::=::^^^;;;~~~~~~~~~----------~--------------................................................................................................................................----------................-.--~------.........--~~~~--.--.-~~~~~~-~----~~~~--~~;;;;;~~~~-----~~~~~~~~~~~----..---~~~-~--~~~~;:==+**=:^;;~;;^^:+%%**&amp;#&amp;#$@@@@@@@@@@@@@@@@@@@@@@@@@@@@@@@@@@@@@@@@@@@@@@@@@@@@@@@@@@@@@@@@@@@@@@@@@@@@@@@@@@@@@@@@@##########################################################################</w:t>
        <w:br/>
        <w:t>##########################$@@@@@@@@@@@@@@@@@@@@@@@@@@@@@@@@@@@@@@@@@@$$$$##$$$$$$$@$@@$$$$#######&amp;&amp;##&amp;%&amp;%%&amp;&amp;%%***+**+++=====+**+==:=====+%###&amp;%*+:::==++==:::=====::^^;;;;~~~~~--~~~--------~~--------------.............---......................................................................................................................---------..............----~--~~~~--........--~~~---...--~~~~~~~----~~~~--~~~~;;;;~;~~-----~~~~~~~~~-----------~~~~---~-~~^:==++=:^^^;~;^::=++=%&amp;&amp;&amp;#$@@@@@@@@@@@@@@@@@@@@@@@@@@@@@@@@@@@@@@@@@@@@@@@@@@@@@@@@@@@@@@@@@@@@@@@@@@@@@@@@@@@@@@@@##########################################################################</w:t>
        <w:br/>
        <w:t>##########################$@@@@@@@@@@@@@@@@@@@@@@@@@@@@@@@@@@@@$$$$@@@$$$$$$$#$$$$$@@$$$##$#$$#$$$$$$#%%*%%*+***%%%**++====++++======++*%##&amp;&amp;%*=:^:=++=::=======:^;;;;~~~~~~~~~~~~~~~~~~--~~~~----------------------.---------...................................................................................................................----.-----~~--............-------------........-~~~~--...----~~~~~-----~~-----~;;;;~~~~~~-..--------~------------~~~~~~----;^::+*+::=:^~;;;^::=::+%%%&amp;@@@@@@@@@@@@@@@@@@@@@@@@@@@@@@@@@@@@@@@@@@@@@@@@@@@@@@@@@@@@@@@@@@@@@@@@@@@@@@@@@@@@@@@@##########################################################################</w:t>
        <w:br/>
        <w:t>##########################$@@@@@@@@@@@@@@@@@@@@@@@@@@@@@@@@@@@@$$$$$$@@$$$$$@$$$$$$$$###$$$$$$$@$$$#&amp;%*%%%%%%&amp;&amp;%%%*+=++++*++=======+++%&amp;##&amp;&amp;%+=^:=++=========::^^^;;~~~~~~;;;;;;;;;;~~~~~~--~~--------------..---...............................................................................................-..................................-..----.--~~--..........------..-------. ....----~~---------~--~~----~~~~---~~~~~~~;~;;;~--.------~~--.-----...--~~~~~~---;^^:++::+*=;;^:::^:=:+%**+%$@@@@@@@@@@@@@@@@@@@@@@@@@@@@@@@@@@@@@@@@@@@@@@@@@@@@@@@@@@@@@@@@@@@@@@@@@@@@@@@@@@@@@@##########################################################################</w:t>
        <w:br/>
        <w:t>##########################$@@@@@@@@@@@@@@@@@@@@@@@@@@@@@@@@@@@@@@@@@@@@$$#$$$$$$$$$$$#&amp;#$$@$$$$##&amp;&amp;&amp;&amp;&amp;&amp;&amp;%&amp;&amp;&amp;%%%%**+****+****+==+=+++*%&amp;&amp;#&amp;%*=::=++++++====:::^^^^^;^;^^^^;;;;;;~~~~~~~-~~---------------......----.----..............................................................................................-----.............................-..--------------......------..-----.......---~~~----------------~~~~~~~~~~~~~~~~-~~~~~--.....--~----..--...----~~;~~--~;^==:^+%*^;;:*%+===:+*%#&amp;%%%%&amp;$@@@@@@@@@@@@@@@@@@@@@@@@@@@@@@@@@@@@@@@@@@@@@@@@@@@@@@@@@@@@@@@@@@@@@@@@@@@@@@@@@##########################################################################</w:t>
        <w:br/>
        <w:t>##########################$@@@@@@@@@@@@@@@@@@@@@@@@@@@@@@@@@@@@@@@@@@@@@$$#$#$$$$###$##$$$##&amp;&amp;&amp;&amp;&amp;&amp;#&amp;&amp;%%&amp;%%%**++***********+++*++==+*&amp;###&amp;%+=:=+****+=:::^:^^^^^:::::^^^;;;~~~~~~~~~~~~-~~-----------.....................................................................................................................................................--.---------~~-~--...----------...----....----~~~---------------~~~~~~~~~~~~~~~---~~;;;---...-----------..-----~~~~----~^:^^=%*:;;^=*&amp;###***==+%###&amp;%*%#@@@@@@@@@@@@@@@@@@@@@@@@@@@@@@@@@@@@@@@@@@@@@@@@@@@@@@@@@@@@@@@@@@@@@@@@@@@@@@##########################################################################</w:t>
        <w:br/>
        <w:t>##########################$@@@@@@@@@@@@@@@@@@@@@@@@@@@@@$@@@@@@@@@@@@@@@$@$$##$$##&amp;#$$#####&amp;&amp;###%%%%%*%%***+*********++**+++**++=+*%###%*+===**+++=::^^^^^^::===::^^^;;;;;;~~~~~~~~----------...----.................................................................................................................................--------..................----------~~---.---------..------.....----~~-------..-------~~-~~~~~~~-~~~~---~;;;~~---....----.-------.---~;~~--~~;;;:+*=^~;:*&amp;$$$#&amp;#&amp;&amp;*==*&amp;$@@#&amp;&amp;&amp;#$@@@@@@@@@@@@@@@@@@@@@@@@@@@@@@@@@@@@@@@@@@@@@@@@@@@@@@@@@@@@@@@@@@@@@@@@@@##########################################################################</w:t>
        <w:br/>
        <w:t>##########################$@@@@@@@@@@@@@@@@@@@@@@@@@@@@$#@@@@@@@@@@@@@@@$$@$$&amp;&amp;&amp;##%%%&amp;%%%%%%&amp;%****%%%**%*****%****++++++******+++*%##&amp;*+++++*%++==^^^^^^::=+=::^^^^^^;;;;;;;~~~~~~-------------------------.............................................................................................................................----------...............---------~~~~---...-------..----....-----~~-------------~~~---~~~~~~~~~-~-----~;;~-----...-----------..---~~~~~~-~~;^:==^;^^+&amp;$$$$##$$#&amp;%===*&amp;$@@$&amp;%%#@@@@@@@@@@@@@@@@@@@@@@@@@@@@@@@@@@@@@@@@@@@@@@@@@@@@@@@@@@@@@@@@@@@@@@@@##########################################################################</w:t>
        <w:br/>
        <w:t>##########################$@@@@@@@@@@@@@@@@@@@@@@@@@@@@@$@@@@@@@@$$$$$$@@@@$##&amp;+*&amp;&amp;%**%%&amp;&amp;#&amp;%%%&amp;&amp;&amp;%%*************+++++++***%*+===*%#&amp;*+++*%%*+=::^^;^^==++=::::^^^^^^;;;;;;;~~~~~~~~~~~-----------------------.--..........................................................................................................................-----------............-----------~~~-.....----..-------..-----~-~~~~--------~-----~~~~~~~-~;~~--~---~~~~-----.....--.-----.....--~~~~---~;:::^;;;:*#@$###$$$@@$#%*+*&amp;$@@@#&amp;&amp;##@@@@@@@@@@@@@@@@@@@@@@@@@@@@@@@@@@@@@@@@@@@@@@@@@@@@@@@@@@@@@@@@@@@@@##########################################################################</w:t>
        <w:br/>
        <w:t>##########################$@@@@@@@@@@@@@@@@@@@@@@@@@@@@@@@@@@@@$@$$$$$$$$$$#&amp;##%+#&amp;%%%&amp;&amp;&amp;&amp;%%***%%***+++++***++**++++********+++**%&amp;&amp;*++*%%%*+=:^^^^:=+++=:::::^^^^;^;;;~;~;;;~~~~~~~~----------------------.....-..-----.....................................................................................................................--------------.........------------~--............---~--...----~~~~~-----------------~~---~~~--------~~------.......----..--...--~~;;~~-~^:=:^;;^=*&amp;#@@@@@@##$@@$&amp;%&amp;#$@@@@$$##@@@@@@@@@@@@@@@@@@@@@@@@@@@@@@@@@@@@@@@@@@@@@@@@@@@@@@@@@@@@@@@@@@@@##########################################################################</w:t>
        <w:br/>
        <w:t>##########################$@@@@@@@@@@@@@@@@@@@@@@@@@@@@@@@@@@@@@$$$$$$#&amp;#$######&amp;&amp;#&amp;%%********+++++++++******++++*%%%&amp;%%%%***%*%&amp;#&amp;*++*%***+:::^:==+++==:::^^^^^^^;;;~~~;~;;~~~~~~~~-----------------..-...-..-.-...-..........................................................................................................................-....----~~-----.....------.-------~~--....---------~---...----~~~~~--------------~~~~~~~~~~~~~~-~~----..--........-------....--~~~~~~~~^::^;^^==*#@@@@@@$&amp;%&amp;$@@@@@@$&amp;%$@@$&amp;#$@@@@@@@@@@@@@@@@@@@@@@@@@@@@@@@@@@@@@@@@@@@@@@@@@@@@@@@@@@@@@@@@@@##########################################################################</w:t>
        <w:br/>
        <w:t>##########################$@@@@@@@@@@@@@@@@@@@@@@@@@@@@@@@@@@@$$$$########&amp;&amp;%%&amp;%%%**%%**+++==++++++++====+===++**%%%&amp;%%%***%**%%#&amp;%+*%%%*+=:::=+++++==::^^;;^;^;;;;~;~~~~~~~~~~---~~~~-------------.......................-...........................................................................................................................--------~----....---------.---~---...--------~~-----.---~~~------------~--~--~~~~~~~~~~~~--~----....---.........---.-...-~~-~~~~~;;^::^:==:+%$$$$#$$@$$$$@@@@@@@$#&amp;&amp;##$$$$@@@@@@@@@@@@@@@@@@@@@@@@@@@@@@@@@@@@@@@@@@@@@@@@@@@@@@@@@@@@@@@##########################################################################</w:t>
        <w:br/>
        <w:t>##########################$@@@@@@@@@@@@@@@@@@$$$$@@$@@@@$@$@$#$$#####&amp;&amp;&amp;%%%%****%*+++++++++++==+=========++++**%%**%%%********%&amp;&amp;%**&amp;&amp;%+=:::=+*++=:::^^^;;;;;^^^^^;;;;;~;~~~~~~~~~~--------------........................................................................................................... .. ..........----...........................-------~--~--.--------....---~--.......--.---~--.------~~--------------~~~~----~~~~~~~------.....--~-..........--......--;;;;;^;;~;;^:=+==*&amp;#$$$@@@@$$@@@@@@@@@@@#%%#$$&amp;&amp;$@@@@@@@@@@@@@@@@@@@@@@@@@@@@@@@@@@@@@@@@@@@@@@@@@@@@@@@@@@@@##########################################################################</w:t>
        <w:br/>
        <w:t>##########################$@@@@@@@@@@@@@@@@@@@@$###&amp;####$#&amp;&amp;&amp;&amp;##$#$###&amp;%*****+++++:=++**%%%&amp;&amp;&amp;&amp;&amp;%%%*++++******++************+*%#&amp;%%&amp;&amp;%+=::=++++==:^^^^^;;;;;^^^^^^^^^^^^;;;;;~~~~~~~~-------------...............................--.--...........................................................................................------.................---.---.--~~~--..-.----.-..---------....--..--~~---...--------------------~~~------------------....-----........--~~-....-~;;;;^^;;;~~^=+++*%&amp;#&amp;#$@@@@@@@@@@@@@@@@@@&amp;%%#@$##$@@@@@@@@@@@@@@@@@@@@@@@@@@@@@@@@@@@@@@@@@@@@@@@@@@@@@@@@@@##########################################################################</w:t>
        <w:br/>
        <w:t>##########################$@@@@@@@@@@@@@@@@@@@@@@@$$$$###&amp;&amp;&amp;&amp;&amp;######&amp;%*****+=::::==+*%&amp;&amp;&amp;&amp;&amp;&amp;&amp;&amp;&amp;&amp;&amp;&amp;&amp;&amp;%***%%******+*********++*%&amp;&amp;%*%&amp;%*===++*++==:^^;;;;;;^^:^::::^^^:^^^^;;;;;~~~~~~----~~~~-------..............................------...--.........................................................................................--------.............-.------~-~~~~----------.....---~~-........--~~~----..-------.---------~~~--------------...........----.......---~---..---~;;;;;^^^~~;::+*%#$##$$@$@@@@@@@@@@@@@@@@@#&amp;&amp;##@$@@@@@@@@@@@@@@@@@@@@@@@@@@@@@@@@@@@@@@@@@@@@@@@@@@@@@@@@@@##########################################################################</w:t>
        <w:br/>
        <w:t>##########################$@@@@@@@@@@@@@@@@@@@@@@@@@@@@@@##$#######&amp;%%**=::^:^:=+%%*+**%%&amp;#&amp;&amp;&amp;%%&amp;&amp;&amp;&amp;#&amp;&amp;&amp;&amp;&amp;%%%%*****%**++**+++%&amp;%%%&amp;%*+++**+++=::^^;;;^^:::::::::^^^^^^;;;;~~~~~~~~~-----~~------------.................-........-..----.............................................................----...---.--..-.....................--------...........------------~-----..---..-.-------.......---~~~---.....-------------~---~~------------.............--..........--~~-..--~;^^^^^^:=^~~;=%%*&amp;$$$$$$@@@@@@@@@@@@@@@$@@@$&amp;%&amp;$$@@@@@@@@@@@@@@@@@@@@@@@@@@@@@@@@@@@@@@@@@@@@@@@@@@@@@@@@@##########################################################################</w:t>
        <w:br/>
        <w:t>##########################$@@@@@@@@@@@@@@@@@@@@@@@@@@@@@$$$$$####&amp;&amp;&amp;*+===:::=+*%%%%%%&amp;%%&amp;%%%**%*%&amp;&amp;&amp;&amp;%&amp;%%%&amp;%&amp;%*%******%**+++*&amp;&amp;%%&amp;%*==**+*+==::^^;^::==:::^:^^;;;;;;;~~~~~~~~--~---------------.......--...-............-......--------...................................................................--..........--------.............----------........------------~----..----...----.-~-......----~~~--.....----------~---~--~~~~----.---....................-.......-~~~-.----;^:^;^:++:;~;:*%%#@@@$@@@@@@@@@@@@@@@@@@@@$#&amp;**%&amp;#@@@@@@@@@@@@@@@@@@@@@@@@@@@@@@@@@@@@@@@@@@@@@@@@@@@@@@@##########################################################################</w:t>
        <w:br/>
        <w:t>##########################$@@@@@@@@@@@@@@@@@@@@@@@@@@@$$$#####&amp;&amp;&amp;%%*=::===+*%&amp;&amp;%%%%&amp;&amp;&amp;##&amp;%***%%&amp;&amp;%%%%%%%%%&amp;%%%*%%%%*****+==+%&amp;&amp;%%%%++*+++++=:::::====:^^^:^:^^^^;;;;;;~--------~-----------------......................--.......-------...............................-----................................................--...----..........----------......---------------...------.---------.......---~~---....----------------~~--~~~--------...............-----.......-~;;~----~;^^^^^=**=:;~;=%#$@@@@@@@@@@@@@@@@@@@@@@@@###&amp;%%%%$@@@@@@@@@@@@@@@@@@@@@@@@@@@@@@@@@@@@@@@@@@@@@@@@@@@@@##########################################################################</w:t>
        <w:br/>
        <w:t>##########################$@@@@@@@@@@@@@@@@@@@@@@@@@@@$$$###&amp;&amp;%%*+=::^::+%&amp;&amp;&amp;&amp;&amp;***%%**%&amp;&amp;%%%%%%%%*****%%%%%%%*%%%%%%%**++==+%%%&amp;&amp;&amp;%+**++++=:::=====:^^^^^^;;;;;^^;;;;^;~~~~~~-----~~~~---~~----------................--........----.---..---.........................................................-----..........................-------.......-------.......----------------------------------......--------....-..----------~~~~~--~~---.....--.............---...--...---~;;;----~~~~;^^=+**=:;;^+&amp;#$@@@@@@@@@@@@@@@@@@@@@@@$##$&amp;%%%#$@@@@@@@@@@@@@@@@@@@@@@@@@@@@@@@@@@@@@@@@@@@@@@@@@@@##########################################################################</w:t>
        <w:br/>
        <w:t>##########################$@@@@@@@@@@@@@$@@@@@@@@@@@$$$$$$$$&amp;*+==::::+*%&amp;##&amp;&amp;&amp;****%%%%%***%&amp;&amp;%%********************%**+=:=+*%&amp;&amp;&amp;&amp;&amp;%%*+++==::===:^^^^:::^^^;;~;;;^^^:^^:=:;;;;~~~~~~~;;~~~~~~~~------------....---...--........-----..---.---..........................................-------.--------.----..............................-------...--------......------------------------------~~--......---------.---------------~----------....--................-~--------~~~~;;;~---~~;;^^^::=====:::=%#$@@@@@@@@@@@@@@@@@@@@@@@@#&amp;&amp;&amp;%#$$@@@@@@@@@@@@@@@@@@@@@@@@@@@@@@@@@@@@@@@@@@@@@@@@@@##########################################################################</w:t>
        <w:br/>
        <w:t>##########################$@@@@@@@@@@@@@@@@@@@@@@@@$$$$$$$#%%++::::+%&amp;#&amp;#&amp;%****%&amp;&amp;&amp;&amp;&amp;&amp;%***%&amp;%**%************%%%%%**+=:=::==**%&amp;&amp;&amp;&amp;%*==+====++:::^^:=::::^^;;^^==+=++*%%%%***++=::^;;;;~~;;;;~~~-----------.....--------.......---...---........--.................--...........---..-~~~--~~~~~;;;~~~-------~~----..........................--~----.....--~~-....-----------------~-..------..------.......--------------.-----~~~----------.....-----..-...........-------~~~~~~~;;;;~---~;:==:^;^:=++**::=&amp;$@@@@@@@@@@@@@@@@@@@@@@@@@@#&amp;&amp;#$##@@@@@@@@@@@@@@@@@@@@@@@@@@@@@@@@@@@@@@@@@@@@@@@@##########################################################################</w:t>
        <w:br/>
        <w:t>##########################$@@@@@@@@@@@@@@@@@@@@@@@@$$@@$#&amp;%%%====*%&amp;&amp;&amp;&amp;&amp;&amp;%&amp;&amp;%*%%&amp;##&amp;%%%%%*+*++*%***%*%***%%%%&amp;%%**+=::::::+*%&amp;&amp;&amp;&amp;&amp;%+=====+++:^^^::===++=++++++**%%%%%&amp;%&amp;&amp;%%%%*+==+==:^;;^;;;~~~~--------------------.........-----..----..---..--.................-----------------~^^^;~;;^^^:::::^:::^^^:::^;~~--..--.----~---~----.-.....-----~~-....--~~--..----.-------------------------------.........----...--------------~~---------.....-----.............-------~~~~~~~~;;^;~~--~;:+++=:^::+*&amp;%*==+%#$@@@@@@$@@@@@@@@@@@@@@@@@#&amp;&amp;####@@@@@@@@@@@@@@@@@@@@@@@@@@@@@@@@@@@@@@@@@@@@@@@##########################################################################</w:t>
        <w:br/>
        <w:t>##########################$@@@@@@@@@@@@@@$$@@@@@@$$@@@$#%%%*+==*&amp;&amp;&amp;&amp;%%&amp;&amp;&amp;&amp;&amp;&amp;**%&amp;##&amp;**%&amp;&amp;&amp;*++*&amp;%*+**%***%%&amp;&amp;&amp;&amp;&amp;%*++===:::^:=*&amp;&amp;&amp;&amp;&amp;%*===:=+*+:^^^^==+*%%%&amp;&amp;##&amp;&amp;&amp;#&amp;%***++*****+++++==++++=:^^^;;~~~~~---------------------.--...-----------.----...-..................-----------~~~-~^:^^^^^:=+=:::::=++=++++===:^;;~--~~~~;;^;;^^;;~~~-~~~----...--~~-.....-----..---.---------------------------.-----........-------------------~~~~-------........---.................--~~~~~;;;~~;;^^;~--~;^+**=====+*%***:^:*&amp;#$$##$$@@@@@@@@@@@@@@@@@@##$#$$@@@@@@@@@@@@@@@@@@@@@@@@@@@@@@@@@@@@@@@@@@@@@@##########################################################################</w:t>
        <w:br/>
        <w:t>##########################$@@@@@@@@@@@@@@$#$@@@@$$@@$#&amp;&amp;%*+=++*&amp;&amp;%&amp;&amp;&amp;&amp;%%&amp;&amp;%**%&amp;#&amp;&amp;%+*%#&amp;*++*********++*%&amp;&amp;&amp;%%%**++===::^:==+%&amp;&amp;&amp;&amp;%*====*%*=^^^^:=+*%%&amp;&amp;#####$$$####&amp;%**++=====::=:::=====:^;;;;~~~~-------------------..--.-------------------..-............---.-----~~------~~~~;:^;;^:==+=:^^::=+==+=+=::===:^;;;;;^^::::==::==::::::^;;~-...---~~~-....---------...-----.--------------------------......--------~~----.--------~~~---....---.......---............------~~~;;~~~;;^^;~~~~~;=*+=:++*+++++**=:=+*&amp;##@@@@@@@@@@@@@@@$$@@@@$$$$$@$@@@@@@@@@@@@@@@@@@@@@@@@@@@@@@@@@@@@@@@@@@@@##########################################################################</w:t>
        <w:br/>
        <w:t>##########################$@@@@@@@@@@@@@@@$$@@@@$@@$$##&amp;*++++%#&amp;&amp;##&amp;&amp;&amp;&amp;&amp;&amp;&amp;%+**%%%***%&amp;*+**+++++++****%%%&amp;%%%%*+=+===:^^:==+*%%%&amp;#%*==+*%*=^;^^:=++*%&amp;#######$$$#$###&amp;&amp;%*+==::::::^^^^::::::^^;;~~~~----------------------..-----..-------------............---.------~~~~-----~--~;^;;^^^^^::^;;;^:=::::^^:=====::^^^^^:=++=====+==+=======^;~---..-~~~-.....-------..----.---.-------------------------.------------~-~-------~-------~--............--................---~~~--~;;;;;^^;;;^;;~~;:==:==%%+=+++***::=*#$$#&amp;&amp;#$$@@@@@@@@@@$$$@$$$$##$$@@@@@@@@@@@@@@@@@@@@@@@@@@@@@@@@@@@@@@@@@@@##########################################################################</w:t>
        <w:br/>
        <w:t>##########################$@@@@@@@@@@@@@@@@$$@$$#####&amp;&amp;%+==+%####&amp;%%%%#&amp;%%***%%&amp;&amp;%%*+=*%*==++==:=+***%%%%%%**=+++==::::::=+*%%%&amp;&amp;%++**%&amp;*:^^^:=**%&amp;#####&amp;&amp;&amp;#######&amp;&amp;%%%*+==:::::^^^^;^^^^::^^;;~~~~----------------------..------------------..-.....-....-------------~~-.--~--~~~;;^;~~;;;~;--~;^::^::==+*++=+=+=====::==::::^^::===:====:^^~~-----~~~-.....-------..----------------------------..---.---------------~-------~--~------................................--~~~~;~;;;;;;^^^;~~;~~;:=::=+%&amp;&amp;&amp;&amp;%=======*%*%%%%&amp;#@@@@@$@@@@@@$$#&amp;#$$####@@@@@@@@@@@@@@@@@@@@@@@@@@@@@@@@@@@@@@@@@@##########################################################################</w:t>
        <w:br/>
        <w:t>##########################$@@@@@@@@@@@@@@@@@@@@@@$##&amp;%%%+=+%&amp;###%%%%%&amp;#&amp;&amp;%***%&amp;&amp;%**==+*++=++=::=*++*%%%%*******+==:::::^^:=*%%%&amp;&amp;%+*&amp;%%*=^;^=*%&amp;&amp;&amp;####&amp;&amp;&amp;&amp;&amp;&amp;%%%%&amp;&amp;%**++*=::^:^^^^^^;;;;^^^^^^^;~~~~-------------------------------------------.-....--....-----~--~~--------~~----;;^^;~~~~~--.-~;^^^^^^;^::===+=+++====::::^^^^^^^^^^^^^::::^~-.....--~~-.....-~~---.--------..-----~~~-----------..-------------------------------~~-----........................---..--..----~~~~;;;;;^^^;^;;;^;^::+%*+++**&amp;%+=**+=+*%%%&amp;&amp;&amp;$@@@@@@$$$$$##$$$$$@@$&amp;#$@@@@@@@@@@@@@@@@@@@@@@@@@@@@@@@@@@@@@@@@##########################################################################</w:t>
        <w:br/>
        <w:t>##########################$@@@@@@@@@@@@@@@@@@@@@@@@$&amp;%%*+*&amp;&amp;##&amp;#&amp;%&amp;&amp;###&amp;&amp;%**%&amp;#%**+==+**=====:+***+%*%%%%***+*+===:=:::::=+**%&amp;&amp;&amp;&amp;%&amp;&amp;%*=^^^:+%%%+*%%%&amp;%%%&amp;%%*++++++++==+=:::^^^^^;^;;;;;;;;;;;;~~~----------------------.----------------------.-----...--------~~~~---------.-.--~~~~-..----.---~~;;;;;;^:======::^;;;;;;;;;;;;;;~-~~~~~;;;^^;~-.......----....--~~~...--------..---~~~------------..-......----------------~-------~~-------.......................----------~~~~;;;;;;;;^^^^^^;^::::=*%*+**&amp;%%***++=+*&amp;###$$$######$$$#$###&amp;###$@$&amp;&amp;$@@@@@@@@@@@@@@@@@@@@@@@@@@@@@@@@@@@@@@@##########################################################################</w:t>
        <w:br/>
        <w:t>##########################$@@@@@@@@@@@@@@@@@@@@@@@$&amp;&amp;**+*&amp;#&amp;###&amp;&amp;&amp;#####&amp;&amp;%%%&amp;#%*++=+%%%*==:::+*%*+*%&amp;%*%%%**=+++=====:::===+*%&amp;##&amp;&amp;&amp;&amp;%+=====++++****%%%***+++==:===:==::::::^^^^;;;;;;~~;;;;;;~~~~~~~~-----------------------------------------..--......-------~---------.-..................-~~~~~~;^^;^^^^^;~~~~~;;;~~~~~~~~--------------~~~---......----....-~~~--.--~~----..-~~~~-------------......--..----------------~~------------........................--------~~;~~~~;;;;;^;;;;^^::^^::::::=+****&amp;#&amp;%&amp;&amp;*%***&amp;#$#$@@@@@$####$@$@@$$@$$$$$&amp;&amp;$@@@@@@@@@@@@@@@@@@@@@@@@@@@@@@@@@@@@@@##########################################################################</w:t>
        <w:br/>
        <w:t>##########################$@@@@@@@@@@@@@@@@@@@$$##%*%%**&amp;##&amp;##&amp;&amp;&amp;##&amp;&amp;&amp;##&amp;%%%&amp;&amp;*++=+&amp;#&amp;%+::::=+*+**%%%***%***+=++====::^:::=+*&amp;&amp;#&amp;&amp;&amp;#&amp;*+::====+***%*%***===:::^^^^^^^:::::^^^^^^;;;;;;;~;;;~~~~~~~~~~~~--~----------------------------------..--..---...---..---------.........................----~~~~~~~~~~~~~--~~~;~~---------~~~~~------..---------.....-~--..--~~~-.---~-------~~~--..------.--...-....--------.----------~--------------.......................---~~~---~~;;;;^;;;;;^^^^^^^:::^^::++=:=%#&amp;%*%&amp;#$##%**+%#$$@@@@@@@@@$###$$##$@@@@@$&amp;&amp;#@@@@@@@@@@@@@@@@@@@@@@@@@@@@@@@@@@@@@##########################################################################</w:t>
        <w:br/>
        <w:t>##########################$@@@@@@@@@@@@@@@@@@$#$$$&amp;+**++%%%&amp;&amp;&amp;%&amp;##&amp;&amp;&amp;&amp;#&amp;%*%%***+=+&amp;&amp;%%*=::=+++*+*%%%****%*+++*+++=:^::^:==++*%&amp;##&amp;#&amp;%+=::::====++*++==::^^^^^^^;;^;;;^^^^^^^^^;;;;;;~~;;;~;~~~~~~~~~~~~~--------------.-----------~~------.......----...-....-----.-..........................-------~~~----------..--.-....--------~~-----.................-~~-..--~~-----~-------~~--...-----.............---------------------~~~~~~-----..........................---~~~~~~~~~;;^^^;;;;^:^^^^:::::^:====+%$$%**%$$$#*+*%&amp;##$@@@@@@@@@@@@@@@@$$#@@@@$$#$@@@@@@@@@@@@@@@@@@@@@@@@@@@@@@@@@@@@##########################################################################</w:t>
        <w:br/>
        <w:t>##########################$@@@@@@@@@@@@@@@@@@@$$#&amp;%%&amp;%*%&amp;&amp;%&amp;%%&amp;%%&amp;%*%&amp;&amp;%*++**%*=+%%%**+===++=+=+**%%**%***+**+=+=:::^^:::=++%&amp;&amp;&amp;&amp;##&amp;*+::::=========:^^^^^^^^^^^^;;;;;;;^^^^^^^^;;;;;;;;;~~;~~~~~~;;~~---------------...---------------------..................------........................-....-----------.............-...---------------.......--........-~--.---~~---~--~------~-....------...........--------.------~~-------~--------...... ...................-----~~~-~-~~~;;^^^^^^^^^^^^^:::^;^^:==:+&amp;$#%+&amp;$@@#%%****%$@@$$$@@@@@@@@@@@@@@@@@@$$##$@@@@@@@@@@@@@@@@@@@@@@@@@@@@@@@@@@##########################################################################</w:t>
        <w:br/>
        <w:t>##########################$@@@@@@@@@@@@@$$$@@@@##&amp;%%&amp;&amp;%%&amp;%%&amp;###&amp;&amp;&amp;%%&amp;&amp;&amp;%**%%%%+=%%*+++===++++*+*&amp;%%%******+*+===::::^^:^:==+%&amp;&amp;&amp;###&amp;*=::::::=====:^^^;;;;;;;^^^^^;;;;;;;^^;;;;;;;;;;;;;;~~;;~~~~;;;~~~--~~--------------------------------------..............----.............................-.---................--........-------.----..---------........----...-~~~--~--~------------..----..........---.--------------~------~~~---------....................-----~~~~~--~-~~;;;;;;;;;;;^^^^^^^::^^^^:=+==+&amp;&amp;*+*&amp;#$&amp;%%*+**&amp;$@$@$$$@@@@@@@@@@@@@@@@@@@$$@@@@@@@@@@@@@@@@@@@@@@@@@@@@@@@@@@##########################################################################</w:t>
        <w:br/>
        <w:t>##########################$@@@@@@@@@@@@@@@@@@@$##&amp;%%%&amp;%%%%%%&amp;&amp;&amp;&amp;&amp;%*%&amp;##&amp;*+%%%*=+**+++++++%+++%*%&amp;%&amp;%%******+==::^^^:::^^:=+*%%&amp;####%+=:==:::=:=::^^^;;;;;;;;;;^^^^;~;;;;^;;;;;;;;;;;;;;;~~~~~~~~~~~~~~~~-------------------------..----.-------...............----......---..........--...--------.................------.....-------.-----.---------........---~--.-~;;~~~~~~-----------------.................-----.-----------------------.....................----~~~~~~~~~;;;;;;;;;;;;~;;;^^^^^^^^::^^^:=+*=:=*++**&amp;&amp;&amp;@$%*+*&amp;@@@@$#@@@@@@@@@@@@@@@@@@@@@@@@@@@@@@@@@@@@@@@@@@@@@@@@@@@@@@@##########################################################################</w:t>
        <w:br/>
        <w:t>##########################$@@@@@@@@@@@@$@@@@@$$@#%#&amp;&amp;#&amp;&amp;&amp;###&amp;&amp;&amp;%%*+*&amp;&amp;&amp;%++%%%+=++++*+==+**==+*%%%%%%%*%%***+==:^^^^^^^^::=+***%&amp;##&amp;*=====::=:::^^;^^;;;^;;;;~;;;^;;;;;;;;;;;;~;;;;;;^^;;;;;~~~;;;;~~~~~~~~-----------------------..---.......--.................----....---.....----..--------------..........--...------.............------..----------......--~~----;;~~~~-------------------........-------------....-..----------------.......................---~--~--~~~;;;~;;;;;^^^^^^^^^;^^^:^^^^^^^^^:+++:^^:***%&amp;$@$&amp;*==*#$@@$#$@@@@@@@@@@@@@@@@@@@@@@@@@@@@@@@@@@@@@@@@@@@@@@@@@@@@@##########################################################################</w:t>
        <w:br/>
        <w:t>##########################$@@@@@@@@@@@$$@$$$@@@$&amp;%&amp;###$#&amp;##$####&amp;%%%##&amp;%+++%%+=+++++==+++===+****%******++++==::^::::^:::+*+**%&amp;#&amp;&amp;*++==:::::^^;;;;;;;;;;;~~~-~;;;^;;;;;;;;;;;;;;;;;;;;;;;;;;;;;;;;~~~~~~~----------------..-----...---..........................-..---.......-.-------------------.............---.--...............-...-------------------..----~~--~;;~~~--~----------------...---.....------.----....--.......---------...--...................--------~~~~;;;^^;;;;^^:::^^^^^^^^^^:^:^^^^^^:+%%*==++==*&amp;$$#%+==*#$$##$@@@@@@@@@@@@@@@@@@@@@@@@@@@@@@@@@@@@@@@@@@@@@@@@@@@@##########################################################################</w:t>
        <w:br/>
        <w:t>##########################$@@@@@@@@@@$#$@$@@@@$#&amp;*&amp;$#&amp;##&amp;&amp;###$$#&amp;%*%%&amp;&amp;%+=+%*==+*+==++++++==+****%%%%**+***+=:^:=:^^:::::=+**%&amp;##&amp;%*+=:::::::^^;;;;;;;;;;~~~~;;;;;;~;;;;;;;;;~;;;;;;;;;;;;;;;;;;;;;;~~~~~~~~-----~~~-----------------...........................---------------------------------..-........---...--------....---.........---------------....---.-~~~--;;;~~---------------------------......----.-----...............------...---.................------~~~~-----~~~;~~;;;^:===:::::::::::^^^::^^:+%&amp;%%=:==+*&amp;$#&amp;%*++&amp;#$@@$@@@@@@@@@@@@@@@@@@@@@@@@@@@@@@@@@@@@@@@@@@@@@@@@@@@##########################################################################</w:t>
        <w:br/>
        <w:t>##########################$@@@@@@@@@@@$#@@@@@$$$#%#$$#&amp;&amp;&amp;&amp;&amp;####&amp;&amp;%%%%%%+==+*+=:=*+:=+++=++++**%%%%%%**%%***==::==:^:::::==++*%###&amp;%++=:::^^^^^^;;;;;~~;;~~;;;;;;;;;;;;;;;;;;;;;;;;;;;;;;;;;;;;^^;;;;;;~~~~~~~~~~~~~---------------...............................-----------------------------------------------------------.-----.........----...---------------.--~~-~;~~~----~~~~----------------------......--------.......-....----~~~--.....................-----------------~~~~~~~~;;^:===:::::::::^^^^^::^:+*%&amp;%:;^+**%%%&amp;##*+&amp;$@@$@@@@@@@@@@@@@@@@@@@@@@@@@@@@@@@@@@@@@@@@@@@@@@@@@@@##########################################################################</w:t>
        <w:br/>
        <w:t>##########################$@@@@@@@@@@@$@@@@@@@@@@##$$$$#&amp;##$###&amp;%%**%%%+=+*%*=:=+==+*==+=+++**%%%%%**%%***+======::::::=====*%##&amp;&amp;**+=:::^^^^^;;;;;;;~~~~;~;;;;;^;;;;^^;;;^^^^;;;;;;;;;;;;;;;;^^^^^^^;;;;~~~~~~~~~~-~~---------.-..---.........................-----------------------------------------------~--------------------...........--...-..--------------~~~;;;;~-~~~~~~----------~~--------....--...----.-----.....--..----------.....................---..........-----~~~~~~--~~~;:===:::==:::::^^^::^^:=+**=:^=+**%%###*=%&amp;$@@$@@@@@@@@@@@@@@@@@@@@@@@@@@@@@@@@@@@@@@@@@@@@@@@@@##########################################################################</w:t>
        <w:br/>
        <w:t>##########################$@@@@$@@@@@@@@$@@@@@@@@&amp;#@@@$##&amp;######&amp;&amp;%%%&amp;%+++*%*+==+==+*++++++**%%*%***%%%***+++===::==:::====+*&amp;##&amp;%*+=:::^^^^;;~~~~;;;~~;;;;;;;;^^^^^^^^^^^^^:^^^^^;;;;;;;;;;;^^^^^^^^;;;;;;;;;~~~;~~~~----------------..................-----------------------------------~~~~~~~~~~~~~~~~~-~~~~~~~;~~~-~~---------...........-..--..------.-------~;;;;;;;~~~~~-----------------..---........------.----.--...-..------.-~--..............................-......---~~~~--~~-~;^:==^^:::::::^^:::::::==+++=^:+***%&amp;#&amp;*=+*%#$#$@@@@@@@@@@@@@@@@@@@@@@@@@@@@@@@@@@@@@@@@@@@@@@@##########################################################################</w:t>
        <w:br/>
        <w:t>##########################$@@@@$@@@@@@@$$@@@@$@@@&amp;&amp;$@$$####$##&amp;&amp;##&amp;%%%%+=+**+++==+**+***+++**%%%%%%%%%%***+++++=:=:::^::=++*&amp;###%*+=:::^;^^^;;;~~~;;;~~~;;;;;^^^^^^:^^^:::::=::::^^^^^^;;;;;^^^^^^^^^^^^^;;;;;;;;;;;~~~--------..-----.................-----------------------------------~~~;;~~~~~~~~;;;;;;;;;^;^;^;;;~~~~~~~~~~~------.......-.--.....------------~~~;;;;~~~~-------------..----------......---..-.--------..-...-----..----.......................................--~~~~~~~~~~;^::^:::=:::::::::::::::::==:^:+++++%&amp;+=**+=*%#@@@@@@@@@@@@@@@@@@@@@@@@@@@@@@@@@@@@@@@@@@@@@@##########################################################################</w:t>
        <w:br/>
        <w:t>##########################$@@@@@@@@@@@@@$@@@@@@@@$#####$$$####&amp;&amp;&amp;&amp;&amp;%%%%+=+++++*=:=**+***+++**%%%%&amp;&amp;&amp;%*******++=:==::^:==++*%&amp;##&amp;%*+=:::^^^^;;~;~~~~~~~~~~;;;;^^:::::^^::========::::^^^^;;^^^^^^^^^^^^^^^^;;^^^;^;;;;~~---------.------................-...------------------------------~~~~;;;;;;;;;;;;;^^^^::::=::^^^::^;;;;;;~~~~~~~-.......---...-....-----------~~;;;;;;~~~---~-~~------.--..-.----......--------...-..-...-...---.....-..................................-.....---~~;;~~~~~~~;^:=====:::::::=:::^^^^::::=*:::=+=++=:*#&amp;%*%#@@@@@@@@@@@@@@@@@@@@@@@@@@@@@@@@@@@@@@@@@@@@@##########################################################################</w:t>
        <w:br/>
        <w:t>##########################$@@@@@@@@@@@@@$@@@@@$@@@###$$$$$###&amp;&amp;&amp;&amp;&amp;&amp;%%%%*=+++++*=:=*****%+++*%%&amp;&amp;&amp;%%%********+=:==+:====+++*%###&amp;*++=::^^^^;;~~~~~~;~;;~;;;^^^^^::::::^:::::::========:::^^^^;;;^^^^^:^^::^^^^^^^^^^^;~~~---------................-----.--------------------------------~~~~~;;;;^^^^^^^:::^::======+===:===:::::^^;;;;;~~-----........-.-...-----~~--~~~;;;;;;~~----~~~~---.-..--....-----.......-------..-.---.---..----..........................................--------~~~~~;~~~~~;^:+=====::::=::::^^;;^^^^:=:^:=++%%+=+%&amp;&amp;%+*&amp;#$@@@@@@@@@@@@@@@@@@@@@@@@@@@@@@@@@@@@@@@@@##########################################################################</w:t>
        <w:br/>
        <w:t>##########################$@@@@@@@@@@@@@@@@@@@$@@@$$$$$$$$$$####&amp;&amp;&amp;%%%&amp;%+++*++++++*%%%*%****%%%*************+==========++*&amp;&amp;###&amp;*+==:^^^^^;;;~~~~~;;;;;^^^^^^;^^:::=:::::::::::::^::=:^^:^^^^^;;;;;^^^^:::::::::::::^;;~~~-------...............--------------------------------~--~~--~~~~;;;;^^^^^^^^:^^^^^^:^^^^^^^^^^^^^::==:::^^;;;;~~---........------------~~~~~~~;;^^;;;~~-----------.--....-..---......-------.....------....-------......................................---------~~~;;;~~~~~;;^:::::::::::==::^^^;;;;;;;^;^::=*%*==%#$@$##&amp;#$$@@@@@@@@@@@@@@@@@@@@@@@@@@@@@@@@@@@@@@##########################################################################</w:t>
        <w:br/>
        <w:t>##########################$@@@@@@@@@@@@@@@@@@$$@@@$$$$$$$$$##&amp;&amp;&amp;&amp;%%**+**+=++++=+****%%%**+*****%%******%**+++==+===::+***%&amp;###&amp;%++=:^^^:^^^;;~~~;;;;^^:^^^^^^^:==========:::::===:::::^^^^::^^^;;;;;;;;^^::::::::===:^^;;~~~------............--------------------~~---~--~-~-~~~~~~----~~~~;;;;;;;;;~;;;^^^^^^^^^^^^^^^^^;;;;^:====::^^^^;;~--.-.----------------~~~~~~~;;^^;;;~~~~~~~------.----.---.---........---------..--~-----..-...----.............................--........----~~~~~;;;;;;~;~~~;^:::::^^^^:===:::^;^;;;;;;;;;;:=*%*+*#$@@@@@$##$@@@@@@@@@@@@@@@@@@@@@@@@@@@@@@@@@@@$##########################################################################</w:t>
        <w:br/>
        <w:t>##########################$@@@@@@@@@@@@@@@@$@$$@@@$$$$$###&amp;##&amp;&amp;&amp;#&amp;&amp;&amp;&amp;%**+=+=+=+**%%*%****+*++*************+++==++==:=++*%&amp;&amp;###&amp;*+++:^^:^^^;;~~~;;;;::^^;;;;^:=++++++===:::=::::::::==:^^^^;;^^^^;;;;~~;;;^^::========:^;;~~~---------......--------------------~~-----~~--~-~-~~~~~~~~~~~~;~~~~~~~~;;^^::::^::^^^^^^^^^;^^^;;;;;^:===::::::^;~~---------------------~;~~~~;;^;;;~~~~~~~------.-------.----..--....-------.-...---~~--...-...----............................-----.......---~~-~~~;;^;~;~;~~;;^^:^^^::^::::^^^^:::::^;~~;;;^^+*++*&amp;#$@@@@@$@@$$@@@@@@@@@@@@@@@@@@@@@@@@@@@@@@@@@##########################################################################</w:t>
        <w:br/>
        <w:t>##########################$@@@@@@@@@@@@@@@@@@@@@@@@$$#$$$$$##&amp;&amp;###&amp;#%%%*++=+==+%*%%%*****+++******%%*%%%**+====++==::=+*%&amp;####&amp;*++=:^^:^^^^~~~~~;^::^^^^^::=++++++++===::::::::=::::=::^^;~~~;^^^^;;;;~;;;^;^:=+=+=====^;;~~~~----------......-----~-~~---------------~~~~~~-~~~~~~~~~~~~~~~~~~~;;;^::=::::^::^^^:^^^^^;;;;;;;;;;;^====:::=:^^;~--------~----------~~;~~~~;;^^^;;~~~~~-------..------.-----.---..--~~-~--.----.----------....------............................----... ....-----~;;^^;;^;~~~-~;^^^^:^^^::::^^::::=:==:^^^^;;;^:=:=+&amp;#$@$$@@@@@@@@@@@@@@@@@@@@@@@@@@@@@@@@@@@@@@##########################################################################</w:t>
        <w:br/>
        <w:t>##########################$@@@@@@@@@@@@@@@@@@@@@@@@@$$$$$$$$########&amp;%**++++:=+%**%%%**%**+**%%%%%%%%%%%*++====++=:::+**&amp;#####&amp;%*+=:^^::^^;;~~;;^::^^^:=====++**++++=======+====:::::::::^^;~~;^^:^;;;~~~~~;^^=====+++==:^;;~~-~~-------.-...-------~~~------------~~~~~~~~~~~~~;;;;;;~~~~~~~;;^^:==:===::^^^^^;;;;;;;;;;;;;;;;;^^;^;^^::::==:^;~-------~~~~~------~~;~;;~~;;^;;~~~~~~~~~----------------------.---~~------.--..------------..---.--.............................--~--.......-..-~;;;;;^:^^;;~~;;;;^^^^^:::^^:::::::===+====^^;;~;^:+*&amp;#$$@@@@@@@@@@@@@@@@@@@@@@@@@@@@@@@@@@@@@##########################################################################</w:t>
        <w:br/>
        <w:t>##########################$@@@@@@@@@@@@@@@@@@@@@@@@@@$$$$$$$########&amp;%**++====+*%%***%%%****%%%%%%%%%%****+=+======:=+*%&amp;##$##%*++=:^^^:^^;;;;;;^^^^::==++*+++++**%%%%%%%**%%%%%*+=====:::::=^^^^::^^;;~~~~~;;:====+***==:^;~~~~-----------...------~~-----------~~~~~~~;;;;;;~~~~~~~~~~;;;^^:==============::^^;;;;~~~~~~~~;;^;;;;;~;;^:=:^::^^;~~------~~~~--~----~~~~;~;;;;;;;~~---~~-------~--.---------------~~~~~--------.----------..-----..---.............................-------...--.--~;;;;;^^^^^^^^;;;;;;^^::::::^^^::::===+=***+:^^;;;;^=*%&amp;#$@@@@@@@@@@@@@@@@@@@@@@@@@@@@@@@@@@@##########################################################################</w:t>
        <w:br/>
        <w:t>##########################$@@@@@@@@@@@@@@@@@@@@@@@@@@@$$$$$$#########&amp;*%%++==++*%%**%%&amp;%%%*%%%&amp;&amp;&amp;%%%%**%%*+=========++%%&amp;##$#&amp;%**+=:^;^::^^;;^^:^^:==++*******%%%%*+=:^^^^^^:::::=+*%*+=::::::::::::^^;;;~~~;;^=+++=+**+=:^^;~~~~------------------~~~-----------~~~~;;;;^^^;;~~--~~;;;;;^^:=======++**%&amp;&amp;&amp;%%**%%%%*+=:;;;;~;;;;;^^;;;~;^^:^^;;^;;~~-----~~~~~------~~~;~;;;;;;;;;~~--~~~---~~--------~------.----~~~;~~--------.--.-------....-.........................--------------------....---~~~~;^^^^^:::^^;;;;;^^::^^^^^;^::::===+***+==:=:^;;^:=+%#$@@@@@@@@@@@@@@@@@@@@@@@@@@@@@@@@@##########################################################################</w:t>
        <w:br/>
        <w:t>##########################$@@@@@@@@@@@@@@@@@@@@@@@@@@@@@$$#######$###%**%*===+*****%%%%%*%%%%%&amp;&amp;&amp;%%**%%%*+==++======+*%%&amp;#$$#&amp;%**+=:^;^^:^^;;^:::==:=+*%*%&amp;%%*+==:;;~~---~-~;;^^^::=++*+:::^^^^^:=:::^^^;;;;~~;:=+*++*%*==:;;~~~------------------~~~----------~~~;;;;;^^^^^;;;;;;;;;;^^^::::====++++++=::^^^^=+***%+++*%%+=::^^^^^^^^^^;~;^^;;;;;;~~----~~~~~~~~~-~~~;;;;;;;;;;;;~~----~----~----.---~------------~~;~~---------.----------....--........................------~~~~~~~~~~~~~~--.....--~~~^:^^;:==:::^;;;;^:^;^^:^^^^^::==++*%%%*++=**==::^:+*#$@@@@@@@@@@@@@@@@@@@@@@@@@@@@@@@##########################################################################</w:t>
        <w:br/>
        <w:t>##########################$@@@@@@@@@@@@@@@@@@@@@@@@@@@@$$$$$$$######&amp;%%***=:=+**%%%&amp;&amp;%%%%%*%%&amp;&amp;&amp;%%%***%*++==++===::=+**%%&amp;###&amp;%**==::^:::^;;^:::=+++**%&amp;&amp;%*+=:^;~-------~^:=++***%*%%**+:^:=+=::^^^===::^^^;;;;;:+**+*%%+=:^;~~~~-------------~~~-~~---------~~~;;^^;^^^^;;;;^^;;;;^^::::::::=::^^;~----.--~;;^::=::::+%&amp;##$&amp;%%+::::^^::^^;;;;;;^:^;~~----~~-~~------~~~~~~~;;;;;~~~~~~~~--------------------------~~;~~------------------................---.................----~;;;;;;;;~~~~~~---.----~~~;;;^^:====::^^^^^^^^^::^^;;;^^::+%%&amp;&amp;%%+=+&amp;&amp;&amp;%%*+:=+%#$@@@@@@@@@@@@@@@@@@@@@@@@@@@@##########################################################################</w:t>
        <w:br/>
        <w:t>##########################$@@@@@@@@@@@@@@@@@@@@@@@@@@$$$$$$$$$$#####&amp;&amp;&amp;%++::=***%%%%%%%*%**%&amp;&amp;&amp;%%%%****+++=====::^=+*%%*%&amp;#$#&amp;%++===:::::^;^::^:=*%%%&amp;&amp;%*=::^~~------~;^+*%&amp;###$######&amp;%=:====++:^;^=====::^;;;;^=*%**%%+=:^;~~~--.----------~~~~~~~~-------~~~;^^^;;^^^^^^;;^^^^^::::::^:::^^;~-......-~^:=+*%%&amp;&amp;&amp;&amp;%%%%%%&amp;%*++%&amp;*+=::^:=:^^;;;^^^^^;~~---~~~~~~~-------~~~~~;;;~~~~~~~~~~--~~--~--------~~~~------~~~~~~~-----.---------......----.........................---.----~~;;;;;;;;~~~~~~~~~~~~;^;;;^:^^::=::::::^^;;;;^:::^;;;^::=+*&amp;&amp;&amp;&amp;%==*%&amp;#$$&amp;*==:+&amp;$@@@@@@@@@@@@@@@@@@@@@@@@@@##########################################################################</w:t>
        <w:br/>
        <w:t>##########################$@@@@@@@@@@@@@@@@@@@@@@@@@$$$$$$$$$$$$$$##&amp;&amp;&amp;%*+::=*%%%%%%%%%%***%&amp;&amp;&amp;%%%%%***+++==:=::^:=+*%%%%&amp;#$#%*+====::^^^^^:==^:+*%%%&amp;%+:=:^;~~-----~;=*%&amp;###$$$$#&amp;%&amp;###%====:^^::::^:::==:^^^^^^=*%**%*+=^^;~~~------------~~~~~~~~-------~~;;^^^;;;;;;;;;;^^^^^:^^^^^::^^;~~--......-;:++%&amp;#$$$$$$$$$$##&amp;%+:^=*%&amp;%+=:::::^;;;;;;;^;~~---~~~~~~~--------~~~;;;;~~~~~~~~~~-----~-~~----~~~~~~~---~~~~-~------~-----...-----.....-----.....................------------~;;;^^^^;;;;;~~~~~-~~;;;;;^^^^^:=:^^^^^^;;;~~;^:::^^^^^::=+%#&amp;&amp;%++*%&amp;&amp;#$$&amp;&amp;%++*&amp;$@@@@@@@@@@@@@@@@@@@@@@@@##########################################################################</w:t>
        <w:br/>
        <w:t>##########################$@@@@@@@@@@@@@@@@@@@@@@@@@@@@$$$$####$$###&amp;&amp;%%+=:==*%&amp;%%%%%%%%%**%&amp;&amp;%%%%%%%%*+*+=:=:^^::=+**%%%&amp;#$#&amp;+=====::^^^^^::^^=+**%&amp;%+===::;~~----~;=*%&amp;#$$$$$$#+~-^*###%*+=:;~-~;^::^^^^:::^^^^=*%**%*+:^^;;~~~-~-~~~-----~~~~~~~~~~~~-~~~;;^^^;;~~;;;;;;;^^;;;;;;^^::^^;~---......-;:=+%#$$$$##&amp;#$$@$$$#&amp;%*=^::=*%*==::::^^^;;;;;;;;~~~~~~~~~~~~~------~~~~~;;~~~~~~~~~~------~~~~-----~~~~~~~~~~~---~~~-----~~--..------.......----...................------~~~----~~~;;;;;;;^;;;;;~~~~--~~~~;^^^^^:;;;;~~~^^;;;^^:::::^^^:==+%%&amp;##&amp;**+*&amp;##$@$$#*+*%$@@@@@@@@@@@@@@@@@@@@@@##########################################################################</w:t>
        <w:br/>
        <w:t>##########################$@@@@@@@@@@@@@@@@@@@@@@@@@@@@@$$$$$$###&amp;###&amp;%*=:::=*&amp;&amp;%%%%%&amp;&amp;%%%*%%%%%%%%%%%**+==::^^::=++*%%*%&amp;##&amp;%+=====:::^^^::^^^=++++++=:====^;;~~~~;^+%%&amp;#$$$$$$#%::=%&amp;##&amp;%++:;---.~:++:;;;^^:^^^=***%*+=:^;;;;~~~~~~~~~~~~--~~~~~~~~~~~~~~~~;^^;~---~~~~;;;;~~~~;;^^^^;~~~-----....-~^=+*&amp;$$@$#+;~:&amp;$$$$$$#&amp;%+^;~;^:+++==:^^^^~~;;;;;;~~~~~~~~;;~~~~~~~--~~~~~~~~;;~~~~~~-------------~~--~~~;;;;~~~--~~~~------~~--..-----------..--------...............---~~~~~~~---~~~~~~~;;;^^^^^^;;;;;~~~~~~;^^^^;;;^^;;^^^^^^^^^:==:^^:::=+*%&amp;&amp;&amp;%&amp;&amp;%%&amp;###$@@$&amp;%**&amp;$@@@@@@@@@@@@@@@@@@@@##########################################################################</w:t>
        <w:br/>
        <w:t>##########################$@@@@@@@@@@@@@@@@@@@@@@@@@@@@@@@$$$$#&amp;&amp;&amp;###%%%+:::+%&amp;&amp;%&amp;&amp;%%&amp;%%%%*%%%%%%%%%&amp;%**===:^::::+*%***%%&amp;&amp;#&amp;%+=====:::^^::^^^::====:^^^^:==:^;;~~~;^+%&amp;&amp;#$$$$$$$$$$$$###%*=:^~---~^:=++:^;;^:^^^=**%%*+=:^;;;;~~~~~~~~~~~~~~~~~~~~~~~~~~~~~~;;;~----------~~-~;;;;;;;~~~~~~~~---...-~:++%#$$@@$&amp;:^=&amp;$$$$$$#&amp;%*:~~-~~:**+=:^^^^;;;;;;;;;;;~~~~~~;;;~~~-------~~~~~~~~~~;~~----------------~~;~;;;;~~--~~~~--------~--.-----~~--.--..------------------.-....---~~~;;;~~~~-~----~~~;^^^^^^^^^^^^;;;;;;;;^;;~^^::::::::::::::==:::^:==+*%&amp;###$$##$$#$@@@$&amp;++%&amp;$@@@@@@@@@@@@@@@@@@##########################################################################</w:t>
        <w:br/>
        <w:t>##########################$@@@@@@@@@@@@@@@@@@@@@@@@@@@@$@$$$$$$##$##%%%%+::=*%%%%&amp;&amp;%%&amp;%%%%***%%%%%&amp;&amp;&amp;%**+==:==:::+*%%%%**%&amp;#&amp;%=:===::::::=:^^^^:::::::^^::++=:^^;;;;^=*%&amp;##$$$$$$$$$$##&amp;%*+=:;~~~;^:==+++:^^^^^;^+%%%*+=:^^;;;;~~~~~~~~~~~~~~~~~~~~~~~~~~~~~~;;;~------------~;^^;~~~~;~--~~~~~---.--~;:=%&amp;$$$@$$$#$@$@@$$$#&amp;%+^~~-~;^:::::^^^^:::^;;;;;~;~~~~~~;~~---------~~~~~~~~~~~~~~--------------~~~~~~~~~~~~~~~~~~-----------.---------.-.----------------------..------~~~~;;;~~~~~---~;;;;;;^^^^^^^^^^^^^^;;;;;~;^^::::::::===:^^::===::::==+*&amp;###$$#&amp;#@$$@@@$#**%&amp;$@@@@@@@@@@@@@@@@@##########################################################################</w:t>
        <w:br/>
        <w:t>##########################$@@@@@@@@@@@@@@@@@@@@@@@@@@@@$$$$$$$####&amp;%%&amp;%%=::=%&amp;%%&amp;&amp;%%%%%%&amp;%%***%%%%&amp;&amp;&amp;%%*++=:::::=+%%%%%**%&amp;#&amp;%+===+=::::==:^;;^^^^^:==:::==++=::^^;;^^=+*%%%&amp;&amp;&amp;##$$##*=:+==::^;~;:==+==::::^^^^:+%%%%+=::^^;;;;;~~~~~~~~~~~~~~~~~~~~~~~;;;;;;;;;;~--------~~;^^^^^^^;^^^;~~;;;;~~~----;^:=+%##$$$@@@@@$$$#&amp;%%+:;;;^^^::^^^^;;~;^^;;~;;;~;;~~~~~~~------~--~-~~~~~~~~~~~~~~--------~~~~~---~~~~~~~~~~~~~~~~~~----------.------------------------~~~~--~~~~~---~~~~~~~;;;;~~~~~--~;;;;;;;;;;;^^^^;;;;;^^^^^;;;;;^^:::::=====:^^:==========+%&amp;##$$@@$$$@@@$$#&amp;%%&amp;$@@@@@@@@@@@@@@@@##########################################################################</w:t>
        <w:br/>
        <w:t>##########################$@@@@@@@@@@@@@@@@@@@@@@@@@@@@$$$$$$&amp;##%%%&amp;&amp;%%*=+:=+*&amp;#&amp;%%%%%&amp;&amp;&amp;&amp;%**%%&amp;&amp;&amp;&amp;##&amp;%**++=:::=+%%&amp;%%*%%%%&amp;%*+=+++=::^^:::^;;;^:::+++====::=====:::^^^^=+**%**%%%%*=:^;;^;^^^:::=:==:^;^^^^^^:=*%**+=:^^;;;;;;;;;~~;~~~~~~~~~~~~~~~~~~~~;;;;;;;;~~------~~;;;;;;;^^^^::::^^^^^^^^;;;;;^:++*%%%&amp;#&amp;##$$#&amp;&amp;%%*+:^^^^^^^^::^^^;;~~~~;;;~;;~;;~~~~~~~~---~~--~~~~~~~~~~~~~~~~~~~----~~~-----------~~~~~~~~~~~~~~~-~~------..-~~------------------~-~~~~~~~~~~~~~~~~~~~~~~;;;;;;;;;~~;;;;;;;;^^^^^^^^^^;;~~;;^::::^^;~^^:::==:=++==::=+===+====+%&amp;$$@@@@@$$@@@@@$&amp;%%#@@@@@@@@@@@@@@@##########################################################################</w:t>
        <w:br/>
        <w:t>##########################$@@@@@@@@@@@@@@@@@@@@@@@@@@@@@$$$#&amp;%%%%%&amp;&amp;##&amp;====++*#&amp;%%&amp;&amp;&amp;%%%&amp;&amp;%**%%%&amp;&amp;&amp;&amp;%%%%**+=====+%%&amp;%%*%%&amp;%%*==:=++==^^:^^^^^;^:=++****+==::========::::::=====:::^^^;;;;;;;;^^^:=::^^;;;;^^^:**%%*+=:^^^;;;;;;~~;;~~~~~~~~~;~~~~~~~~~~~~~;;;^^;;~~~~~~~~~~~~;;;;;;^^:^:^^^^;^^^^^^^^^^:::=++**%*::+**%+++==:^:::^^^^::^^^;;;;~~~;;~~;~~~~~~~~;~~~~~~~~~-~----~----~-~~-~~~~~~~---------~------~~;~~;~;~~~~~~~~~----~~-.--~-------~---------~~~~~~;;;;;~~~;;;~~~;;~~~~;;;;;;;^^^;;;;;;;;^^^^^^^^^^^;;;~~~~;^:^^;;;;^:^:====+**+=:=+=:=======*&amp;#$@@@@@@@@@@@@$&amp;**#@@@@@@@@@@@@@@##########################################################################</w:t>
        <w:br/>
        <w:t>##########################$@@@@@@@@@@@@@@@@@@@@@@@@@$$$$$$&amp;%***&amp;#####&amp;%+*+=*+%&amp;&amp;%&amp;&amp;&amp;&amp;&amp;&amp;%&amp;&amp;%%%*%%%&amp;&amp;&amp;&amp;&amp;&amp;%%*++++=+*&amp;&amp;&amp;&amp;%**%&amp;&amp;%+=::=+===:^^^^;^^^:=++*+**%*++=++=++==:==::::::^:::^^^;~~;;;;;;;^^:^=:^^;~;~~~;;:+%%%%+==^^^^^;;~;;;;~~~;~~~~~~;~~~~~~~~~~~~~~;;;;;;;;~~~;;;~~;~~~;;;;^^::^^^;;^^^^^:^;^^^^:==::^^::=::^^^^^^^;;^^^^::^^^::^^^;;;;;;;;;;;;;~~~~;;~~~~~~~~~-----------~~~~~~~~~~~--...-~------~-----~~;;;~~~~~~~~~~~~~-.-~~-.--------------------~~~;;;;;;;;;;;;~;~~~~;;;;;;;~;;;^^^^^^^;;;;;;;;^^^^^^^::^^^;;;;;;^^^^^^^^^^::==+*%%*==:==:::=+*++*%&amp;#@@@@@@$@@@@@@&amp;%%#@@@@@@@@@@@@@##########################################################################</w:t>
        <w:br/>
        <w:t>##########################$@@@@@@@@@@@@@@@@@@@@@@@@@$$$$#&amp;%&amp;%&amp;&amp;##&amp;##$&amp;*+*++*+%%%%&amp;##&amp;&amp;&amp;&amp;&amp;&amp;%%**%%%&amp;&amp;&amp;&amp;&amp;%&amp;%+=++==+%&amp;&amp;&amp;%**%&amp;&amp;&amp;%+:::====:::^^;;^:=+=+*++++*******+++++++=::::::::::::::^;^^^^^^:=::^^^;;~~~~~;^:=**%&amp;*+==::^^^;;;;;;~~~;;~~~~~~~~~~~;~;;;;;~~~~~;;;;;;;~~~~~~;;;;;^^^^^^^^^^^^^^^^^^::^^^::===::^^^^^;;~;;;;^^;;^^::::::::::^^;;^^;;;;;;;;;;;;;~~~~~~~~~~----------~~~~~~~~~-----------------~----~~;;~~~;~~~~~~-~~~~---~~--.------.---------~~~~~~;;;;;;;;^^;;~~~;;~~;;;;;;;;;;^^^^^^^^^;;;;;;;;;;^^^:==::^^;;;;;^^^:::^^^^^:==+*%%%*=:=:::==*%*++**#@@@@@$#$@@@@@$%%#@@@@@@@@@@@@##########################################################################</w:t>
        <w:br/>
        <w:t>##########################$@@@@@@@@@@@@@@@@@@@@@@@$$$$#%%%#$&amp;#$######&amp;+=+++%**%%####&amp;&amp;&amp;&amp;&amp;&amp;&amp;&amp;%%%%&amp;&amp;&amp;&amp;#&amp;&amp;&amp;&amp;*=++++*&amp;&amp;&amp;&amp;%*%%&amp;%%%+=====++:^^^^^:==*+==+======+++***%******+++==+=====:=:::^;^:::::^^^;;;;;;;;;^=+**%&amp;%**+=::^;;;;;;;~;;~;;;~;;;~;;~~;;;;;;;;~~~~~~~;;;;;;;~~~~;;;^^^^^^^^^^^;;^^^^:^^^^^:::======::^^;;;~;;^:::^^:::::::^^:==::^^^^^^;;;;;^;;;;;;;;;;~~~~~~----------~--~~~-----------------------~~~~~~~~;~~~~~~~~--~~--~~-.----~---.--------~~~;;;;;;^;;;~;;^;;;;~;;~;;;;~~~~;;;;;;;;;^^;;;;;;;;;;;;;^^::==::^^;;;;;^::::^^^^::==*%*%%*:==::=+*%**++*#@@@@@$$@@@@@@$&amp;%#@@@@@@@@@@@##########################################################################</w:t>
        <w:br/>
        <w:t>##########################$@@@@@@@@@@@@@@@@@@@@@$###$#&amp;&amp;##$##$##$$#$#%+++*+*%*%&amp;#####&amp;&amp;&amp;&amp;&amp;%&amp;&amp;%&amp;&amp;&amp;#&amp;&amp;#&amp;&amp;&amp;&amp;%+*+++*&amp;#&amp;&amp;%%%%&amp;&amp;%*+====+**=::::=+**++===::::::==++++****++++++========::::^^:::^^^^^^;^;^^^^^^:+***%&amp;&amp;%*+=::^;;;;;;;~~~~~~;;~~;;;;;;;~;;;;;~~~~~~~~~;;;;;;;;~~~~;;;^^^^^^^^^^;;;;;^^^::::::^:::::::::::^^^:=====:^^::^^^^^^:::::^^^^^^;^;;;;^^^^^^^^;;;;~~~----------~~~~~~~~~--~~~~~~-------------~~~~~-~~~~~~~~~~-~--~--~~~------------------~~~;^^^;;;;^^;;;;;^;;;;;~~~~;;;;~~~~~;;;;;;^;;;;;;~~;;;;;;;^^:==+==^^^;;^^:::::^^^::==*&amp;&amp;%%%+:====+*******&amp;$@@@@@@@@@@@@$&amp;%#@@@@@@@@@@##########################################################################</w:t>
        <w:br/>
        <w:t>##########################$@@@@@@@@@@@@@@@@@@@@$#$@$$#&amp;$$###$$#$$###&amp;*+=+%****&amp;&amp;#######&amp;%%&amp;&amp;&amp;&amp;&amp;&amp;&amp;&amp;&amp;&amp;&amp;&amp;&amp;&amp;&amp;%%*++*%&amp;##&amp;%%%%&amp;&amp;***++===+*+====+***+=::::::::========++============:::^^:^^^^^^^;;^^^^;;^^:::=*%%*%&amp;&amp;&amp;%*+=::^^;;;;;;~~~~~~~;~~~;;;;;;;;;;;;;;~~;~~~~~;;;;;;~;;~~~~;;^^^^^^^^^^;;;~;;;^^^^^^^^::::::^^^:^:::::::^^^^^^;;^^^^^^^::^;;;^^;;;;;;;^^^^^^^^;;;;~~~~--------~~~----~~~~~~~~~--------------~~-~~~~~~~;;~~~~~~-----~~~--..-------~---~--~-~~;;^^^^;;^^^;;;;;;;;;;~~~~;;;;~~--~~~~;;;;;^;;;;;;;;;;;;;^^^::=++=:^;;^^^:=:::^^^:=+%##%&amp;&amp;+=====++**+***&amp;$@@@@@@@@@@@@@&amp;&amp;$@@@@@@@@@##########################################################################</w:t>
        <w:br/>
        <w:t>##########################$@@@@@@@@@@@@@@@@@@@@@@$$$##@$##$$$$$$$#$$&amp;**+*%++*+&amp;########&amp;&amp;%&amp;&amp;&amp;&amp;&amp;&amp;%&amp;&amp;####&amp;&amp;&amp;&amp;*+*%&amp;###&amp;%%%%%%***+======++==+***+=:^:^^^^:====:=::::=+==:::::::^^^^^^^^;;;;^;;;;^^^^^^^:::+*%%%%&amp;&amp;&amp;&amp;%*+=::::^^;;;;;~~~~~;;;~;;;;;;;;;;;;;;;;;;~~~~;~~;;;;;~;;~~~~~;;;^^^^^^^^^;;;;;~~;;;~~;;;;;;;^^^^^^^^^^^^;;^^^^^^^^;;;;;;;;;;;;;;;;;;;;;;^^^;;;;;;;;~~~~~~~~--~~~~~~~~~~~~~~-------~---~~~~~~~~~~~~~~~;;;;~;~~~~-~----------~-----;~~~~;~~~~~;~;;;;;;;;;;^^^;;;^^^^^;;~;;;;~~~~~~~~~~~~;;;^;;;;;;;;;;;;^::::::=::^^^;;^^:::^::===*&amp;&amp;%&amp;#%=====+***%&amp;&amp;%%#$@@@@@@@@@@@@#%#@@@@@@@@##########################################################################</w:t>
        <w:br/>
        <w:t>##########################$@@@@@@@@@@@@@@@@@@@@$$$$$@$$##$$$$$$$$$#%+***%&amp;*+**&amp;###&amp;&amp;#####&amp;&amp;&amp;&amp;###&amp;&amp;#####&amp;&amp;&amp;%*++%&amp;####&amp;&amp;%%%%*++===:===++=+**++==::^^^^^^::^^:::::=:=::::^^^^^^;;;;;;;;;;^^^^^^^^^^^::==+***%%&amp;&amp;&amp;&amp;%*+=:::::^;;;;~~~~~~~~;;;;;;;;;;;;;;~;;;;;;;;;;^;~~~~;;;;~~;~~~~;;;;;~~;^^^^^^;;;;;~~~~~~~~~~;;;;;;;;;;;;;;;;;;^;;;;;;;;;;~;;;;;;;;;;;;;;;;^^^^;;;;;;~~~~~-~~~~~~~~-------~~~~--~~~~~~~~~~~~~~~~~~~~~~;;;;;;;;;;~----~~-------~---~~;;~~~;;;;;~~;;;;;;~~~;;~;;^^;;^:==:^^;;;;~~;;^;;;;~~~~~~~~;;;;;;;;;;;;:=+=::::::^;;;;^^:^^^^::=+%%%%%*+==++++**%###&amp;&amp;$@@@@@@@@@@@@#&amp;#@@@@@@@##########################################################################</w:t>
        <w:br/>
        <w:t>##########################$@@@@@@@@@@@@@@@@@@@@@@@@@$#&amp;#$$@$$$$$$$&amp;**%**&amp;&amp;*+%%&amp;##&amp;&amp;#########&amp;###&amp;&amp;#####&amp;&amp;&amp;&amp;*++%##$##&amp;&amp;&amp;&amp;%%*+===:::==++=+***+==::^^^;^^^^^^^::::::::^^^^^;;;;;;;;;;^^^^^:^^^^^^^^:::===+*%%&amp;&amp;&amp;&amp;&amp;%*+=::::^;;~;~~~~~~~~~;;;;;;;;;;;;;;;;^^^;;;;;;;;;;~~~~;~~~~~;;~~~;~~~~;;;;^^;;^^;;;;~~~~~~~~~~~~~~;~~~~;;;;;;;;;;;;~~;~;~~~~~~;;;;;;;;;;;;;;;;;;;;;~~~------~~~~--------~~~~~~~~~~~~~~~~~~~~~~~~~~~~~;;;;;;;~~;;~--~~~~~~--~~~~~~~;;;~~~;^;;;~~~;;;;;~~~-~~;^:^^^;^^:===:^^;;;;;^^^^^;;;;;;~~~;;;;;;;;;;;;^:==::::==^;;;;;^^^^^^:==*%%&amp;***==++++++*&amp;#$$&amp;%#@@@@@@@@@@@$##$@@@@@@##########################################################################</w:t>
        <w:br/>
        <w:t>##########################$@@@@@@@@@@@@@@@@@@@@@@@@@$##$@$$$$$$$##%*&amp;%*%#&amp;%*%%&amp;##&amp;&amp;##############&amp;######&amp;#&amp;%%%&amp;#####&amp;&amp;&amp;%%*++::=:::==++=+%%*+==:^^^^;;;^:=:^::^^^^^;;;;;;;;^^^^^^^^^^::^:^^^^^^::::::=+*%%%&amp;&amp;&amp;&amp;%%+=::^^^;;;~~~~~~~~~~;;;;;;;;;;;;;;;;;;^;;;;;;;;;;;~;~~~~~~~~~~~~~~~~;~~~;;;;;;^^^^^^;;;;;~~~~~~~~~~~~~~~~~~;;;;;~~~~~~~~~~;;~;;;;^^^^;;;;;;;;~~;;;;;~~~--------------~~~~~~~~~~~~~~~~~~~-~~~~~~~~~~~;;;~;;~~~~;;~-~~~~~~~~~~~~;~~;;;;;;;;^;;;;~~~~;~~~~~~~^::^^^:::::=====:^;;;;^;;;^^^^;;;;;;;;;;;;;;;;;;;;^::=:::=:^;~;;;^::^^:::=+*%*+======+==+%##$#&amp;%#$@@@@@@@@@@$&amp;#@@@@@@##########################################################################</w:t>
        <w:br/>
        <w:t>##########################$@@@@@@@@@@@@@@@@@@@@@@@@@$#@$$@$@$#$$$&amp;%&amp;%*%###&amp;%**%#&amp;#&amp;#######$$##&amp;##&amp;&amp;#######&amp;%%&amp;#$$$$#&amp;&amp;%%**+===::^:=++=:=***+==::^^^^^^^::^^^^^;;;;;;;;;;^^^^^^^^^^^^::^^^^^^^^^^^^^:=*%%%%&amp;&amp;&amp;%%*+::^;^;;;;;;;;;~~~;;;;;;;^^^^;;;;;;;~;;;;;;;;;;;;;;;;;;~~~~~~~~~~~~~~~~~~~~~~;;;^^:^^^^;;;;;~~~~~~~~~~~~~;~;;;;;;;;;;;;~;~~;;;^^^^^^^;;~~;;~~~~~~~~~~~~~------------~~~~~~~~~~~~~~~~~~~~~~~~~~~~~~~~;;;;;;~~;;;;~~~~~~~~~;;;;;;~~;;;;;;;;;^^^;;;~~~~~~~~~;^^^^;;^^:==+**%*+=::^^^;;;;^^^^^^^^^^^;;;;;;;;;;;;;;^^::::::^;;;;;^:::::===+%&amp;*+%%*+=++++%##$#$#%#@@@@@@@@@@@#&amp;#$@@@@##########################################################################</w:t>
        <w:br/>
        <w:t>##########################$@@@@@@@@@@@@@@@@@@@@@@@@$$@@@@@$$###$&amp;**%**&amp;####%++%&amp;&amp;&amp;&amp;########$###&amp;####&amp;&amp;##########$$$####&amp;%*+==::::===:::=+*+=:::::::::^^^^^^^^^^^^^^^^^^^^^^^^^^:::::::^^;^^^^^^;^^:=+*%%%%&amp;&amp;&amp;%*+=::^^^;;;;;;;;;;;;;;;;;^^^^^^^;;;;;;~;;;;;;;;;;;;;;;^;;~~~~~~~~~~~~~~~~~~~~~~~~~;^^^^^^^^^^;;;;~~~~~~~~~~~;;^;;;;;;;;;;;;;~;^^::::^^^;~~~~~~~~~~~~~~;;~~--------~~~~~~~~;;~~~~~~~~~~~~~~~~~~~~~~~~;;;;;;;;;;;~;;;~~~~~~~~;~~;;;~~;^^^^^;;;^^^^^;;;;;;~~~;;;;;;;;;^::=+*****+=====:^^^;;;^^^^^:::::^^;^;;;;;;;;^;^^^^::^^;;;;;^::::::==*%%%%&amp;%*++++++%####$&amp;&amp;#@@@@@@@@@@$#&amp;#@@@@##########################################################################</w:t>
        <w:br/>
        <w:t>##########################$@@@@@@@@@@@@@@@@@@@@@@@$$$@$@$$##$$$$%*%**%$$#$#&amp;**&amp;&amp;&amp;&amp;&amp;########$#$##&amp;#&amp;&amp;&amp;&amp;#$$$$$$$$$$$$$#&amp;&amp;&amp;%*=::=:=+++:^^:=+++=::::====:::^^:::::::::^^^^^^^^^^^^::====:^^;^^^^;;;~;^:=+%&amp;%%&amp;&amp;&amp;&amp;%+==:^^^;;;;;;;^^^;;;;;;;;^^^^^^^^;;;;;~;;;;;;;;;;;;;~~;~~~~~~~~~~---~~~~~~~~~~~~~~~~;;;;;;;;^^;^^;;;;;;~~~~~~~~~~~~~~;;~~~~;;;^^::^^^^^^;~;~~~;~~~~~~~;;~~-~~~---~--~~~~~;;;;~~~~~~~~~~~~;;~~~;;~~;;;;;;;;;;;;;~;;;;;~~~~~;~~~;;;~;;^^^^^^;;;;^^^^^^^^;~~;;~~~~~~~;;;^:=****++===+++=::^^^^^^^;;;^^:^^^^^^^^^^;;^^^^::::^^^;;~;^^^::::::=+*%%%&amp;%*+===+%####$$#&amp;#$@@@@@@@@@$##$@@@##########################################################################</w:t>
        <w:br/>
        <w:t>##########################$@@@@$@@@@@@@@@@@@@@@@@@$$@@$$###$$$$&amp;%%%%%&amp;##$$#&amp;&amp;*&amp;&amp;#&amp;#########$$$$########$$$$$$$$$$$$$#&amp;&amp;%++=:=++++=::::::===:::===::^^^^;^;;^^^^^^^;;;;;;;;;;;;^^===:^^^^;^^;;~;;^:=**%&amp;%&amp;&amp;&amp;&amp;%+=:::^^;;;;;;;;^^^^;;;;;;;^^^^^^^^^^;;;;;;;;;;;;;;;;;;~~~~;~~~~~~~~~~~~~~~~~~~-~~--~~~~;~~~;~~~~~~~;;;;;;;;;;;;~~~~~~~~~~--~~~;^^:^;^^^^^^;~;~~~;;;;;~;;;~~~~-~~--~~~~~~;~;^^;;~~~~~~~~~~~~~~~~~~;;;;;;;;;;;;~~;;;;;^;;~~;;~~;;;;;;;;;^^^^;;^^^^^^^^^^^^;;;~~~-----~~~;;:+%%+::====+**+=::^^^^^;;;^^^^^;;^^;;;^;;;;^^^^^::^^;;;~;;^:::::::=+*%%&amp;&amp;%+====+%&amp;&amp;#$@@#&amp;#$@@@@@@@@@$#$@@@##########################################################################</w:t>
        <w:br/>
        <w:t>##########################$@@@$$@@@@@@@@@@@@@@@@@@$$$$###$$$##%**%&amp;%&amp;#$$$$$&amp;%*%##&amp;#######$$$$$$###$####$$$$$$$$$$$$$$#&amp;*++=++====::::::::::====:^^^;;;;;;;;;;;;;;;;;;;;;;;;;;^^^^::^^;;;;;;;~~;^^=+%%%%&amp;&amp;&amp;&amp;%+=::::^^^^;;;;;;;;;;;;;;^^^^^^^^^^^^^^^^^;;;^;;;;;;;;;;;~~~~~;;~~~~~~~----~~~--~~~~~~~~~~~~~~~~~~~~~~~~~~~~~;;;;;;;;;;;;;;;;;;~~~;;;~;;;;;;;;;;;~~~~;^^^;~~~;;;~~~~~~~~~~;;^^^^^;;~~~~~~~~~~~~;;;;;;;;;^;^^;;;~~;;;;;;~;;^;;~;;;;;;;;;;;^^^;;^^^^^^^^:^^^^^;;;~~~------~;;:++=:;~~;^=*&amp;#%*+==::^^;;^^^^::^^^;;;;^^^;^;^^;^^:^^;;;~;;^::::^^^:=*%%%&amp;%+=:==+*%&amp;#$@@$&amp;&amp;$@@@@@@@@@$#@@@##########################################################################</w:t>
        <w:br/>
        <w:t>##########################$@@@@@@@@@@@@@@@@@@@@@@$$$$$$$$$$##*+*&amp;#&amp;%#$$$$$#&amp;&amp;%&amp;&amp;&amp;########$$$$$####$$$$#$$$$$$$$$@@$@$&amp;&amp;%*+=++++==:^^^^^^::==:::^^^;;;^;;;;;;;;;;;;;;;;;;;;;;^^^^;^^^;;;;;;;;;;;^:=*%%&amp;&amp;#&amp;%*+=::^^^^^^^;;;;;;;;;;;;;;^^^^^^^^^^^^^^^^^^^^;^;;;^;;;;;;;;;;~~~~;~~~~~~--~~--~--~~~~~~~;;;;~-~~----~~~~-----~---~~~~~;~~~~~;;^;;~~~~~~~;;;;;;;;;;;~~~;;;~~~~~~~~~~~~~~~~;;;^^^^^^;;;;~~~~;~~~;;;;;;;;;;~;;^^;;;;;;;;;;;^;;;~;;;;;;;^^;;;;;;;;;^:::^^^:::^;;~~~~~~~~--~~~~;^:==:~~-~~^=*###%++**+=:^;;;;^^::^^^^;;;;;^^^^^;;^:^^^;;;;^^^^::^^^^=++*%*+=::===+%&amp;$$@@$#&amp;$@@@@@@@@@#$@@##########################################################################</w:t>
        <w:br/>
        <w:t>##########################$@@@@@@@@@@@@@@@@@@@@@$$@@$@@$$$$#**&amp;&amp;##&amp;#$$$$$$##&amp;%&amp;&amp;&amp;&amp;#######$$$$$####$$$$#$$$$$$$$$@$@$#&amp;&amp;%*==+*++:^^;;;^^:::::^^^^^^;;;^^^;;;;;;;;^;;;;;^;^^^;;;;;;^^^;;;;;;;;;^^^:=*%&amp;&amp;#&amp;%*+=:::^^^^^^^;;;;;;;;;;;;;;;;;^^^^^^^^^^^^^^^^^;^^^^^;;;;;;;;;;;~~;;~~~~~~-----~-----~~~~;;;;;;~---~-~~----~~-----~~~~~~~~~~~~~~;;;;;~~--~~~~~~;;~~~~;;;~~~~;;;;~~-~~~~~-~~~~~~;;;;;;;~~~~~~;;;;;;;;;;~~~;~;^^^;;;;;;;;;;;;;;;~;;;;;;^^;;;;;;;;~;^^:::^^:::^^;~~~~~~~~~~~~;;;^^::^~~~~~;^=+%*++**+=====::^;;;^^:^^^;;;;;;;;^^^^^^^^^;~~;;^^^:::^^^:=*%**+=::===+%##$@@$#&amp;$@@@@@@@@$$@@##########################################################################</w:t>
        <w:br/>
        <w:t>##########################$@@@@@@@@@@@@@@@@@@@@@$$@@@@@$$$&amp;*%&amp;$#&amp;##$$$$$$#&amp;##%&amp;&amp;&amp;&amp;##$####$$#$$#&amp;&amp;#$$$$$$$$@@$$$$@@@$$#&amp;*+=+++=:^^;;^^:::^^^^^^;;;;;;^^^^^^^;;;;^;;;;;;^;;;;;;;;;;^^;;~~~~;;;^^^:=+%%%&amp;%*+=::::^^^^^^^^;;;;^;;;;;^^;;;;;^^^^^^^^:^^^^^^^^^^^;^^;;;;^;;;;;;;;;;~;~~~~~~~-----------~~~~~~;~~----~-----~~~-~~~---~~~~~~~~~-~~;;;;;;~~~~~~-~~~-~~~~~;~~~~~;;;;;~~~~~~~----~;;;;;;;;;~~;;~~;;;;;~;~~~;;;;;^^^;;;;;;;;^^;;;;;~;;;;;^^;;;;;;;;;;;;^:::^:::^^^;;;~~~~~~~~~~~;;^^::^;~~~~;^^^^:=*%%+=:===++=:^;;;^^^^;;;;;;;;;;;;^^^;;;;;;;^^^^:=::^;:=+%*+=:^:+==+%&amp;&amp;$@@$#&amp;$@@@@@@@@$$@##########################################################################</w:t>
        <w:br/>
        <w:t>##########################$@@@@@@@@@@@@@@@@@@@@@@@@@$$$$$%+*#$$##$$$$$$$##&amp;###%#&amp;###$$$$#$$#$$#%%#$$$$$$$$$@$$@@@@@$$#%+=+**=:^^;^^^^^^^^^;^^^;;;;^^^^^^^;;;;;;;;;;;;;;;;;;;;;;;^;;~~~~~;;;;^::=+*%&amp;%%*+==::^^^^^^^^^^^^;;^^;;;;;;;;;;;;;;^^^^^::::^^^^^^^^;;^;;;;^;^;;;;;;;;;;;~~~~~~----------------~~~~~-~~~~~-~--~~~~~~-~-~~~~~~~~-~~~~~~~~~;~~~~-----~~~~~~~~~~~~~~~~~;;~~~~~~~~~;;;;;;;;;;;;;;;;;;^^;~~~~;;;;;;;;;;;;;^;^^^^^;^^;;;;^^^^^^;;~;;^;;;;^^^::::^^^^^;;;~~~~~~~~~~~;;^^::^;~~;;^^:::^:**%*+:::::=*%*:^^^;^^;;;;;;;;~~;;;;;;;;;~~~;^^^::==:^^:=+*+::^^:===+*&amp;#$@@#%&amp;$@@@@@@@$#$##########################################################################</w:t>
        <w:br/>
        <w:t>##########################$@@@@@@@@@@@@@@@@@@@@@@@@$@@$$&amp;*&amp;$$$####$$$$$$$$####&amp;&amp;&amp;####$##$$###$$*+#$$$$$$@$@@$$$$@@$$$#%****+=:^^^::^^^^;;;;;;^;;;^^^^^^;;;;;;;;;;;;;;;;;;;;;;;;;;;;~~~~;;;;^::=+*&amp;&amp;%%*+=::^^^;;^^^^^^;;;;;;;;;;;^;;;;;;^^;^^^^^^::::^^^^^^^;;;;;;;;;;;;;^^;;;~;~~~~~~~~~--------~---~--~~--------------~~~~~-~~~~~~~~---~-----~~~~~~~-------~~~~~~-~~~~~~~~~~~~~~;~~~~~;;;;;;;;;;;;;;;;;;;;~~~;;;;;;;;;;;;;^;;^^^^^^^^^^^;::^^^;;~~~;;;;^^^^^:::^;;~~~~~~~~~~~~~;;;;;^::=:^;;;;^:+===:^=%##%+=:^^^:+*=::^;;;;^;;;;~~~~~;;;;;;;;;~~~;^^::::::^::=+===:^::++=+%&amp;#$$$#%&amp;@@@@@@@@############################################################################</w:t>
        <w:br/>
        <w:t>##########################$@@@@@@@@@@@@@@@@@@@@@@@@@@@$&amp;&amp;#$$$$$$$$$$$$$$$$&amp;#$##&amp;############$$#*=%#$$$@@@@$$$$$@@@@$$#%%*++=:^^::^^^^^;;;;;;;;^;;^;;;;;;;;;;;;;;;;;;;;;;;;;;;;;;;;~~~~;;::^^::+*%&amp;%%+==::^^^^;;;;^^;;;^^;;;;;;;^^^^^^^^^^^^^^^^^::::^^^^^^^^;;;^;;;;;;;;;;;;;;;~;;;~~~~~~~~~~~~~~~-------~~------------~~-~~~~~---~~~-----------~~~~~~-------------~~~~~~~~~~-~~~~;;;~~~;;;;;;^^;;;;;;;;;;;~;;;^^;;;;;;;;;;;;;^^:::^::::::::^^^;;;~~;;;;^:::::^^;~~~~-~-----~~~~~~;;^^:===:^^^^:===::=:;:+&amp;#%+=^^;^^:+++:^;;~;;~;~~~~~~~;;;~;;~~~~~;;^::^^::::::==:==:^:=++=*&amp;#$$$#%%#@@@@@@@$###########################################################################</w:t>
        <w:br/>
        <w:t>##########################$@@@@@@@@@@@@@@@@@@@@@@@$@@#&amp;#$##$$$$$$$$$$$$@$##$$$###########&amp;&amp;##$$%:*#$$$$$@@$$$$@@@@@@$#&amp;&amp;%+=::==:^^^^;;;^;;;;;;^^^^^;;;;;;;;;;^;;;;;;;;;;;;;;;;~;~~~~~~;^=:::=+*%&amp;%*+===:^^^;^^;;;;;;;;;;;;;;;;^^^^^^^^^^^^^^^^^:::::^^^^^^^^^^;;;;;;;;;~;;;;;;;;~;;;~~~~~~~~~~~~~~~------~~------------------~-----~~-~~--------------~~---------~~~---~~~~~~~--~~;;;;~~~;;;;;;;;;;;;;;;;;;;;;;^;;;;;;;;;;;^^^^::::::==:===::^^^;;~;^^;^::=+=:^;;~~~~----------~~~~;;^::=:^;;;;^::^^===^;^+%&amp;%*=^;;~;^=++=:^~~~~~~~~~~~~;;;;;~~~~~~;;^::^^^::=:::::==:^^=+**+%#$$$$&amp;*%#@@@@@@@###########################################################################</w:t>
        <w:br/>
        <w:t>##########################$@@@@@@@@@@@@@@@@@@@@@@@$#%&amp;#$$$$$$$$$#$$@$$$###$$@$$####$$$#&amp;%%%#$$$&amp;=+#$@@$@@@@$$$@@@@@@@$#&amp;%=::==::^^^^^^;;;;~;;;;;;;;^;;;;~;^;;;;;;;;;;;;;;;;~~~~~~~;;;;^^::=++*%%%*+==::^^^;;;;;;;;;;;;;;;;;;;;^^;^^^^^^;^^^^^^^::^:::::^^^^^^^^^;;;;;~~~~~~~;;;;;;;;;~~~~~~~~~~~-~~----~-----------------~---------~~-------------------~~--------------~~~~~;~~~~~;;;;;;;;;;;;;;;;;;;;;;;;;;;^;;;;;;;^^^^^^::^^:::::===:==:^^^^;;;^:^^:===++=:;;~~------.------~-~~;^::^;~~~~;:=:^^:=::^~;=+***+:;~-~;^:==:;~~~~~~~~~~~;;^;~~~~~~~~~;^:::::::::^^^==::^^:*%**%#$$$#%*&amp;$@@@@@@$##########################################################################</w:t>
        <w:br/>
        <w:t>##########################$@@@@@@@@@@@@@@@@@@@@@@$&amp;&amp;#$$$#$$$$@$$$@@$$##$@$$@$$$$#$$$$$##&amp;%%#@$@&amp;++&amp;$@@@@@@@@@@@@@@@@@$#%*===:::^^;^^^^;;~;;;;;;;;^^^;;;;;^==^;;;;;;;;;;;;;;;~~~;;;;;^^^:===++%%*++=::::^^^^^^^;;;;;;;;;;;;;;;;;;;^^^^^;;;^^^^^^^^^:===:::::^^^^^^^;;;;~~~~~~~~~~;;;;;~~~~~~~~~~~---~-~~~~~~~~------------~~--------------------------------~~~~~----------~~~~;;~~~~~;;;;;;;;;;;;;;;^^;;;;;;;;^;;;;;;^^^^^^^^::::::====++=::^^^;;;^:=:^^^;;^^::^~~---.--...----~~-~~;;^;~----;^==+:^^^^^^;~;:++%&amp;*=^;~--~^:::;~~--~~~~~~~;;;~~;~~~~~~;;^^:==:^^::^^:::^^;^:+*+*%#$$#&amp;*%&amp;$@@@@@$##########################################################################</w:t>
        <w:br/>
        <w:t>##########################$@@@@@@@@@@@@@@@@@@@@$#&amp;##$@@$##$$$$$$$$$##$$@@$$$$$$##$###$##*+%$@$@#*+&amp;$$@@@@@@@@@@@@@@@@$#%+===^^^^^^^;^;;~;;;;;;;;;^^^;;;;;:==:^;;;;;;;^^;;;~~~;;;;;^^^::===+*%&amp;%+==::::^^^^^^^;;;;;;;;;~~~~~~;;~;;;;;;;;;;^^^^^^^^^::====:::^^^^^^^^^^^;;~~~--~~~~~~;;~~~~~~~~~~~---~~~~~~~~~~~------------~---~---------~~~~--------------~--~~~-----------~~~~~~~~~~;;;;;;;;;^^;;;;^;;;;^^;;^^^;^;;;;^^^^^^^:::::=====+=::^^^;;^^:+=^;~~~~~;^^;~~---........-----~;;^^;~--~;^+%**+:^^^^^;~~;=+=**=^:^~--~^^:^;~--~~-~~~~~~~~~;~-~~~;;^::::==:^::^^^^^^;;;^=+++%&amp;#$$#%*%#$$@@@$##########################################################################</w:t>
        <w:br/>
        <w:t>##########################$@@@@@@@@@@@@@@@@@@@#&amp;&amp;#$@$$@$@@@$$$$@$$$$$$$$$@@$$$$$#####$$&amp;*+&amp;@$$@$%*&amp;$$@@@@@@@@@@@@@@@@$#%+++=:^^^:^^;;;~~;;;;~~;;;;;;;;;;;^^^^^^^^^;;;;;;;;;;;;;;;^:::::=:=*&amp;&amp;%+==::^:^^^^^^^^;;;;;;~~;;;;~~~~~~~~~;;;;;;;;^^^^^^:::::====:::^^^::::::^;;;;;~---~~~~~;~~~~~~~~~~~~--~~~~~~~~~~~~~~-----------------------~~~~~-------.-----~----~~-------~--~~~~~~;;;~~~~;;;;^^:^^^;;;;;^^^^^^^;;;;;;;;^^^^^^^::::=====+==:^^^;;;^:==:;;-~--~~;;;~~~--------....----~;^^~----;^*&amp;%%*=;;;;;;~--^:+=*+^^^^---~^::^~-----~---~~~~~~~~~~~~;^::::==:^^^;^^^^;;;;^===+%%#$$$#%*#$$@@@$##########################################################################</w:t>
        <w:br/>
        <w:t>##########################$@@@@@@@@@@@@@@@@@$##$$$$$$$@@@@@@@$$$@$$$@@@@@@$$@$$####$#$$$#&amp;$$@$$@#%&amp;$$$@@@@@@@@@@@@@@@@#%**+:^^^^:^^;;;;;;;;;~~~;;;;;;;;~;^^^^^^^^^;;;;;;;;;;;;^^^^^^^^^^:*&amp;$&amp;*+=:::^^^^^^;;;;;;;;;;~~~~~~~~~~~~~~~;~;;;;;;;;;^^^^^^::===:::::::::::::^^;;;;~~~-----~~~~~~~~~~~~~~~~~~~~~~~~~~~~~----~~~~------------------~-----~--..----------------------~~~~~;;;;;~~;;^;^^^:^^^;;;;;^^^^^;;;;;;;;^^^^^^^^::::=====++=::^^^;;;^:::^;~~---~~~~~~~~------.......---~;^;~---~~;:+**%+^~~;^;;~--;==++=^^:;~-~;::^;-----~----~~~~~~--~~~;^::::=+=::^;;^:^;~~~;^===*%&amp;#$$$&amp;*%#$@@@@##########################################################################</w:t>
        <w:br/>
        <w:t>##########################$@@@@@@@@@@@@@@@@@$@@@$@$##$@@@@@$$$$$@$$@@@@@@@$@$$####$$$$$@$$@$$@$$#%%$$$@@@@@@@@@@@@@@@@#&amp;%*=:^^^:^^^;~;^;;;;;~~~;;;~;;;;;^^^^^^^^^^;;;;;;;;;;;^^^^^^^^;^^=%##%+=::^^^;;;^;;;;;;;~;~~~~~~~~~~~~~~~~~;~;;;;;;;;;;^^^^^^:===::::::::==::::^^^;;;~~~~-------~~~~~~~~~~~~~-~~~~~~-----------~~~~~~~~---------------------.-----~----------------~~~~~~~~;;;;~;;^;;^^:^^;;;;;;^^^^^^^^^^^^^^^^^^^^^:::==::=====::^^^;;;^^^^^;~~-----~~~~~-----------...---~;^~-.-~~~-~^==++:;-~;;~~--~^:+%*=;;^^~~~^^^^~----------~~~~~----~~;^::^:===:^;;^:^~~~~~;::=+%%&amp;#$$#**&amp;$@@@@##########################################################################</w:t>
        <w:br/>
        <w:t>##########################$@@@@@@@@@@@@@@@@@@@@@@@$$@@@@$$#$@@@@$@$@@@@@@$$$$$#$$#$$$$$$@$@@@@@@$&amp;%##@@@@@@@@@@@@@@@@@$#%+=^^:::^^;;;;^;;;;;;;;;;;;;;;^^^^^^^^^^;;;;;;;;;^^^^^^^^;;;;;;:+&amp;#&amp;*+=:::^;;;;^^;;;;~;~~~~~~~~~~~;;;;~~~~~~~~;;;;;;;;^^^^^^::==:::::::=====::::^^;;;;;~~~~-----~~~~~~~~~~~-~~~~~~~~------------~~-~~~--------------~-----------------------~~------~~~~~;;;;;;;;^^;;^^:^;;;^^^^^^^^^^^;;;^^^^^;^^^::=:::=======::^^;;;^^^^^^;~~------~~~~~-------..--..--~~;;~--~~;~--~;;::=^~-~;;~---;:=%&amp;*:;^:^~~~;^;~------------~~~----~~;;^^^:::=::^^^^^;~~~~~^::=+%%&amp;#$#**&amp;$@@@@##########################################################################</w:t>
        <w:br/>
        <w:t>##########################$@@@@@@@@@@$$$$$@@@@@@$$@@@$@@$$@@@@@@@@$@@@@@$$$$$$$$$$$$$$$$$@@@$@@$##&amp;#$@@@@@@@@@@@@@@@@$$#%+:::::^;;;;;^^;;;;;;;;;;;;;;;^^^^^;;^^^^;;;;^^;;^^^^^^;;;;~;;^=%$#%+=:::^^^;;;^^;;;~~~~~~~~~~~~~~~~~~~~~~~~~~;;;;;;;;^^^^^:::==:::::::====:::=::^^;;;~;;~~~~------~~~~~~~~~~~~~~~~--------~~~~~--------------------~~----------------~~-------~~---~~~;;;;;;;;;;;^^^^^:^;;;^^^^^^^^^^^;;;^^^^^^^::::::==:==++==:^^;;;;^;;;;^;~~--------~~~-------......---~;~---~~;~~--~~~;::;--~~~--.-;:*&amp;&amp;+^;::^~~~;^~------..------~----~~;;^^^^^^:=:^:::^;~~-~~;^^:+%%%#$#**&amp;$@@@$##########################################################################</w:t>
        <w:br/>
        <w:t>##########################$@@@@@@@@$$$$@@@@@$$$$@@$$$@@@@@@@@@@@@@$@@@$$$$@@@$$$$$$$$$$$@$$$$$$##$##$@@@@@@@@@@@@@@@@@$$%+=:=::^^;;;^^;;;;;;;;;;;;;^^^^^^^^^^^^;;^^^;;^^;;^^^;;;;~~~;;:%#$#%+=::^^^^;;;;;;;;;~;~~~~~~~~~~~~~~~~~~~~~~~~~;;;;;;;^^^^^^::::::^^^::=:::::::::^^;;;;;;;~~~~-------~-~~~~~~~~~~~~---~~---~~~~~---~~-----------------------------------------~-----~~;;;;;;;;;;;;^^^^::^^^^^^^^^^^^^^;;;^^^^^^::::::::::==++=::^^;;;;;;;;;;;~-------~~----------.....---~;;~~~~;~~----.-~;;^^~---~--..-;:*&amp;&amp;=^^=:~~~;^~-------..------------~;^^^^^^:=:^^:^^^~~~~;;^::=*%%&amp;$&amp;*+%$@@@$##########################################################################</w:t>
        <w:br/>
        <w:t>###########################@@@@@@@$#$@@@@@@$##$@@@@@@@@@@@@@@@@@@@@@@@@@@@@$@$$$$$$$$$$$@$$##$$@$@$$$$@@@@@@@@@@@@@@@@@$&amp;*+=:^^^^;;^^^;;;;;;;;;;^^^^^^^^^^^^^^;;;^^;;;^;;;;;;;~~~~~;;^+&amp;#$#%+=:::^^^^;;;;;;;~;~~~~~~~~~~~~~~~~~--~~~~~~~~~;;;;^^^^^^^::::^^^^^::::::::::=::^^^^;;~;;;;~~~~~----~~--~~~~~~~~~-------~~~--~~~-~~~~~~---------------------~--------~~~--~~~~~~~~~~;;;;;;;;;;;;^^^^::::^^^^^^^^^^^^^;^^^:^^^^^:::=:::::===:::^^^^;;;;;;;;~-...---------------..-...---~;~~~~;;;~-------~;;;~-.-----..~^:*&amp;%+^=+^~~;^~-.--.....-----------~~;^^^^^::=::::::^;~~~;;^:::+%%&amp;$#*=*#@@@$##########################################################################</w:t>
        <w:br/>
        <w:t>##########################$@@@@@@@@@@@@@@@@@@@@@@@@@@@@@@@@@@@@@@@@@@@@@@@@@@$@$$$$$$$$$$###$$$$$@@@$$@@@@@@@@@@@@@@@@@$&amp;*++:::^^;;^^^^^^^^;;;;;^^^^^^^^^^^^^^^^^^^^^^^;;;;;~~~~~~~;^:*&amp;#$#%+===:^^^;;;;;;;;~~~~~~~~~~~~~----~~~~~~~~~~~;;;;;;^^^^^^^::^^^^^^^^^^^^^^::::::::^^;;~~~;;~~~~~~------~~~~~~~~~~-----------~------~~~~-~~---------------------------~--~~~~~~~~~~~~;;;;;;;;;;;^^^^^:::::^^^^^^;^^^^^^^^^:^^^^^::==::::===:::::^;;;;;;;;;;~-....--------------......--~~~~~;;~~~~------.--~~~-....-...~~^:%&amp;%=^==;~~~--.-......------------~;;;;;^^^::^::^::;~~~;;^^^:+%%%##*=*#@@@$##########################################################################</w:t>
        <w:br/>
        <w:t>##########################$@@@@@@@@@@@@@@@@@@@@@@@@@@@@@@@@@@@@@@@@@@@@@@@@@@@@$$$$$$####$$@@$$$@@@@$$@@@@@@@@@@@@@@@@@$#%*+=::^^^^^^^;^^;;;;^^^^^^^^^^^^^^^^^^^^^^;;;;;;;~~~~~~~;;^==+%#$#&amp;*===:^^^;;;;;;;~~~~~~~~-~~~~~-----~-~-~~~~~~~~~;;;;^^^^^^^^^^^^^^^^^;^^^^^:::==:::^;;;;~;;;;;~~~~-------~~~~---~~--------~~~~~------~~~~~~~-----------------~~----~~~--~~~~~~~~~~~~~;;;;;;;;;;^^^^^:^:::^^^^^;;^^^^^^^^^:^^^::::==:::::==:::::^;;;;;;;;;;~-....--------------.....--~~~~~~~~------.----..-~~--.......--~;=%&amp;+^:==;-~-.........------------;;;;;^^^^^^^:::==^~~~;;;^^^+%%%&amp;#%+%#@@@$##########################################################################</w:t>
        <w:br/>
        <w:t>##########################$@@@@@@@@@@@@@@@@@@@@@@@@@@@@@@@@@@@@@@@@@@@@@@@@@@@@$$$###$$$@@@@@$$$@@@@$$$@@@@@@@@@@@@@@@@$#%*==::^^^^:^^^^^^;;^^^^^^^^^^^^^^^^^^^^^^;;;;;;~~~~~~~~~;^=*++*&amp;##&amp;%*+==:^^^^;;;;;~;~~~~~~-~~~----~~---~~~~~~~~~~~;;;;;^^^^^^^^^;;;;;;^;^;^^^^^::::::^^^^^;;;;^;;~~~~--------~~~---~----------~--~~---------~~~~~-------~----------------~~~~~---~~~~~~~;;;~~~~;;^^::::^^:::^:^^;;^^^^^^^^^:^^^:::::=:::::::::==:^^;;;;;;;;;--.----------------.....---~;;~;;;~-------..--...~~~-.-..-...-~~:+%+^^==^-~-.........---..-------~;^^^^::^^^;^^^:^;~~~;^^^^::%&amp;%%&amp;*+*#@@@$##########################################################################</w:t>
        <w:br/>
        <w:t>##########################$@@@@@@@@@@@@@@@@@@@@@@@@@@@@@@@@@@@@@@@@@@@@@@@@@@@$$$$$$$$@@@@@@$$$@@@@@@$@@@@@@@@@@@@@@@@@$#&amp;++=::^^^^^^^^;;^^^^^^^^^^:^^^^^^^^^;;;;;;;;;~~~~~~~~~~^:***+++%&amp;#&amp;%**+==::^^;^^^;~;~~~~~~~~~~~~-~~~~~~~~~;;;;;;;;;;;;;;^^^^^^^^;;;;;;;;;;^^^^^^^::===:^^^;;;;;^;;;~~~~~-~~----~-~~-----------~~~~~----------~~~~~------~~--------~~~~---~~~~~~-~~~~~~~~;;;;;~;;;;^^:::::::^^^^;;^^^^^^^^^^^^^^::::::::::=::::==:::^^^^;;;;~------------------....----~~;~;^::;~~------....-.--~-------..--~^=+*:^^:;~~..........----.-------~;^^^:==::^;^^::^;~~~;^^^^^:%%%%%+=*#$@@$$#########################################################################</w:t>
        <w:br/>
        <w:t>##########################$@@@@@@@@@@@@@@@@@@@@@@@@@@@@@@@@@@@@@@@@@@@@@@@@@@@@@@@@@$$@@@$$$#$@@@@@@@@@@@@@@@@@@@@@@@@@$#&amp;*+==:^^:^^^^;;^^^^:^^^^::::^^^^^^^;;;;;;;~~~~~~~~~~~;;^+%%*++**%&amp;&amp;&amp;&amp;*++==:^:^^^^;;;;;;~~~~~~~~~~~~~~~~~;;;;;;;;;;^;;;;^^^^^^^;;;;;;;~~;;;;;;^^^^:::=::^^^^;;~~;;;;;;~~~~~~~-~-~------------------~--~~~~~--~~~~~~-----~~~~------~~--~~~~~~~~~-~~~~~~~~~~;;;;;;;;^^:::::::^^^;;;;;^^^^^^^^^^^::::::::::::=:::===::^^^^^^^;~---------~---------..------~;~;;^==:^;~~----.....-..--------.---~;^=+=:^^;~--........-------------~;;;^:=+==^;;:=::^;~~;^^^^^:*%%%*=:+&amp;$$$$##########################################################################</w:t>
        <w:br/>
        <w:t>##########################$@@@@@@@@@@@@@@@@@@@@@@@@@@@@@@@@@@@@@@@@@@@@@@@@@@@@@@@$$$$@@@$$$$@@@@@@@@@@@@@@@@@@@@@@@@@@$#&amp;*+=:^^::^^^^;^^^^^:^^^^::^^^^^^^;;;;;;;;~~~~~~~~~~~~;:+&amp;&amp;%+++***%%%&amp;%**++=:^^^^^^;;;;;;~~~~~~~~~~~~~;;;;;;;;;;;^^^^^^^;^^^^;;;;;;;;;~~;;;;;;^^^^^::=::^^^^^;~~~;^^^;;;~~~~~~~-~-~~------------------~~------~~~~-------~~~-----~~~~-~~~~~~~~~~~~~~~~~~~~~;;;;;;;;^^:::=::^^;;^^^^^^^^^^^^^:::^^::::::::::::====:^::^^^^^;~~~--~~~~~~~~--------------~;;;;^^^^:^;~~~---.....-..---~~~~----~~;^^::::^;~--........----..-------~;;;^:====^;;:===:;~~;^^^^^:*%***=:*#$$$$##########################################################################</w:t>
        <w:br/>
        <w:t>##########################$@@@@@@@@@@@@@@@@@@@@@@@@@@@@@@@@@@@@@@@@@@@@@@@@@@@@@$$$@$@@@@@$$@@@@@@@@@@@@@@@@@@@@@@@@@@@$#&amp;*==::::=:^^^^^^^:::^^^::^^^^^^;;;;;;;~~~~~~~~~~~~~~;^=%#&amp;%+++******%%%%%++=::^^;;;;;;;;;;;;;;;;;;;;;;;;;;;;;^^^^^^^^^^^^^;;;;;;;;;;;~~;;;;;;;^^^:::=:::^^^;;;~~~~;;^^^;;;~~~~-~~~~--------------------------------------~~~--~~~~~~--~~~--~~~~--~~~~~~~~~;;;;;;;;;^^^:::::^^^^^^^^^^^^^;^^^::^:::::::::::::==::::::^^:::^;~~~~~;;;;;~~~-----------~;;;;;~~;^:^^^;;~---.-......---~~;~-~~-~;^:::^:=^~~-.........---------~--.-~;;;:+*++:;^=+=+=;~~;^^^^^=&amp;&amp;**+:=%#$$$$##########################################################################</w:t>
        <w:br/>
        <w:t>##########################$@@@@@@@@@@@@@@@@@@@@@@@@@@@@@@@@@@@@@@@@@@@@@@@@@@@@@$$@@$@@@@@@$$@@@@@@@@@@@@@@@@@@@@@@@@@@$&amp;&amp;*+=:^:==:^^^^^:^::^^^::^^^^^^;;;;;;~~~~~~~~~~~~~~~;^^=*&amp;#&amp;%++*%%%&amp;&amp;%%%%%%**+=::^^^^;^^;;;;;;;;;;;;;;;;;;;^^^^^^^^^^^^^^^^^^^^^^^^;;;;;;;;;;;;;^^:::===:^^^;;;~~~~~~;^^^^;;~~~~~-~~~~~-~------------------~-------~~----~~----~~~~~~--~~~~~~~~~-~~~~~~~~~;;;;;;;^;;^^^:::::^^^^^^^^^^^^;^^^^^:^::^^::::^:::::::::::^^^^^^;~~-~~~~~;;;;~~--------~~;;^^;;~---~^:::^^;~~~~--.---.---~~;;~~~~~;^:::;:=^~-.........------------..-~~;^^:=:=:^^:***+;;;;^^^^:*#&amp;%+=:+&amp;#$$$$##########################################################################</w:t>
        <w:br/>
        <w:t>##########################$@@@@@@@@@@@@@@@@@@@@@@@@@@@@@@@@@@@@@@@@@@@@@@@@@@@@@@@@@@@@@@@@@@@@@@@@@@@@@@@@@@@@@@@@@@@@$&amp;&amp;%+=:::=::::::::::^^:::::^^^^^;;;;;~~~~~~~~~~~~~~~;;;^^=&amp;#$#%****%&amp;#$##&amp;%%***+=::^^^^^^^^;;^^^;;;;;;;;;;;^^^^^^^^^^^:::====+**+*++=:^^;;^;;;;;^^^::==::^^^;;;;;~~~~~~;;^^^;;;~-~~~~~~~~~~-~~~~-~----------~~~-----~~~---~~~~--~~~~~~~~~~~~~~~~~~~~~~~~~~;;;;~;;;;;;^^^:=::::::^^^^^^^;;;^^^^^^^::::::::^^:::::::::^^^^^;;~~~------~~;;;~-------~~;^^;;;;~-----~^::^:^~-~~~--------~~;;~~;~-~;^^^;:=^~..........--------~---..-~;^^:::=+:^:=%%*=^;;;;^^^:*#%&amp;%==*#$$$$$##########################################################################</w:t>
        <w:br/>
        <w:t>##########################$@@@@@@@@@@@@@@@@@@@@@@@@@@@@@@@@@@@@@@@@@@@@@@@@@@@@@@@@@@@@@@@@@@@@@@@@@$&amp;#$@@@@@@@@@@@@@@$#&amp;%**+=::=:^::::::::^:::::^^^^;;;;;~~~~~~~~~~~~~~~~~;;;;;:+%&amp;##&amp;%*==+%#$$$#&amp;%**+==::^^^^^^^^^^^^^^^^^^^^^^^^^^^^^^:::==++**+==+===++*+==:::^^^^;^^^::==::^;;;;~;;~~~~~~~~;^::^;;;~~~~~~~~~~~~~-~-~-----------~~--~~--~~~-~~~~~~~~~~~~~~~~~~~~~~~;;;~~~~~~~~;;;~~;;;;;^^^:::^:::^^^^^^^^^^;^^:^^:^:::::::::^:::==:::^^;;;;~~~~-------~~;^;~-----~~;;^^;;;;~--~~-.-~;^^::^;~-~~--------~~;;~;~--;^;^^=:~-............------~~~-..--;;^:===+=::=%&amp;%+:;;;;^^^=%&amp;%&amp;&amp;=+%#$$$$###########################################################################</w:t>
        <w:br/>
        <w:t>##########################$@@@@@@@@@@@@@@@@@@@@@@@@@@@@@@@@@@@@@@@@@@@@@@@@@@@@@@@@@@@@@@@@@@@@@@@#&amp;*%#@@@@@@@@@@@@@@@@$&amp;%*+=::==::::::::::::::^^^^^^^;;;;~~~~~~~~~~~~~~~~;;;;;;^^:=+%&amp;&amp;&amp;%++*%##$$$#&amp;%**===:::^^^^^^^^^^:^^^^^^^^^^^^::===::^;;;^;;;;~~~~~~;^^::::^^:^^^^:====:^;;;;;~;;~;;~~~~~;;;^:^^;;;~~~~~~~~~~~~~-~---~---------~~~---~~~~~~~~~~~~~~~~~~~~~~~~~~;^::;~~~~~~~~~~~;;;;;;^^^::::::^^^^^^^^^^^^^^^^::^:::::^^::^:::==:::^;;;~~------------~~;;~---~~;;^^^;;;^^~--~~~~---~;;^:^~--~~~~----~~~;~~;;;;;^;;^=:~.............------~~~~---~;^^^==**====*%%*=^;;;:^^+&amp;%*&amp;%=+&amp;#$$$$$##########################################################################</w:t>
        <w:br/>
        <w:t>##########################$@@@@@@@@@@@@@@@@@@@@@@@@@@@@@@@@@@@@@@@@@@@@@@@@@@@@@@@$$@@@@@@@@@@$#$#&amp;&amp;#@@@@@@@@@@@@@@@@@@$&amp;%*+=::==::^:::==:::::^^:^^^;;;;;;~~~~~~~~~~~~~~;;;;;;;;^^^^::===++**%&amp;&amp;#$$$$#&amp;%**+==:::::::::::::::^^^^^::=++=:^^;~~~~~~;~~~~~~~~~~~;;^^^^^^:::===:^;;;;;;;;;;;~;;;;~~~~~;;^:^^;;~~~~~~~---~~~----~~--------~~~~~~~~~~~~~~~~~~~~~~~~~~~~-~~~~;^::;~~-~~~~~~~~;;;;;^^^^::::::^^^^^^^;^^^:^^^::::::::^^:::^:::=::::^;~~~-------------~~;;~~~~;^^^^;~~;^^^;;~--~~~--.--~^^^~--~;;~~-~~~~~~~;;^;;^;;:=^-...........-.------~~;~---~;^:=+=+*++=+++**=^^^^:^:*&amp;%%%==*&amp;#$$$$$##########################################################################</w:t>
        <w:br/>
        <w:t>##########################$@@@@@@@@@@@@@@@@@@@@@@@@@@@@@@@@@@@@@@@@@@@@@@@@@@@@@@@@@@@@@@@@@#&amp;&amp;&amp;#&amp;#$@@@@@@@@@@@@@@@@@@@$&amp;%*+=::===:^::====:=::::^^^;;;;;;;~~~~~~~~~~~~~~;^^;;^^^^^;;^^:^^::==+**%#$$$@$$#&amp;%+++===::::::::::::::::====:^;~~~~~;;;;;~~~;~;~~~;;;;^^^^^::::::^^;;;;;;;;;;;;;;;;;;~~~~~~;^^^^^;;~~~--~~~~~~~----------~---~~~~~~~~~~~~~~~~~~~~~~~~~~~~~~~~~;;;;~--~~~~~~~~~;;^^^^^:::::::^^^^^^^^^^^^:^:^^:^^^:::^^^^::=:::==^;;~---------------~~;;~;;^^^;~~~;;;^^^;;~---~~~-....-~;;;~~~;^;~~~---~~;;^^^^^^==;............-------~~;;~-..~^:^:++++*+=+++++:^^^:^^=*%**=:+&amp;$$$$$$###########################################################################</w:t>
        <w:br/>
        <w:t>##########################$@@@@@@@@@@@@@@@@@@@@@@@@@@@@@$$$@@@@@@@@@@@@@@@@@@@$$$$$$$$#&amp;%**%&amp;###&amp;#$$$@@@@@@@@@@@@@@@@@@#&amp;%*++=:===::=:==++=:::::^^^;;;;;;~~~~~~~~~~~~;;;^;;^^::^^^;;;;^^^^:::::::=**%%&amp;####&amp;&amp;%%++=====::::==::::^^;;;;;;;;;~~;;;;;;;;;;;;;;;;;;;^^^^^^^^;;;;;;;;;;~~;;;;;;;;;~~~;;~~;;;^^:^;;;~~~~-~~~~~~~~------~~~~~~~~~~~~~~;^;;~~~~~~~~~~~~~~~~~~~~~~~~~~~~~~~~~~~~~;^^^^^^:=::::^^;^;;^^^^^^^^^^^^^^^^^^^^^:::==:==:;~~----------------~~;;;;;;;~~~~~;^::^;;;~-~~~~~~~---.--~;;;;;;^;~~~--~~;^::^^^::;-...........--------~;;;;~--~^^^^:++**+=++++=:^^^:^^=**+==*%&amp;#$$$$#&amp;##########################################################################</w:t>
        <w:br/>
        <w:t>##########################$@@@@@@@@@@@@@@@@@@@@@@@@@@@@@@@$$$$$$$@@@@@@@@@@@@@@@$#&amp;%***&amp;#$$@@@&amp;*%&amp;%#@@@@@@@@@@@@@@@@@@@#&amp;&amp;**+::===::=+=+++=::::^^^^;;;;;~~;;;~~~~;~~~;^^^^;;^^^::^;;;;;;;;;;;^^:==::===:=+++*%%%*++===::::^^^^;;~~~~~;^^^^;;;;;;^^^;;^;;;;;;;;^;^;;;;;;~~;;;;;;;;;;~~;;;;;;;~~~~;~~~~~~;^^^^^;;;~~~~~~~~~~~~~~~~~~~~~~~~~~~~~~~;;;;~~~~~~~~~~~~~~~~~~~~~~~~~~~-~~~~~~~~~;^^^^^::=::^^^^^^^^;;^^^^^^^^^^^^^^^^;^^^::::==:^;~-----------------~~;;;;~;~~~~;;^^::^;;;~-~;;;~~~~~--------~~~;^;~~--~~;^^:^^:=^~--.........----~~---~;^;;~--~^::===+%%*++*+=:^;^^^:==++=+*&amp;#&amp;$$$$$&amp;%##########################################################################</w:t>
        <w:br/>
        <w:t>##########################$@@@@@@@@@@@@@@@@@@@@@@@@@@@@@@@@@@$#&amp;%%&amp;##$@@@@@@@$#####&amp;&amp;#$$$@$##&amp;*&amp;&amp;&amp;$@@@@@@@@@@@@@@@@@@@$#&amp;%*+=::::====++++===::^^^^^;;;;;;;;;;~;;~;;;;^^^^^^^^^^::^;;^::^^;;^^;^^::^^^^^^;^^^^^^^;;;;;;;;;;;;;;;;;;;;^^:^:^;~~~;^^^;;;;;^^^^;;;;;^;;;;;;;;~~~~~~~;;;;;;;;;;;~~~~~;~~~~;;;;;^^:^^^;;;~~~~~~~~~~~~~~~~~~~~~~~~~~~~~~~~~--~~~~~~~~~~~~--~~--~~~~~~-~~~;~~~~;;^^^^^::==::::^^;^^^^^^^^^^^^^^^^^^^^^^^^::====:^;~~----------------~;^^;;;;;;;;;^:::::^;;~~;;^^;~~;~~~~-.------~;^;~~~~~;;^^^;:+:-.-.........---~~----~;;;^;--~^====++******+=^;^^^:======*&amp;$##$$$$&amp;%&amp;##########################################################################</w:t>
        <w:br/>
        <w:t>##########################$@@@@@@@@@@@@@@@@@@@@@@@@@@@@@@@@@@@@@$#&amp;&amp;&amp;%%%###$$##$#&amp;&amp;&amp;&amp;&amp;%&amp;%*+*&amp;#$@@@@@@@@@@@@@@@@@@@@@@@$&amp;&amp;%*+=::::====++++==:::^^^^^^;;;;;;;;;;;;~;;;;^^^^^^^^^:^^^^^^^^;^;;^^=:^^^^;^^^^^^^^;;;~~~;~~~~;~~~~~;;^;^^^^^^^^;;;;;;^^;~;;;~;^^^^;;;;;;;;;;;;;~~~~;~~~~~;;;;;;^^;~~;;;;;~~;;;;;;;:=:^;;;~~~~~~~~~~~~~~~~~~~~~~~~~~~~~~~~~~~~~~~~~~~~-~---~~------~~~~~~~~~~;;;;^^^^::==::::^^;;^;^^^^^^^;^^^;^^^^^^^^:::====^^;~~---------------~~;^^;;;;;;^^::::::^;;;;;;;^^^;^^^;~~--.---~~-~~;;~~;;~~;^^;^:;---......------~~----~;;;^;~-~^===+*%*%****=^;^^^::==++++&amp;$$$$@@$&amp;*%###########################################################################</w:t>
        <w:br/>
        <w:t>##########################$@@@@@@@@@@@@@@@@@@@@@@@@@@@@@@@@@@@@@@@@@@$##%%%%+++%%%&amp;&amp;%&amp;&amp;##$$@@@@@@@$@@@@@@@@@@@@@@@@@@@$&amp;%%*+=::::=:=:=+++==::^^^^;^^;;;;;;;~;;;;;;;;^^^^;^^^^^^^;^^^^;~~;;;^;;;^^;;;;;^^^;;;;;~~~~;~~~~;;;;;;^::^^^^::::^^^;~;;;;;;;;;;;;^^^;;;;;;;;;;;;;;;;;^;;;;;;~;;;;^^;~~;~~~;;;~~;;;;;;^^;^^^;;;;;~~~~~~~~~~~~~~~~~~~~~~~~~~~~~~~~~~~~~~~-~--~~~-------~--~~~~~~;;;;^^^^:::::::^^;;;;;^^^^^^^;^^^;^^^^^^^^:::===:^^;~~~~-------------~~;^^^;;;;^:::==::^;~~;;^^:^^^^^^^^;~~~----~;;~~~;;;;;~~;^^^^;-----.---------~~~----~;;^:^~-~^:==*%%%%***+:;^^^^====**%&amp;$$@@@@#%*%#$##########################################################################</w:t>
        <w:br/>
        <w:t>##########################$@@@@@@@@@@@@@@@@@@@@@@@@@@@@@@@@@@@@@@@@@@@@@@@@@$$$$$@@@@@@@@@@@@@@@@@@@@@@@@@@@@@@@@@@@@@$&amp;&amp;%*==:::::====++++==::::^^^;;;;;;;;;;;;;;^^^^;;;^:^:=:^^^^;;;;;~~;;;^;^;;;;;;;;;;;;;~~~~~~~~~~~;;;;;;^::::^;;;;^;;^;~~~;;~~~~~;;;^:^;;;;;;;;;;;;;;;;;;;;;;;;;;;;~~;;~~~~~;;;;;;;;;;^^;^:=:^;;;~;~~~~~~~~~~~~~~~~~~~~~~~~~~~~~~~~~~~~~~~----~~~------~~~~~~~~~~~~;^^^^^^:::^^^^^;;;;^^^^^^;;^^^^^^^^^^^^^:::===^^;;~~~~~----------~~~~;^^^^^^^::====:^;;;;^:::::^;^^^;;;~;;;;---;^^~~~;^;;;;~;^^^~--------------~~~~----~;;^:;~~;^=++*&amp;&amp;%%+==:^^::::==++*%&amp;#@$@@@#%+%#$$##########################################################################</w:t>
        <w:br/>
        <w:t>##########################$@@@@@@@@@@@@@@@@@@@@@@@@@@@@@@@@@@@@@@@@@@@@@@@@@@@@@@@@@@@@@@@@@@@@@@@@@@@@@@@@@@@@@@@@@@@$#&amp;%*===:::^:=++***+===:::^^^;;;;;;;;;;^^^^^^^^;;^^^^^^;;;;;^^^^;;^^;~;~~;;;~;;^^;;;;;~~~~~~;~~~~;;;;;^^^^::^;;;;;;;;;~~~;;;~~~~;~~;^^;;;;;;;^;;;~~;;;;;;;;^^^^;;;;;~;~~;;;;;;;;;;^^;^^^:::^^;;;~~~~~~~~~~~~~~~~~~~~~~~~~~~~~~~~~~~~~~~~--~-------------~~~~~~~~~;;^^^^^^:::^^^^;;;;^^^^^^^;;^^^^^^^^^^^^^::::=:^;;~~~~~~~~---------~~~;^^^^^:====::^:^^^^:====:::::^^;;;;;;;^;;~~;^:;~~;;;;;;;;;;----------~~~~~~~~~----~;:::;-~;^==+*%%*+=::::::^:==+*%&amp;#$$@@@@$&amp;%&amp;$$@$##########################################################################</w:t>
        <w:br/>
        <w:t>##########################$@@@@@@@@@@@@@@@@@@@@@@@@@@@@@@@@@@@@@@@@@@@@@@@@@@@@@@@@@@@@@@@@@@@@@@@@@@@@@@@@@@@@@@@@@@@$#&amp;*+:==:::^^:=++**+===:^^^^^^^^^;;;;^;^^^^^^^^^^^^^^^;;;;;;^^^;;;;;~~~~~~;;;;~;;;;;;;;~~~~;;;;;;;;~~;^^^^^^^;;;;;~;;~~~~~;;;~~~;;~;;^;;~~;~~;;;;;~~~~~;;;;;^^^^^^^^;;^;;^^^^^^^;;;;;;^^:^;^::^;~~~~~~~~~~~~~~~~~~~~~~~~~~~~~~~~~~~~~~~~~-~-----------~~~~-~~~~~;;;^^^^^^::::^^;^^;;;;^^^^;;^^^^^^^^^^^^^::::==:;~~~~~~~~~~~~-------~;;^^^^::===:::::=:^^^=+===:===:^^^^^;;;;^;;;~;;::^;;;;;;;;;~~~~~~~~~~~~~~~~~~~~-----;^=+=^;;:==+++**+==:::::^::=*%&amp;&amp;%#$@@@$$###$$@$$$#########################################################################</w:t>
        <w:br/>
        <w:t>##########################$@@@@@@@@@@@@@@@@@@@@@@@@@@@@@@@@@@@@@@@@@@@@@@@@@@@@@@@@@@@@@@@@@@@@@@@@@@@@@@@@@@@@@@@@@@@$$&amp;*=::::::^^:++++++====^;^^^^^^^^;;^;;;^^^^^^^^^:::^;;;^;;^:^^;;~~~~~~;~~;;;;;;;;;;;;;;;;;;~;;;;;;;;;;^^;^;;;;;;;~~~~~~~~~~;;;;;;;;;;^;;~~;;~~~~~~~~~~~~;;~;;;;^^^^;^^^;;;;;^^^^^;;;;^^;~~;^:^^;;;~~~~~~~~~~~~~~~~~~~~~~~~~~~~~~~~~~~~~~~-----~~~~---~~~~~~~~~~;;;^^^^::::::^^^;;^^^^^^;;^^^^^^;^^^^^^^::::==:^;~--~~~~~~~~~~----~~~;;^^^^:==:==+++=:^:::::^^^:::^^::::^^^^;;^^^^;;;^^:^^^^^;;~~~~~~~~~~~;;;;~~~~------~;:+*+^^^:==++++=::::::^^^:=*%&amp;&amp;&amp;#$$$#####$@@@@@$##########################################################################</w:t>
        <w:br/>
        <w:t>##########################$@@@@@@@@@@@@@@@@@@@@@@@@@@@@@@@@@@@@@@@@@@@@@@@@@@@@@@@@@@@@@@@@@@@@@@@@@@@@@@@@@@@@@@@@@@@@#&amp;*===::::^::=++++++===:^^^::::^:^^^^;^^::::^^;;;;;;;;;^^;;;;;;;;;;~~;~~;;^;;;;;;;;;;;~~;;;;;;~;;;~;;;;;;~;;;;;;;~~~~~~~-~~~~~~~~;^;;;^^~~~;;~~~~~~~~~~;;;;;;~;;;;;;;;;;;;^^^^^;;;;;;;;~;~;;;^^^;~~~~~~~~~~~~~~~~~~~~~~~~~~~~~~~~;;~~~~~------~------~~~~~~~~~~;;;;^^::::::^^^;;;^^^^^;;^^^^^^^;;^^^^^^:::===:;~~-----~~~~~~~~~~~~~~;;;^^::::^^::::^;^^:^^^;;^^^^:::==+==:::^::::::^::==:^;;~~;;;;~~~;;;;^^:^~~~~~~~~--;^=**=^^::::=:^^^^:::^^::=+%&amp;&amp;##$$#&amp;&amp;#$@@@@@@$@@@##########################################################################</w:t>
        <w:br/>
        <w:t>##########################$@@@@@@@@@@@@@@@@@@@@@@@@@@@@@@@@@@@@@@@@@@@@@@@@@@@@@@@@@@@@@@$$$$@@@@@@$$$$$$$@@@@@@@@@@@@@#&amp;*+==::::^:==++=+++++=:^^:::::::^::^;^;;^:^:^^^;;;;;;^;^;;;^^^;~~;;;~~~;;;;;~~;;;;;;;~~~~;;~~~;;~~;;;^^;~;;;;;;~~~~~~~~~-~~~~~~~~;;;~;;;~~~;~~;;~~~~~~~~;^^^;;;;~~;;~~~;;;^^^^^;~;;;;;;;~~~~~;;^^;;~~~~~~~~~~~~~~~-~~~~~~~~~~~~~;~~~~~------------~~~~~~~~~~~~;;;^^^:::::::^^;;^;^^^;;;;;^^^^;;^^^^^^^^^===:^;~------~-~~~~~~~~~~~~;;;^^^::::::^^^:::^^;;^^^^^:::==++++==::::=::::^^^^^^;;;;;;;~~~;;;;^:::^;;~~--~;~~~;:=++=^^^^;~;;;:::::=+**%%&amp;&amp;$$#$$$$$@@@@@@@@@$@@@##########################################################################</w:t>
        <w:br/>
        <w:t>##########################$@@@@@@@@@@@@@@@@@@@@@@@@@@@@@@@@@@@@@@@@@@@@@@@@@@@@@@@@@@@@@@$$$$@@@@$$##$$@@@@@@@@@@@@@@@$%%**+=::::^:==++++++++=:^:::^^:::^:=::;;;^:=:^^^^^^^;^^^:^;;^^^^;;;;;;~;;~;~;;;;;;;;;;;~;;;~~~~~~~~;;;;;;;~~~~~~~~~~~~~~~~~;~~~~~~~;;;^;~~~~;~~;;;~~~;;;~~;;;;;;;;;;;~;;;~~;;;;^^;;;;;;;;;~~~~;~;^^^;~~~~~~~--~~~~~~~~~~~~~~~~~~~~~~~~~-------~----~~~~~~~~~~~;;;;^^^:::::::^^^^^;;^^;;;;;^;;;;;^;^^^^^^::==:^~---.------~~~~~~~~~~~;;;;^^:==::::^^::::==***=:^^^^^:^^::::^^^^^^^^^;;;;^;^^;;;;;;;;;^^^:====^;~-~~~;;;;^:^^^;~~~;^^:::^:=+***%&amp;$@$$@@@@@@@@@@@@@@@@@@@@@##########################################################################</w:t>
        <w:br/>
        <w:t>##########################$@@@@@@@@@@@@@@@@@@@@@@@@@@@@@@@@@@@@@@@@@@@@@@@@@@@@@@@@@@@@@@@$$@@@@@@$$$@@@@@@@@@@@@@@@@@@&amp;&amp;%*+=::::^:=====++====:^^^^^^:::::::^^;;;^^^^^^^^^;;;^^^^;;^^^^;;;;;;;;;;;~;;^^;;;~~;;;^;;~~~~~~~;;;;~~~~~~~~~~~~~~~~~;~;;~~~~-~;;;;;;;~;;;~~~~;~~~~~;;;~~;;;;;;;;;~~~~;~~;;^;;;;;^^;;;;;;;;~~-~;;;;~~~~~~----~~~~~~~~~~~~~~~~~~~~~~~~------~~~------~~~~~~~~~;;;^^^::::::^^^;^^;;;;;;;;;;;;;;;;;^^^^^^::=::^~---.--------~~~~~~~~~;;;^^::::^::::==+%&amp;&amp;%*%&amp;%*:^;;;;;;;;;;^^^^^^^^;;;;^;;;;;;;;;;;^^:===+++=:^;~~~;;~~~~;~~~~;^:==+***+**&amp;&amp;&amp;#$@@@@@@@@@@@@@@@@@@@@@@@@@@##########################################################################</w:t>
        <w:br/>
        <w:t>##########################$@@@@@@@@@@@@@@@@@@@@@@@@@@@@@@@@@@@@@@@@@@@@@@@@@@@@@@@@@@@@@@@@$@@@@@@@@@@@@@@@@@@@@@@@@@@@$#%*+==:::^^:===+++=====::^^^::::^:==^;;^^^^^^^^^;^;;;;^^^^;;;;^;;~~~;~~~~;~;;;;;^;;;^^^;;~~~~~~~~;;;;~~~~~~~~~~~~~~~~~;;;~~~~~~~~;;^^^;~~~~;;-~;;;;~~~~~;;;;^;;;;~~~;~~~~~~;;~;;~;^^;;;;;^^;;~~~~~;^;;~~~~-~~-~~~~~~~~~~~-~~~~~~~~~~~~----------------~~~~~~~;;^^^^^:::::^^^;^^^^^;;~~;;;;;;;;;;^^^^::::==:^;~---.--------~~~~~~~~~;^^^:::^^^^:=*%&amp;&amp;#####&amp;###&amp;+:^^;;;;;;;;;^^^^^^;;;;;;;~;;;;^;^^:=+***%**+::^;~;;;~;;;^^^;^:=+%&amp;&amp;&amp;&amp;&amp;&amp;&amp;&amp;&amp;#$@@@@@@@@@@@@@@@@@@@@@@@@@@@@##########################################################################</w:t>
        <w:br/>
        <w:t>##########################$@@@@@@@@@@@@@@@@@@@@@@@@@@@@@@@@@@@@@@@@@@@@@@@@@@@@@@@@@@@@@@@@@@@@@@@@@$$@@@@@@@@@@@@@@@@@@#%%+==::^^::====++++++=:::^^:=+=:==::^;^^^^^^:::;;;;;^;^:^^;;;^^~~~~~~;;;~;;^^;^:^;;;;;;;~~~~;;;;;^;;~~;^;~~~;;~;;~;;;^^;;;;;;~~~;;;;;~~~~;;;~~;;;;;~~~;^^^^^;~~;;;;~~~~~~~~~~~;;^^^;;;;;^^;;;;~~~;^^^;~~~~-----~~~~~~~~--~~--~~~~----------------------~~~~~;;^^^^::::::^^^^^^^^^;;;;;;;~~;;;;^;^^^^:===::^;~~------------~~~;;~;;;^::=:^;^^:=+**%%%&amp;&amp;####&amp;%%*+::^^^^^^^^^^^^^^^^^;;;^^^^^^^^^^:=++*%%%%*+==:^^^^^::=====::=*%#$$$$$$$@@@@@@@@@@@@@@@@@@@@@@@@@@@@@@@@##########################################################################</w:t>
        <w:br/>
        <w:t>##########################$@@@@@@@@@@@@@@@@@@@@@@@@@@@@@@@@@@@@@@@@@@@@@@@@@@@@@@@@@@@@@@@@@@@@@@@@@@@@@@@@@@@@@@@@@@@@@#%%*+==:^^::====+++++==:^^^:=+*+=+=^:=::^^;;:=:^^;;;;;;^:^^^;;;;~~~;;^^^^;^^:^^^^;~~;;;~~~~~~~~~~;;;~;;~~~~;;^^;;;;;;;;;;;;;~;~~;;;;;;~~~;^^;;;;;;;;;;;;;;^;;~~~~;;;~~~~~~~~;;~;;^^^^^;;;^^;~~~;;;;^^^;;;~~~-~~-~~~--~~--~~-~~~~~--------------------~~~~~~~~~;;^^^^::::^^^^^;^^^;;~~~;;~~~;;;;;;^^^^:==::^;;;;~-----------~~;;;;;;^^:==::=+**%*****++*%&amp;&amp;&amp;%*+==::^^^^^^^^::^::^:^^^^^^^^^^^::^^:+%%%%%&amp;%%%***=:::::=***%=::+%#$$$$$$$@@@@@@@@@@@@@@@@@@@@@@@@@@@@@@@@@##########################################################################</w:t>
        <w:br/>
        <w:t>##########################$@@@@@@@@@@@@@@@@@@@@@@@@@@@@@@@@@@@@@@@@@@@@@@@@@@@@@@@@@@@@@@@@@@@@@@@@@@@@@@@@@@@@@@@@@@@@@$#&amp;%+=::^^:===::=+++=::::^:===+====::==:^:^^^^^^^;;^^^^^^;;;;;;;;;;;^^^^^^^;;;;;;~~~~~~;;~~~~~~~;~~;;;~;~;;;;;~~~~~;^;;;;;~~~~;^^^^;;;~~~;;;;~;^^;^^;;;~~~;;;;~~~~;~~~~~~~~;^^;~;^^^^;;;;^^;~~;~~~~~;;;~~~~;~~~-~--------~~-~---------------------------~~~~~;;^^^^^^^^:^^^^;;;;;;~~;~;;;;;;;;;;;;^^^::::^^^=++:;;~-----~~~~~;;^^^^:=*%%%%&amp;#$@@@$$$#%%&amp;&amp;&amp;#&amp;&amp;&amp;&amp;%+:^^;^^^^^:::::=::^^^::::::::::::+%&amp;&amp;%&amp;&amp;&amp;&amp;&amp;&amp;%%*+:^:::+%&amp;%+==+%#$@$$$$@@@@@@@@@@@@@@@@@@@@@@@@@@@@@@@@@@@##########################################################################</w:t>
        <w:br/>
        <w:t>##########################$@@@@@@@@@@@@@@@@@@@@@@@@@@@@@@@@@@@@@@@@@@@@@@@@@@@@@@@@@@@@@@@@@@@@@@@@@@@@@@@@@@@@@@@@@@@@@@$#%*+==:^:===:^:==+==::^:========::::=:==::::^^^^^::^:^;;;^^^^:;;~~;;;;;^^^;;;^;~~~;;;;;;;;;~;;;;^^;;;^^^;;~~~;;;;;;^;;;;;;;^:^^;~~;~;^^;~~~;^^^^^^;;^^;;~;^;~~;;;;;;~~~~~;;;;;~;^^^~~~~;^;;;;~~~~~;;;~~--~~~~-~-----~~--~~~---------------------------~~~;;;;;^^^^::::^:^;;;;;;~~~~~~~~;;;;;;;;;;^::::^^^:*#$#*:^;~-~-~~~~;^^^^:+%&amp;&amp;#$$@$@@$$$$$$$$@@@@@$$#&amp;&amp;&amp;&amp;&amp;&amp;%*+=^;;;::======::::::::::^:+%&amp;###$##&amp;&amp;%*%&amp;*=:::+%#&amp;*:=+&amp;$$$@@@$@@@@@@@@@@@@@@@@@@@@@@@@@@@@@@@@@@@@##########################################################################</w:t>
        <w:br/>
        <w:t>##########################$@@@@@@@@@@@@@@@@@@@@@@@@@@@@@@@@@@@@@@@@@@@@@@@@@@@@@@@@@@@@@@@@@@@@@@@@@@@@@@@@@@@@@@@@@@@@@@@#&amp;**+=:::====:===+==:::::::==+*+:=:^^:===::=::::^^:::::^^^^^^^;~~;;;;;^^^^^;;;;;~~~~;^^;;~;;;;;^^^^^^^:^;~~;;;;;^;^^^:;;~;^^^;~~~~~;;;^^^;;;^^^;^:^^;^;;;;^;~~^:^^;~~~~;;;^^;~~~;;^;~~~~;;~~;~~~~~~~~~~--~~~~~~~---------~~~----~~-------------------~~~~;;;;;;;;^^^^^^^^^;;;~~~~~~~~~;~~~;~;;;;;^:^:^^;^=&amp;#$$#%=^;;~~~~;;^^:=+%#$$$@@@@$@@@@@@@@$$@@@@@@@@@@@@$$#&amp;%%%*+=:^^^^::::::::::===+*&amp;#$$######&amp;%%&amp;&amp;*===+%#&amp;%++*&amp;$@@@@@@@@@@@@@@@@@@@@@@@@@@@@@@@@@@@@@@@@@@@##########################################################################</w:t>
        <w:br/>
        <w:t>##########################$@@@@@@@@@@@@@@@@@@@@@@@@@@@@@@@@@@@@@@@@@@@@@@@@@@@@@@@@@@@@@@@@@@@@@@@@@@@@@@@@@@@@@@@@@@@@@@@#&amp;%*++=:==:=+==+===:::::::^::=*++*+=:===:==::^=++:::::^^::^^^^^;^^;;;;;^::^:^;;^;;~;^^^^;~~;;;^^^;;^^^:^;;^;^^^;;;~;;;^;;;;;;~~~;^^;;;^::^^;;;;;^:^^;;;;^^;;~;^:^^^;;~;;;;^^;~~~;;~;;;~-~~~;;;~~~~;;;~~~~~~~~~~----------~~--~~~~---------------------~~~~~~;;;;^;;^::^^^^^;;~~~--~~;;~~~;;;;;;;^^^^:^^^^=*&amp;$$$$#%=:^^^^:==+%&amp;#$@@$$@@@@@@@@@@@@@@@@@@@@@@@@@@@@@$$#&amp;&amp;&amp;%%***+=========++*%&amp;&amp;#$$$$$$$@@#&amp;%##&amp;%++++%&amp;%%*%&amp;$$@@@@@@@@@@@@@@@@@@@@@@@@@@@@@@@@@@@@@@@@@@@##########################################################################</w:t>
        <w:br/>
        <w:t>##########################$@@@@@@@@@@@@@@@@@@@@@@@@@@@@@@@@@@@@@@@@@@@@@@@@@@@@@@@@@@@@@@@@@@@@@@@@@@@@@@@@@@@@@@@@@@@@@@@$#&amp;%++===+::=======::^^^^^^^^=+=+**+++===+=:====+::::=:::::^^^^^^^^;~;^:::::=:^^;^;^^:^^:;^^;^^^^^^^^::^::^^^;;;;;^^^^^^;;;;^^^;:=:;;:^^:^:^;~~^^^^^;;;;;;~;^^;;;;;^;;^^;;;;;;~~;;;;;~~~~~~~~~~;~-~~~~~~~--~~~~~~-----~--~~-------------------------~~~~~~~;;;;;;;;^^::^^^;;;~~~--~~;~~;~~~;;;;^^^^^^^;^:=+%$$$$@$##%%%%&amp;##$$$$$$@@@@@@@@@@@@@@@@@@@@@@@@@@@@@@@@@@@$$$#&amp;%**++*%&amp;&amp;&amp;&amp;&amp;&amp;&amp;&amp;&amp;##$@@@@@@@@$#&amp;#$$$#&amp;%++***%%&amp;#$@@@@@@@@@@@@@@@@@@@@@@@@@@@@@@@@@@@@@@@@@@@@@##########################################################################</w:t>
        <w:br/>
        <w:t>##########################$@@@@@@@@@@@@@@@@@@@@@@@@@@@@@@@@@@@@@@@@@@@@@@@@@@@@@@@@@@@@@@@@@@@@@@@@@@@@@@@@@@@@@@@@@@@@@@@@$#%++=:++:::==+++=::^^^^^^^^:===+=+*+=+*=::*%***=:::::^:=::::^^^^^^^;^:====::^;^:^^:::^:::;^^^^^:::==::==:^^;;;;^^::^;;;;:==:::=:^;^:^^:^::;;^^^^::^^^^;;;^:^;;;;;^;;^^^;;;;~~;;^^^;~~~;~~;;~~;;;~~~~------~~~~~-----------------------------------~~;~~~~;;;;;^^^^^^^^;;;;;~~---~~~~~~~~~;;;;^^^^^;;^:==+*&amp;$$$@@$$$@$$@$@$$$$$$@@@@@@@@@@@@@@@@@@@@@@@@@@@@@@@@@@@@@@$$&amp;%&amp;##$$$$@$$$$$@@@@@@@@@@@@@$$@@@@$&amp;%****%&amp;#$$@@@@@@@@@@@@@@@@@@@@@@@@@@@@@$$@@@@@@@@@@@@@@@##########################################################################</w:t>
        <w:br/>
        <w:t>##########################$@@@@@@@@@@@@@@@@@@@@@@@@@@@@@@@@@@@@@@@@@@@@@@@@@@@@@@@@@@@@@@@@@@@@@@@@@@@@@@@@@@@@@@@@@@@@@@@@$&amp;%**+====:^:=+++=::^^^^^^::::::^:+++=**+==+*%&amp;%+::::==:=:===::::==::^^^:====::::::==+==+=^^^^^^^:====::=:::^;;;^;;^;;;^:=:::++::^^:==:::::::::=+++++=^:::=::::;;^^;^^^:;~~;~~;^^^;;;~~~~~;~~~~~~~~~~~---------------------------------------------~~~~~~~;;~;;^^^^::^^;~~~~~~---~~~~~~~~~;;;;^^:^^^;:===+++%$$$@$$@$@@@@@@@@@@@@@@@@@@@@@@@@@@@@@@@@@@@@@@@@@@@@@@@@@@@@@@@@@@@@@@@@@@@@@@@@@@@@@@@@@@@@$###&amp;%&amp;#$@@@@@@@@@@@@@@@@@@@@@@@@@@@@@@@@@@@@@@@@@@@@@@@@@@##########################################################################</w:t>
        <w:br/>
        <w:t>##########################$@@@@@@@@@@@@@@@@@@@@@@@@@@@@@@@@@@@@@@@@@@@@@@@@@@@@@@@@@@@@@@@@@@@@@@@@@@@@@@@@@@@@@@@@@@@@@@@@$&amp;&amp;%*+=::::::=++==::^^;;^^^^:^^^::=++++==***+%##*+*=:+**=:===**+=====:^:===::====:=++++=::^=::::^:::=+===:::^^^^::::^^::::::==*=::^=::^^::^;^:=+:^^::^^::::^::^^^^^^^;;^^;;;;^^^^^^^;;;;;~~~~~~~~~~~;;;;~~---~--------------------------------------~~~~~~~;~;^^^:::::^;~;~~~----~~~~~~~~~;;^^^^^^^^:===+===%##&amp;##&amp;#$@@@@@@@@@@@@@@@@@@@@@@@@@@@@@@@@@@@@@@@@@@@@@@@@@@@@@@@@@@@@@@@@@@@@@@@@@@@@@@@@@@@@$$$$$#$$@@@@@@@@@@@@@@@@@@@@@@@@@@@@@@@@@@@@@@@@@@@@@@@@@@@##########################################################################</w:t>
        <w:br/>
        <w:t>##########################$@@@@@@@@@@@@@@@@@@@@@@@@@@@@@@@@@@@@@@@@@@@@@@@@@@@@@@@@@@@@@@@@@@@@@@@@@@@@@@@@@@@@@@@@@@@@@@@@@$&amp;&amp;%*+===:::==+++==:^^;^^;;^^^^:^:**%+==+**%%*%*%&amp;&amp;%&amp;&amp;%%======+*&amp;%%**+==+*++**++==++===::+****%%**+*****++*+=::==++::+***+=::^^:::^^^^^^^::==+*+::==:^^:^^^^^^:^:===:::^^:^^::^;;;^^^^;~~~~~~~-~;~~~;;;~~~--~~------------------------------------~-----~~~~;;;^::::^^;;~~-------~~~~~~~;;;;;^^^^^::+==+++%#####$$@@@@@@@@@@@@@@@@@@@@@@@@@@@@@@@@@@@@@@@@@@@@@@@@@@@@@@@@@@@@@@@@@@@@@@@@@@@@@@@@@@@@@@@@@@@@@@@@@@@@@@@@@@@@@@@@@@@@@@@@@@@@@@@@@@@@@@@@@@@@@@@@@##########################################################################</w:t>
        <w:br/>
        <w:t>##########################$@@@@@@@@@@@@@@@@@@@@@@@@@@@@@@@@@@@@@@@@@@@@@@@@@@@@@@@@@@@@@@@@@@@@@@@@@@@@@@@@@@@@@@@@@@@@@@@@@$&amp;%%*+=++:::=++*++=:^^^;;;;;^^^^^^:=++=:=+*+++++*%&amp;&amp;#&amp;***%*++%%%&amp;##$&amp;%%**%*+*%&amp;&amp;%*%%*=::=+*+****%*+++**%*+*++::=*%*=*%%+=::::^^^^:==:^^^^==::=======+=:::==::=%&amp;*+====^^:==+=:;^;~;^^^~~~~~~~~~~~~~~~~~~~-------------------~---------------------~~~~--~~~~~^^::^:^;;~~~-------~~~-~~~;;;^;^^^^^^=*+++*%&amp;###$@@@@@@@@@@@@@@@@@@@@@@@@@@@@@@@@@@@@@@@@@@@@@@@@@@@@@@@@@@@@@@@@@@@@@@@@@@@@@@@@@@@@$@@@@@@@@@@@@@@@@@@@@@@@@@@@@@@@@@@@@@@@@@@@@@@@@@@@@@@@@@@@@@@@@##########################################################################</w:t>
        <w:br/>
        <w:t>##########################$@@@@@@@@@@@@@@@@@@@@@@@@@@@@@@@@@@@@@@@@@@@@@@@@@@@@@@@@@@@@@@@@@@@@@@@@@@@@@@@@@@@@@@@@@@@@@@@@@@&amp;&amp;%*+=++=:::=+%*+==:^^^^;;;;;;;;;^^^:::::+****+*%%%&amp;##&amp;#$#&amp;&amp;&amp;&amp;#$@$@$&amp;*****%%+*%+*%&amp;*+==+++**+***%%++==**+++=::=++==+=======:^^^:=:^^:====::=+****++++=====:=::=+++:::=++=^::^;;;;;^;~~~~;;;;~~~~~~~~~~------------~---~~--------------------------~--~~~~~~~;^:::^^;;~--~------~~~~~~;;;;^^^^^^^=+*=+*&amp;##$$@$@@@@@@@@@@@@@@@@@@@@@@@@@@@@@@@@@@@@@@@@@@@@@@@@@@@@@@@@@@@@@@@@@@@@@@@@@@@@@@@@@@@@@@@@@@@@@@@@@@@@@@@@@@@@@@@@@@@@@@@@@@@@@@@@@@@@@@@@@@@@@@@@@@@@@##########################################################################</w:t>
        <w:br/>
        <w:t>##########################$@@@@@@@@@@@@@@@@@@@@@@@@@@@@@@@@@@@@@@@@@@@@@@@@@@@@@@@@@@@@@@@@@@@@@@@@@@@@@@@@@@@@@@@@@@@@@@@@@@&amp;%%+===+=::::=*%%*+=:^^^^^;;~~~~~~~;;;^=::=+*%%%%**%&amp;&amp;&amp;&amp;#$$#&amp;&amp;#@@@#*+=+*****+::+%%*+==:==:=====*&amp;&amp;&amp;**+++***++=++++++==::==::^^^:=:::===+=^::=+*++===+++*%*+=+*%&amp;%=:=++++:^^^^;;;^:::^^;~~;;~~~-~~;;;~~~~----------~~~~~-------------------------------~~~~~~;::::^;;~~-----------~~~;;;;^^^^^^::=++*%&amp;##$$@@@@@@@@@@@@@@@@@@@@@@@@@@@@@@@@@@@@@@@@@@@@@@@@@@@@@@@@@@@@@@@@@@@@@@@@@@@@@@@@@@@@@@@@@@@@@@@@@@@@@@@@@@@@@@@@@@@@@@@@@@@@@@@@@@@@@@@@@@@@@@@@@@@@@@@@##########################################################################</w:t>
        <w:br/>
        <w:t>##########################$@@@@@@@@@@@@@@@@@@@@@@@@@@@@@@@@@@@@@@@@@@@@@@@@@@@@@@@@@@@@@@@@@@@@@@@@@@@@@@@@@@@@@@@@@@@@@@@@@@#%%*+==++=:::=*%%%*+=:^^^^;;;~~~~-~~;~;^:::::=+*%&amp;&amp;%**&amp;&amp;%&amp;&amp;&amp;##$@@#%+=++++==+=::==+=::::^^^::::::=+**%%*+===========+=::::::::^^^:::^^:::::::====++++++==+**++%%*++%&amp;&amp;%*+===+=^^:==:^^;~~~-~~~~~~~;;~~~~~~---------~---~~------------------------------~~~;;;;^::^;;~~-----------~~~~;;;^^;;^^^:=++*&amp;$$@@@@@@@@@@@@@@@@@@@@@@@@@@@@@@@@@@@@@@@@@@@@@@@@@@@@@@@@@@@@@@@@@@@@@@@@@@@@@@@@@@@@@@@@@@@@@@@@@@@@@@@@@@@@@@@@@@@@@@@@@@@@@@@@@@@@@@@@@@@@@@@@@@@@@@@@@@@@##########################################################################</w:t>
        <w:br/>
        <w:t>##########################$@@@@@@@@@@@@@@@@@@@@@@@@@@@@@@@@@@@@@@@@@@@@@@@@@@@@@@@@@@@@@@@@@@@@@@@@@@@@@@@@@@@@@@@@@@@@@@@@@@@#%%*+====::::=+*%%+=::^^^;;;~~~~~~~;~;;^^^^:=+*%&amp;%*++***%%%&amp;&amp;&amp;&amp;%+=::=========:::=:::::^^^^^::^^^:=+++*+=::^^:::==*+::^^^^^^^;;^^^^^^^^^:::==:::===+==+=+*%&amp;%%&amp;%%$@@$#%++++=:^:+==^;;;~~~~~~~~;;;^;~~~~~----------~---~-------------------------------~~~~;;^^:=:;~-~-----------~~~~;;^^^^^;^:=+**%$@$@@@@@@@@@@@@@@@@@@@@@@@@@@@@@@@@@@@@@@@@@@@@@@@@@@@@@@@@@@@@@@@@@@@@@@@@@@@@@@@@@@@@@@@@@@@@@@@@@@@@@@@@@@@@@@@@@@@@@@@@@@@@@@@@@@@@@@@@@@@@@@@@@@@@@@@@@@@@##########################################################################</w:t>
        <w:br/>
        <w:t>##########################$@@@@@@@@@@@@@@@@@@@@@@@@@@@@@@@@@@@@@@@@@@@@@@@@@@@@@@@@@@@@@@@@@@@@@@@@@@@@@@@@@@@@@@@@@@@@@@@@@@@@#&amp;*+====::::==+*%*+=::^^;;;;~~~~~~~~~~;;^;^^::=+++*%%*++**%&amp;#&amp;*+=:::==:::::===:=:::^:^^^^^^^^^^^:::==:::^^^::^::::^^;;;;^^^;;^^;;;^^::::::^^^^:==:==++%#$$@@@&amp;%$$@@#*+===::^::::^;~~;~~~~-~~~;;;~~~~~~~--------~~~~~~------------.----------------~~~~~~;;^:=:^~--------------~~;^:^^^^^^^:+*%##$@@@@@@@@@@@@@@@@@@@@@@@@@@@@@@@@@@@@@@@@@@@@@@@@@@@@@@@@@@@@@@@@@@@@@@@@@@@@@@@@@@@@@@@@@@@@@@@@@@@@@@@@@@@@@@@@@@@@@@@@@@@@@@@@@@@@@@@@@@@@@@@@$@@@@@@@@@@@@@@##########################################################################</w:t>
        <w:br/>
        <w:t>##########################$@@@@@@@@@@@@@@@@@@@@@@@@@@@@@@@@@@@@@@@@@@@@@@@@@@@@@@@@@@@@@@@@@@@@@@@@@@@@@@@@@@@@@@@@@@@@@@@@@@@@$&amp;%++====::^:++*%%%+::^^;;;;~;~~~~~~~~;;;;;^^^:=+*%**+==+%#$$%+=::::===::::===:::^^^^^^:::^^:::::::=::^^^^^^^^^^;^;;;;^^^^^^^^;;;^;;;^^^^^^^^^:::::=+&amp;$@@@@@@$##$$$%+==::::^^^^^^^;~~~~-~~~~;;^^^;~~------------~-~~~~-----------------------------~~~~;;^^==^;~---------------~^+*::^^^^:*%&amp;$@$@@@@@@@@@@@@@@@@@@$@@@@@@@@@@@@@@@@@@@@@@@@@@@@@@@@@@@@@@@@@@@@@@@@@@@@@@@@@@@@@@@@@@@@@@@@@@@@@@@@@@@@@@@@@@@@@@@@@@@@@@@@@@@@@@@@@@@@@@@@@@@@@@@@@@@@@@@@@@@@@##########################################################################</w:t>
        <w:br/>
        <w:t>##########################$@@@@@@@@@@@@@@@@@@@@@@@@@@@@@@@@@@@@@@@@@@@@@@@@@@@@@@@@@@@@@@@@@@@@@@@@@@@@@@@@@@@@@@@@@@@@@@@@@@@@@$#%++===::::=+++%&amp;*+=^^^;;;;;;~~~~~~~~;;;;;;;^^:+++++=+*&amp;$$&amp;+==::^:===:::::::::^^^^^^^:::^^^^;^^^::^^^^^^^^^^^^^^^^;^^^^^^^;;;~;;;;;;;^^^^^^:::::=%#$@@@@@$##$$#*=:::::^;;;;^^^^^^;~~;;;;~;;^:^;~~-----------~~~~~~~~-------------.---..----------~~~~;;^:=:;~~-----------~~-~;:+=^^^^=*&amp;#$$$$$@@$$@@@@@@@@@@@@@@@@@@@@@@@@@@@@@@@@@@@@@@@@@@@@@@@@@@@@@@@@@@@@@@@@@@@@@@@@@@@@@@@@@@@@@@@@@@@@@@@@@@@@@@@@@@@@@@@@@@@@@@@@@@@@@@@@@@@@@@@@@@@@@@@@@@@@@@@@@@@$##########################################################################</w:t>
        <w:br/>
        <w:t>##########################$@@@@@@@@@@@@@@@@@@@@@@@@@@@@@@@@@@@@@@@@@@@@@@@@@@@@@@@@@@@@@@@@@@@@@@@@@@@@@@@@@@@@@@@@@@@@@@@@@@@@@@$&amp;%*==:::::::==+%%%+::^^;;;;~;~~~~~~~~;;;;;;;;;^::===+%#$%===:::^:::^^^:^^^^^^^^^^^^;;;^^;;;;;^:==:;;;^^^^^^^^;;;;^^^^^^^;;;;;;;;;;;;;^^^^:::::=+&amp;$$$$####&amp;&amp;%*+:::::::::^^^^^;;;;^;;;;;;;;^:^;;~~----------~~~~~~~~-------------...---...--------~~~~;^:=:;~------------~~-~;:=+:::=%#$$@@@@@@@@@@@@@@@@@@@@@@@@@@@@@@@@@@@@@@@@@@@@@@@@@@@@@@@@@@@@@@@@@@@@@@@@@@@@@@@@@@@@@@@@@@@@@@@@@@@@@@@@@@@@@@@@@@@@@@@@@@@@@@@@@@@@@@@@@@$@@@@@@@@@@@@@@@@@@@@@@@$$@$##########################################################################</w:t>
        <w:br/>
        <w:t>##########################$@@@@@@@@@@@@@@@@@@@@@@@@@@@@@@@@@@@@@@@@@@@@@@@@@@@@@@@@@@@@@@@@@@@@@@@@@@@@@@@@@@@@@@@@@@@@@@@@@@@@@@@#%*+===:=:^::::+*%*+=^;^^;;;;;;~~~~~~;;;;;;;;;;^:==*%#$#+:==::::::^;^^^^^:^^^^^^^^;;;;;;^^;;^::=:^;^^^^^^^^^^^;;;^^^^:^^;;;;;;^;~~;;;^^^^^:::=+%#&amp;%&amp;&amp;&amp;&amp;##%*=:^^:::::^^::^;;;~~;;;;^;;;;^^^^;~~~-----------~~~~~~~~~-------.------.---....--------~~;^^=:;~--..--------~~~~;^=%+==+&amp;$$@@@@@@@@@@@@@@@@@@@@@@@@@@@@@@@@@@@@@@@@@@@@@@@@@@@@@@@@@@@@@@@@@@@@@@@@@@@@@@@@@@@@@@@@@@@@@@@@@@@@@@@@@@@@@@@@@@@@@@@@@@@@@@@@@@@@@@@@@@$$$@@@@@@@@@@@@@@@@@@@@@@@##$###########################################################################</w:t>
        <w:br/>
        <w:t>##########################$@@@@@@@@@@@@@@@@@@@@@@@@@@@@@@@@@@@@@@@@@@@@@@@@@@@@@@@@@@@@@@@@@@@@@@@@@@@@@@@@@@@@@@@@@@@@@@@@@@@@@@@@#%+====:::^^:::+*%%=:^^^;;;;;;~~~~~;^^^;;;;~;;::==+&amp;$$&amp;+==::::::^^^^^^^^:::^^:^^;;;;^^^::::::^^^^^^^^^^^:^^^^^;^^^^^^^;;;;;;;;;^;;;;;^^^^::++%#&amp;**%&amp;&amp;%%%+=:^^^^^^^^^:^^;~~~~~~;;;;;;;;;^^^;;~~---------~~~~~~~~~~~-------.------...-......--~-~~~;;^::^~----.--------~~~;:=++=*&amp;#$@@@@@@@@@@@@@@@@@@@@@@@@@@@@@@@@@@@@@@@@@@@@@@@@@@@@@@@@@@@@@@@@@@@@@@@@@@@@@@@@@@@@@@@@@@@@@@@@@@@@@@@@@@@@@@@@@@@@@@@@@@@@@@@@@@@@@@@@@@@@@@@@@@@@@@@@@@@@@@@@@@@$$$###&amp;##########################################################################</w:t>
        <w:br/>
        <w:t>##########################$@@@@@@@@@@@@@@@@@@@@@@@@@@@@@@@@@@@@@@@@@@@@@@@@@@@@@@@@@@@@@@@@@@@@@@@@@@@@@@@@@@@@@@@@@@@@@@@@@@@@@@@@@#%+++=:::^^^:::=%&amp;%=^^^;;;;;;;~;;;;;^^;;~~~~;^^:+*#@$#+===::^^^^^^^:^^^^^^^^^^^^;;^^^:==:^^^^^^^;;^^^^^^^^^^^^^^^:^^^;;~~;;;;^;;^^^^:^:::=+*&amp;&amp;%**%%*+==::^^^^^^;;;^^;;~~-----~~~;;;;;;;^^;;~~---------~~~~~~~~~~~~-----..--.........---..------~;^^^;~~-----...-~~~~~;^::+==*#$@@@@@@@@@@@@@@@@@@@@@@@@@@@@@@@@@@@@@@@@@@@@@@@@@@@@@@@@@@@@@@@@@@@@@@@@@@@@@@@@@@@@@@@@@@@@@@@@@@@@@@@@@@@@@@@@@@@@@@@@@@@@@@@@@@@@@@@@@@@@@@#$@@@@@@@@@@@@@@@@@@@@$##$##&amp;&amp;##########################################################################</w:t>
        <w:br/>
        <w:t>##########################$@@@@@@@@@@@@@@@@@@@@@@@@@@@@@@@@@@@@@@@@@@@@@@@@@@@@@@@@@@@@@@@@@@@@@@@@@@@@@@@@@@@@@@@@@@@@@@@@@@@@@@@@@$#*+++=:::^^^:::=%&amp;+=^^;^;;;~;;;;;;;;~~~~~~~;;^:+%#$@#*===::^^:^^^^^^^^^:^^^^^^^^;;^^^::^^^;;;^^;^^^::^^;^^;;^^^:::^^~;;^^^^^;^^^:::::::=++%%%*++=+=:::^^^^^^^;;;;;;~~-------~~~~;;;;;;^^;;~~---------~~~~~;~~~~-------....---.......---------~;^::^~~----------~~-~;;^:=+%&amp;#@@@@@@@@@@@@@@@@@@@@@@@@@@@@@@@@@@@@@@@@@@@@@@@@@@@@@@@@@@@@@@@@@@@@@@@@@@@@@@@@@@@@@@@@@@@@@@@@@@@@@@@@@@@@@@@@@@@@@@@@@@@@@@@@@@@@@@@@@@@@@@@@@@@@@@@@@@@@@@@@@@@@$#&amp;&amp;##&amp;%##$#########################################################################</w:t>
        <w:br/>
        <w:t>##########################$@@@@@@@@@@@@@@@@@@@@@@@@@@@@@@@@@@@@@@@@@@@@@@@@@@@@@@@@@@@@@@@@@@@@@@@@@@@@@@@@@@@@@@@@@@@@@@@@@@@@@@@@@@@#%+++=::^^^^:::+%*+:^^^;;;;;;~;;;~~~~~~~~~;;^:+&amp;#$$$%=::^^^^^^^^^^;^^^::^^^^^^;;^^^^^^^^^^^:=:^^^^::^^^^^^^^:^^:::^;;;^^^;^^^^::::====+********+=:::^^^^^^^;;;;;;~~--------~~~~;;;;;^^;;;~~---------~~~~~;~~~--------..-....---...---------~~;^^^~~-----------~~~;^^:+*&amp;#$$@$@@@@@@@@@@@@@@@@@@@@@@@@@@@@@@@@@@@@@@@@@@@@@@@@@@@@@@@@@@@@@@@@@@@@@@@@@@@@@@@@@@@@@@@@@@@@@@@@@@@@@@@@@@@@@@@@@@@@@@@@@@@@@@@@@@@@@@@@@@@@@@@@@@@@@@@@@@@@@@$$###&amp;&amp;&amp;&amp;&amp;&amp;&amp;&amp;###########################################################################</w:t>
        <w:br/>
        <w:t>##########################$@@@@@@@@@@@@@@@@@@@@@@@@@@@@@@@@@@@@@@@@@@@@@@@@@@@@@@@@@@@@@@@@@@@@@@@@@@@@@@@@@@@@@@@@@@@@@@@@@@@@@@@@@@@@#*+++=::^^^^^:=*%%+=:^^;;;;;;;~~~~~~~~~~~;;^=*#$@@$%==::^:^^^^^^^^^^^^^^^^^^^;;^^^^^^^^^^:^^^^^;^^:^^^;^^:::::::^^;;;^;;;;;;;^:::===++++****+==:::^^^^^^^^;;;;;~~~-------~--~~~;;;;^^;;~~----------~~~~~~~~---------.......-......--------~~^:^~------.-.--~-~~;^:+*&amp;$$$@@@@@$$$@@@@@@@@@@@@@@@@@@@@@@@@@@@@@@@@@@@@@@@@@@@@@@@@@@@@@@@@@@@@@@@@@@@@@@@@@@@@@@@@@@@@@@@@@@@@@@@@@@@@@@@@@@@@@@@@@@@@@@@@@@@@@@@@@@@@@@@@@@@$$$@@@@@@@@@@@$######&amp;&amp;&amp;&amp;&amp;&amp;&amp;&amp;##########################################################################</w:t>
        <w:br/>
        <w:t>##########################$@@@@@@@@@@@@@@@@@@@@@@@@@@@@@@@@@@@@@@@@@@@@@@@@@@@@@@@@@@@@@@@@@@@@@@@@@@@@@@@@@@@@@@@@@@@@@@@@@@@@@@@@@@@@@#%**+=::^^^^::=+%%*=^^;;;;;~~~~~~~~~~~~~~;^:*#$@@$&amp;+::::^^^;;;;;;;^^^^^^^^^^^^^^^^^^^^^^^^^;;;;^^^;;^^^::::::^^^^;;;;~~~-~;^:======+++===:::^::::^^^^^^^;;;;~~~~------------~~;;;;;;;;~~---------~~~~~~~~~---------..........-----------~~;^^~---.-...--~~~~;^=*&amp;#$$$$@@@@@@@@@@@@@@@@@@@@@@@@@@@@@@@@@@@@@@@@@@@@@@@@@@@@@@@@@@@@@@@@@@@@@@@@@@@@@@@@@@@@@@@@@@@@@@@@@@@@@@@@@@@@@@@@@@@@@@@@@@@@@@@@@@@@@@@@@@@@@@@@$@@@$$$@@@@@@@@@@#&amp;&amp;&amp;&amp;#####&amp;&amp;&amp;%**##########################################################################</w:t>
        <w:br/>
        <w:t>##########################$@@@@@@@@@@@@@@@@@@@@@@@@@@@@@@@@@@@@@@@@@@@@@@@@@@@@@@@@@@@@@@@@@@@@@@@@@@@@@@@@@@@@@@@@@@@@@@@@@@@@@@@@@@@@@@#%*+==::^^^^^::+%&amp;+:^^;;;~~~~~~~~~~~~~~~;;:*#$@@$%=::^^^^;;;;;;^^^^^^^^^^^;^^^^::^^^^^::::^^^^^;^;;^^^:^^:::^^;;~~~-~~~~~^::::=+=++==:^^^^^^^::::^^^^^^;;;~~~-------------~~~~~;;;;~~~----------~~~~~~~~~-----.---.....-..--.......--~~;^^^;--.....----~~;:*&amp;#$$$$$$$@@@@@@@@@@@@@@@@@@@@@@@@@@@@@@@@@@@@@@@@@@@@@@@@@@@@@@@@@@@@@@@@@@@@@@@@@@@@@@@@@@@@@@@@@@@@@@@@@@@@@@@@@@@@@@@@@@@@@@@@@@@@@@@@@@@@@@@@@@@@@@@@$@@@@@@@@@@@@@$$#&amp;%%%%%%%&amp;&amp;&amp;&amp;%%%%##########################################################################</w:t>
        <w:br/>
        <w:t>##########################$@@@@@@@@@@@@@@@@@@@@@@@@@@@@@@@@@@@@@@@@@@@@@@@@@@@@@@@@@@@@@@@@@@@@@@@@@@@@@@@@@@@@@@@@@@@@@@@@@@@@@@@@@@@@@@@$&amp;%*+=::^^^^^^:+%%+:^^;;~~~~~~~~~~~~~~~;;^+&amp;$$@$&amp;+=:^^^^;;~~~;;;^^^^^^^^;;^^::::^^^;;^:::^:^^^^;;^^^^^:^:::^^;;~;~~;;;~~;::===+++=:^^^^^^::::^::^^^^^^;;;~~----------------~~~;;;;;~~~---------~~~~~~~~~-----.................-.----~~;::^~--...----~~;^=*#$@$$$$$$$@@@@@@@@@@@@@@@@@@@@@@@@@@@@@@@@@@@@@@@@@@@@@@@@@@@@@@@@@@@@@@@@@@@@@@@@@@@@@@@@@@@@@@@@@@@@@@@@@@@@@@@@@@@@@@@@@@@@@@@@@@@@@@@@@@@@@@@@@@@@@@@@@@@@@@@@@@@@$###&amp;&amp;%%%%%*+***&amp;&amp;&amp;**##########################################################################</w:t>
        <w:br/>
        <w:t>##########################$@@@@@@@@@@@@@@@@@@@@@@@@@@@@@@@@@@@@@@@@@@@@@@@@@@@@@@@@@@@@@@@@@@@@@@@@@@@@@@@@@@@@@@@@@@@@@@@@@@@@@@@@@@@@@@@@@#%*+==:::^^^::+&amp;%=:^;;;~~~~~~~~~~~~~~;;^=%$$@@$%+:^^^;~~~~~~;;;^^^;;;;;;;^^^^:^^;;;;;^^^:^^^^^^:^^::::::^^^;;;;~~;;~~-~^===+***=:^^^^^:::::^::^^^^^;;;~~~---------~~~-----~~~;;;;~~~----------~~~~~~~----.............-...-------~~;^:^~--..-...--~^+%#$$$$$$$@@@@@@@@@@@@@@@@@@@@@@@@@@@@@@@@@@@@@@@@@@@@@@@@@@@@@@@@@@@@@@@@@@@@@@@@@@@@@@@@@@@@@@@@@@@@@@@@@@@@@@@@@@@@@@@@@@@@@@@@@@@@@@@@@@@@@@@@@@@@@@@@@@@@@@@@@@@@@@$######&amp;%%%%&amp;&amp;%***%%***##########################################################################</w:t>
        <w:br/>
        <w:t>##########################$@@@@@@@@@@@@@@@@@@@@@@@@@@@@@@@@@@@@@@@@@@@@@@@@@@@@@@@@@@@@@@@@@@@@@@@@@@@@@@@@@@@@@@@@@@@@@@@@@@@@@@@@@@@@@@@@@$#%*+=:::^^^^^:*&amp;%=^^;;~~~~~~~~~~~~~~~;^=%$$@@@#*=::^^~~~~;;;;;^^^^;;;;^^;;;;^^;;^^^^::^::::^^^::^^::::::^;;;~;;;;~~;;^:==+***+:^^^::::::::^^:^^^;;;;~~~-------------------~~~;;~~~~---------~~~;;~~----......-...........------~~;^^;~---....--~^=%##$$$@@@$$@@@@@@@@@@@@@@@@@@@@@@@@@@@@@@@@@@@@@@@@@@@@@@@@@@@@@@@@@@@@@@@@@@@@@@@@@@@@@@@@@@@@@@@@@@@@@@@@@@@@@@@@@@@@@@@@@@@@@@@@@@@@@@@@@@@@@@@@@@@@@@@@@@@@@@@@@@@@$$####&amp;&amp;&amp;&amp;&amp;%**%&amp;&amp;%****++%##########################################################################</w:t>
        <w:br/>
        <w:t>##########################$@@@@@@@@@@@@@@@@@@@@@@@@@@@@@@@@@@@@@@@@@@@@@@@@@@@@@@@@@@@@@@@@@@@@@@@@@@@@@@@@@@@@@@@@@@@@@@@@@@@@@@@@@@@@@@@@@@@$&amp;*=::^^^^^^^:*&amp;*=^^;~~~~~~~~~~~~;~;;^=%$$@@@$%=:^^^;~~;^^^;;;^^^^^^^^^;;;;^^^^^^:::^;^::=:^^^^^^^:::::^;;~~~;;;;^::==+**+*+=:^^::::::::::::^^^;;;~~~-----~---------------~~;;~~-~-------~~~~;;;~~-----................---.---~;^:^~---...---;:*#$$$$$@@@@@@@@@@@@@@@@@@@@@@@@@@@@@@@@@@@@@@@@@@@@@@@@@@@@@@@@@@@@@@@@@@@@@@@@@@@@@@@@@@@@@@@@@@@@@@@@@@@@@@@@@@@@@@@@@@@@@@@@@@@@@@@@@@@@@@$$@@@@@@@@@@@@@@@@@@@@@$$@@$$$$##&amp;&amp;&amp;&amp;&amp;&amp;%*+%%******+*%$#########################################################################</w:t>
        <w:br/>
        <w:t>##########################$@@@@@@@@@@@@@@@@@@@@@@@@@@@@@@@@@@@@@@@@@@@@@@@@@@@@@@@@@@@@@@@@@@@@@@@@@@@@@@@@@@@@@@@@@@@@@@@@@@@@@@@@@@@@@@@@@@@@$&amp;+=::^^^^^^^=%%+:^;~~;~~~~~~~~~~~~;^=%$@@@@@#*=::^^;;^^^^^^;^^^^^^^^;;;;;^^::::::^;;^^^==:^^:^^:::::^;;;~~-~~;;^:=+++*+++=::::::::::::::^^^;;;;~~~~~---------------------~;;~~~---------~~~;;;~~-----................------~;^:^;---..---;:*&amp;$$$$$@@@@@@@@@@@@@@@@@@@@@@@@@@@@@@@@@@@@@@@@@@@@@@@@@@@@@@@@@@@@@@@@@@@@@@@@@@@@@@@@@@@@@@@@@@@@@@@@@@@@@@@@@@@@@@@@@@@@@@@@@@@@@@@@@@@@@@@@@@@@@@@@@@@@@@@@@@@@@@@@$$$######&amp;&amp;&amp;&amp;#&amp;&amp;&amp;%***+***++=*##########################################################################</w:t>
        <w:br/>
        <w:t>##########################$@@@@@@@@@@@@@@@@@@@@@@@@@@@@@@@@@@@@@@@@@@@@@@@@@@@@@@@@@@@@@@@@@@@@@@@@@@@@@@@@@@@@@@@@@@@@@@@@@@@@@@@@@@@@@@@@@@@@@$#%+=::^^^^^^=%%=^^;;~~~~~~~~~~~~~~;:*#@@@@@#*=:^^;;;;;;;;;;;;^^;;;^^^;;;;^^::::^^;^^^^^:=:^^::::::^^^;~~~-~~~^^:===++++=:^::::::::::::^^^;;;;~~~~~~-~~~-----------------~~~~~~---------~~;;;~~~---................-------~;^^;~---.--~;=%&amp;$$$@@@@@@@@@@@@@@@@@@@@@@@@@@@@@@@@@@@@@@@@@@@@@@@@@@@@@@@@@@@@@@@@@@@@@@@@@@@@@@@@@@@@@@@@@@@@@@@@@@@@@@@@@@@@@@@@@@@@@@@@@@@@@@@@@@@@@@@@@@@@@@@@$@@@@@@@@@@@@@@@@@$##&amp;&amp;&amp;%&amp;&amp;&amp;%&amp;##&amp;%%%%%***+++===+*##########################################################################</w:t>
        <w:br/>
        <w:t>##########################$@@@@@@@@@@@@@@@@@@@@@@@@@@@@@@@@@@@@@@@@@@@@@@@@@@@@@@@@@@@@@@@@@@@@@@@@@@@@@@@@@@@@@@@@@@@@@@@@@@@@@@@@@@@@@@@@@@@@@@@$&amp;*=::^^^^^^+%*=^;;~~~~~~~~~~~~~~~^:%$@@@@$%+=:^^;;~~~~;;~~;;;;;;;^^^;;;^^::::;;^^^^^^^^:^^^^^::^^^^;;~~~;;^^:::===+*+:^^:::::===::^^^^;;;;~~~~~~~~~~~~-----------------~~~~~--------~~~;^;;~----...............-----~~~;^^;----.-~^+&amp;$$$$@@@@@@@@@@@@@@@@@@@@@@@@@@@@@@@@@@@@@@@@@@@@@@@@@@@@@@@@@@@@@@@@@@@@@@@@@@@@@@@@@@@@@@@@@@@@@@$$$$@@@@@@@@@@@@@@@@@@@@@@@@@@@@@@@@@@@@@@@@@@@@@@@@@@@@@@@@@@@@@@@$$##&amp;&amp;%%%**&amp;&amp;&amp;##&amp;%+++***+*****++**##########################################################################</w:t>
        <w:br/>
        <w:t>##########################$@@@@@@@@@@@@@@@@@@@@@@@@@@@@@@@@@@@@@@@@@@@@@@@@@@@@@@@@@@@@@@@@@@@@@@@@@@@@@@@@@@@@@@@@@@@@@@@@@@@@@@@@@@@@@@@@@@@@@@@@$&amp;+=:^^^;^^:*%+:^;;~~~~~~~~~~~~~~;^+#$@@@$%+=^^^^;~;;;;;~~;;;;;~~;;^;;^^^:::^^;^^^^:^^^::::^^:^^^^^;~-~;;^::::=:==+*=:^:::::===::^^;;;~~~~~~~~~~~;^;~~------------------------------~~;^^^;~----...............-----~~;^^;----~;:*&amp;#$$@$@@@@@@@@@@@@@@@@@@@@@@@@@@@@@@@@@@@@@@@@@@@@@@@@@@@@@@@@@@@@@@@@@@@@@@@@@@@@@@@@@@@@@@@@@@@@@@@@@@@@@@@@@@@@@@@@@@@@@@@@@@@@@@@@@@@@@@@@@@@@@@@@@@$$$@@$@@@@@@@@$$###&amp;&amp;&amp;%%%**&amp;&amp;&amp;&amp;%*++++++++***++++**##########################################################################</w:t>
        <w:br/>
        <w:t>##########################$@@@@@@@@@@@@@@@@@@@@@@@@@@@@@@@@@@@@@@@@@@@@@@@@@@@@@@@@@@@@@@@@@@@@@@@@@@@@@@@@@@@@@@@@@@@@@@@@@@@@@@@@@@@@@@@@@@@@@@@@@$%+::^^^^^^=%%=:^;~~~~~~~~~~~;;~;^+&amp;$@@@$%+=:^^^^;;;~;~~~;^;;;~;;;;^;;^:::^^;;^:^:::^^^:::^:::^^^;;~~~~;^^::====+++:^::::====::^^^;;~~~~~~~~~~;;^:^;~~-----------------------------~~;^^;~----................---~~~;^^;----;=%##$$$@@@@@@@@@@@@@@@@@@@@@@@@@@@@@@@@@@@@@@@@@@@@@@@@@@@@@@@@@@@@@@@@@@@@@@@@@@@@@@@@@@@@@@@@@@@@@@@@@@@@@@@@@@@@@@@@@@@@@@@@@@@@@@@@@@@@@@@@@@@@@@@@@@@@@@@$@@$$$$@@$$$$&amp;%%%%%%%%***%&amp;&amp;&amp;%+++++++==+*+==+**%##########################################################################</w:t>
        <w:br/>
        <w:t>##########################$@@@@@@@@@@@@@@@@@@@@@@@@@@@@@@@@@@@@@@@@@@@@@@@@@@@@@@@@@@@@@@@@@@@@@@@@@@@@@@@@@@@@@@@@@@@@@@@@@@@@@@@@@@@@@@@@@@@@@@@@@@#*+:::^^^^:*&amp;%=^;;~~~~~~~~~~;;~;;=&amp;$@@@$#*=::^^^;;;;;;;;^^^;;~~;;^;;;^^^::^^;^^^^::^^::::^:::^^^;;;;;;^^:::==++++=:::=:===::^^^;;;;;~~~~~~~~;;^^^;~~~----------------------------~~~;^^~---...............----~~~;^::;~-~;=%#$@@@$@@@@@@@@@@@@@@@@@@@@@@@@@@@@@@@@@@@@@@@@@@@@@@@@@@@@@@@@@@@@@@@@@@@@@@@@@@@@@@@@@@@@@@@@@@@$$$$@@@@@@@@@@@@@@@@@@@@@@@@@@@@@@@@@@@@@@@@@@@@@@@@@@@@@@@@$$@@@@$$$$$$##&amp;&amp;%**%%%%*++%&amp;&amp;%++==:==:===+=+++*+%##########################################################################</w:t>
        <w:br/>
        <w:t>##########################$@@@@@@@@@@@@@@@@@@@@@@@@@@@@@@@@@@@@@@@@@@@@@@@@@@@@@@@@@@@@@@@@@@@@@@@@@@@@@@@@@@@@@@@@@@@@@@@@@@@@@@@@@@@@@@@@@@@@@@@@@@@#*+=::^^^^:%&amp;*=^^;~~~~~~~~~~~~;^=%$@@@$$%=::^^;;~;;;;^^^;;;;;;;^^;;;^:::^^^^^^^^^:::=:^^::::^^^;;;;^^::::==+**++=::==:==::^^;;;~;;;~~~~~~~~~;;;;~~~~---------.------.------------~~^^;~---..............-----~~;^::;~;^=%#$@$@@@@@@@@@@@@@@@@@@@@@@@@@@@@@@@@@@@@@@@@@@@@@@@@@@@@@@@@@@@@@@@@@@@@@@@@@@@@@@@@@@@@@@@@@@@@@@@@@@@@@@@$@@@@@@@@@@@@@@@@@@@@@@@@@@@@@@@@@@@@@@@@@@@@@@@@@@@@$@@@@$$$$##&amp;&amp;&amp;%*+**%%***%%****+++++=:::=:===+++*##########################################################################</w:t>
        <w:br/>
        <w:t>##########################$@@@@@@@@@@@@@@@@@@@@@@@@@@@@@@@@@@@@@@@@@@@@@@@@@@@@@@@@@@@@@@@@@@@@@@@@@@@@@@@@@@@@@@@@@@@@@@@@@@@@@@@@@@@@@@@@@@@@@@@@@@@@#%+=:^^;^^=&amp;&amp;+:^;;~~~~~~;~~~~~;:*$$@$@$&amp;+:::^;;;;;;;~;;;;;;;~;^^^^^^:::^^^:^:^:::::::^^:=::^;~--~;^^::===+++=:^^::::::^^^^;;;~;;;;~~~~~~;~~~~;~~~------------------.------------~;^^~-----...........------~;;^=:^;^+%$$$@@@@@$@@@$@@@@@@@@@@@@@@@@@@@@@@@@@@@@@@@@@@@@@@@@@@@@@@@@@@@@@@@@@@@@@@@@@@@@@@@@@@@@@@@@@@@@@@@@@@@@@@@@@@@@@@@@@@@@@@@@@@@@@@@@@@@@@@@@@@@@@@@@@@@@@@@@@@@@@@@@@@$$$#&amp;&amp;&amp;%%**+++++***%*++++*******++***++===+##########################################################################</w:t>
        <w:br/>
        <w:t>##########################$@@@@@@@@@@@@@@@@@@@@@@@@@@@@@@@@@@@@@@@@@@@@@@@@@@@@@@@@@@@@@@@@@@@@@@@@@@@@@@@@@@@@@@@@@@@@@@@@@@@@@@@@@@@@@@@@@@@@@@@@@@@@@#%+::^^^;^*#%=^^;;~~~;;;;;~~~;^*#@@$@$#*=::^^^;^;~~~;;~~;;;;^^::^^^^^::^^^^^^:::::^:^^^::^^;;~---;^^:=++++=:^:::==::^^^;;;;;~~~~;;;~~;;;~~~~~~------------------..-------.-----~;^;---.-...........------~~;^===+%&amp;$$@@@@@@@@@@@@@@@@@@@@@@@@@@@@@@@@@@@@@@@@@@@@@@@@@@@@@@@@@@@@@@@@@@@@@@@@@@@@@@@@@@@@@@@@@@@@@@@@@@@@@@@@@@@@@@@@@@@@@@@@@@@@@@@@@@@@@@@@@@@@@@@@@@@@@@@@@@@@@@@@@@@@@$$#&amp;&amp;%%%******+==+**++=+==+++***%*******+===*##########################################################################</w:t>
        <w:br/>
        <w:t>##########################$@@@@@@@@@@@@@@@@@@@@@@@@@@@@@@@@@@@@@@@@@@@@@@@@@@@@@@@@@@@@@@@@@@@@@@@@@@@@@@@@@@@@@@@@@@@@@@@@@@@@@@@@@@@@@@@@@@@@@@@@@@@@@@$&amp;+::^^^^:*#%=^;;~~~;;;;;~~~;^+&amp;@@@@@$%==::^^;;;~~~~~;;;;;;;;^^^^^^::^^^^^^^^::::::^:^^^^;;;~~~;;^^:==+*+:^^:::::^^^;;;~;;;~~~;;;;~~~~~~~~~--------------------....-----.----~;^~~---...........------~~;:=+%&amp;#$$$@@@@@@@@@@@@@@@@@@@@@@@@@@@@@@@@@@@@@@@@@@@@@@@@@@@@@@@@@@@@@@@@@@@@@@@@@@@@@@@@@@@@@@@@@@@@@@@@@@@@@@@@@@@@@@@@@@@@@@@@@@@@@@@@@@@@@@@@@@@@@@@@@@@@@@@@@@@@@@@@$@@@$$#&amp;&amp;&amp;&amp;%%%*+**%*+==+*%%*+=++++++===+**+***+==++*##########################################################################</w:t>
        <w:br/>
        <w:t>##########################$@@@@@@@@@@@@@@@@@@@@@@@@@@@@@@@@@@@@@@@@@@@@@@@@@@@@@@@@@@@@@@@@@@@@@@@@@@@@@@@@@@@@@@@@@@@@@@@@@@@@@@@@@@@@@@@@@@@@@@@@@@@@@@@@&amp;+:::^^^:%#*=^;~~~;;;;;;;;;^:%$@@@@$&amp;+=::^^^^^^;;;;;~~~~;;;;^:::::^^^;;^^^^^:::::::^^^^;;;;;;^^^:::=++=^^^::^^;;;;;;;;~~~~~~~;~~~~~~~~~~~---------------------........----~;^;~--............-------;^=%&amp;#$$$@@@@@@@@@@@@@@@@@@@@@@@@@@@@@@@@@@@@@@@@@@@@@@@@@@@@@@@@@@@@@@@@@@@@@@@@@@@@@@@@@@@@@@@@@@@@@@@@@@$$@@@@@@@@@@@@@@@@@@@@@@@@@@@@@@@@@@@@@@@@@@@@@@@@@@@@@@@@$$$@@@@@@@$$#&amp;&amp;%%%%%%*+****++=+%%*=:===+=+++++===^:=**++++*##########################################################################</w:t>
        <w:br/>
        <w:t>###########################@@@@@@@@@@@@@@@@@@@@@@@@@@@@@@@@@@@@@@@@@@@@@@@@@@@@@@@@@@@@@@@@@@@@@@@@@@@@@@@@@@@@@@@@@@@@@@@@@@@@@@@@@@@@@@@@@@@@@@@@@@@@@@@@$&amp;+::^^^^=%&amp;*:^;;;;;;~;;;;;^:*#@@@@@$%+==:^^^;;^;;;~;;~~~~;;^::::^^^;;~;^^^^::==::::^^^;;;;;;^^:::====:^:^^^;;~;;;;;;;;~~~~~~~~~~~~~~~~---------------------.........-.---~;;~~--..........-------~;:%##$$$@@@@@@@@@@@@@@@@@@@@@@@@@@@@@@@@@@@@@@@@@@@@@@@@@@@@@@@@@@@@@@@@@@@@@@@@@@@@@@@@@@@@@@@@@@##$@@@@@$$$$$@@@@@@@@@@@@@@@@@@@@@@@@@@@@@@@@@@@@@@@@@@@@@@@@@@@@@@$$$$$@@@@$$##&amp;&amp;&amp;%&amp;&amp;%%%%***+*++++**+===+++===+++^^::::=====+*##########################################################################</w:t>
        <w:br/>
        <w:t>##########################$@@@@@@@@@@@@@@@@@@@@@@@@@@@@@@@@@@@@@@@@@@@@@@@@@@@@@@@@@@@@@@@@@@@@@@@@@@@@@@@@@@@@@@@@@@@@@@@@@@@@@@@@@@@@@@@@@@@@@@@@@@@@@@@@@@&amp;+=:^^^:*&amp;&amp;=^^;;;;;;;;;;;;^+&amp;$@@@@@#*+=:::^^;;;;;~;;;~~~~;^:::^^^^;^;^^^^^^:::^^^::^;~~;^^^^^::====:^;;;;;;;;;;;;;~~;;;~~~~~---~~~~------------------------.......-----~;^;~--...........----~~;^+%#$$@@@@@@@@@@@@@@@@@@@@@@@@@@@@@@@@@@@@@@@@@@@@@@@@@@@@@@@@@@@@@@@@@@@@@@@@@@@@@@@@@@@@@@@@@@@$@##$$@@@@@@$$@@@@@@@@@@@@@@@@@@@@@@@@@@@@@@@@@@@@@@@@@@@@@@@@@@$$@@$#$$@@@@$$#&amp;#&amp;&amp;%%%%****%%%%+++*%%%*++++*%*+==+*+=++========+*$#########################################################################</w:t>
        <w:br/>
        <w:t>##########################$@@@@@@@@@@@@@@@@@@@@@@@@@@@@@@@@@@@@@@@@@@@@@@@@@@@@@@@@@@@@@@@@@@@@@@@@@@@@@@@@@@@@@@@@@@@@@@@@@@@@@@@@@@@@@@@@@@@@@@@@@@@@@@@@@@@#*=:^^^:%#%=^^;;;;;;;;;;;^=%$@@@@@$&amp;*+=:::^;;^;;;~~;;;;;;^:::::^^;;;;;;^^::::^^^^^;~~;;^^^^::=+++=:^;~;;;;;~~~~~~;;;;~~~~~-----~---------------------........-..------;^;~----........----~~~^=%#$@$@$$$@@@@@@@@@@@@@@@@@@@@@@@@@@@@@@@@@@@@@@@@@@@@@@@@@@@@@@@@@@@@@@@@@@@@@@@@@@@@@@@@@@@@@@@@$@$$$@@@@$$$@@@@@@@@@@@@$@@@@@@@@@@@@@@@@@@@@@@@@@@@@@@@@@@@@@@@@@@@@@@@@@@$$#&amp;&amp;&amp;&amp;%%&amp;%***%%*%%*+=+*%%%*++++**+++***+++=======:::+$#########################################################################</w:t>
        <w:br/>
        <w:t>###########################@@@@@@@@@@@@@@@@@@@@@@@@@@@@@@@@@@@@@@@@@@@@@@@@@@@@@@@@@@@@@@@@@@@@@@@@@@@@@@@@@@@@@@@@@@@@@@@@@@@@@@@@@@@@@@@@@@@@@@@@@@@@@@@@@@@@#*=:^^:+##*=^^;;;;;;;;;;;:*#@@@@@@$&amp;**+:::^;^;^^;;;^;;;;^:::::^^;;;;^^^^::::^^^^^^;;;;^^::::====:^;;;;~~~~~;~~;;;;~~~-------~~~~~-------------------.......--------~~;;~----........-----~^+%#$$@@@@@@@@@@@@@@@@@@@@@@@@@@@@@@@@@@@@@@@@@@@@@@@@@@@@@@@@@@@@@@@@@@@@@@@@@@@@@@@@@@@@@@@@@@@@@@@@#&amp;#$@@@@@$@@@@@@@@@@@@@@@@@@@@@@@@@@@@@@@@@@@@@@@@@@@@@@@@@@@@@@@@@@@$$@$##&amp;&amp;&amp;&amp;&amp;%%%*++++****%**+*%**+++++*%*++*%*++=++=::::====+##########################################################################</w:t>
        <w:br/>
        <w:t>###########################@@@@@@@@@@@@@@@@@@@@@@@@@@@@@@@@@@@@@@@@@@@@@@@@@@@@@@@@@@@@@@@@@@@@@@@@@@@@@@@@@@@@@@@@@@@@@@@@@@@@@@@@@@@@@@@@@@@@@@@@@@@@@@@@@@@@@#*=::^=&amp;$&amp;+:^^^;;;;;;;;;;:*#@@@@@@$#%+==:^^^^^;;;;^;;;^^::^:^^^^;^^^::^::^:^^^;;^^^^^^^:==:===:^;;;;~~~~~~;~~~~~~~~-----------~-------------..-----....---..-----~~;;~---..........--~~;:%#$$@@@@@@@@@@@@@@@@@@@@@@@@@@@@@@@@@@@@@@@@@@@@@@@@@@@@@@@@@@@@@@@@@@@@@@@@@@@@@@@@@@@@@@@@@@@@@@$$@@@@@@@@@@@@@@@@@@$$@@@@@@@@@@@@@@@@@@@@@@@@@@@@@@@@@@@@@@@@@@@@@@@@@@@$@$##&amp;&amp;%**%&amp;&amp;%*+++=+++*+==+*%*+::=**%%*+=+*+=====:=+==++==*##########################################################################</w:t>
        <w:br/>
        <w:t>###########################$@@@@@@@@@@@@@@@@@@@@@@@@@@@@@@@@@@@@@@@@@@@@@@@@@@@@@@@@@@@@@@@@@@@@@@@@@@@@@@@@@@@@@@@@@@@@@@@@@@@@@@@@@@@@@@@@@@@@@@@@@@@@@@@@@@@@@&amp;+=:::*#$%=:^^;;;;^;;;;;^=%$@@@@@@@#*==:^^^^;;;;;;;;^^^^^^^^^^;^^^^^::^^^^;;;;;;;^^^:::=====:^;;;;;;;;;;~~~~~~~~~~------------------------...----......-...---~~;;~~--.....-..-----~;:*&amp;$$@$@@@@@@@@@@@@@@@@@@@@@@@@@@@@@@@@@@@@@@@@@@@@@@@@@@@@@@@@@@@@@@@@@@@@@@@@@@@@@@@@@@@@@@@@@@$#$$@@@@@@@@@@@@@@@@@@@@@@@@@@@@@@@@@@@@@@@@@@@@@@@@@@@@@@@@@@@@@@@@@@@@@$@@##&amp;&amp;%%&amp;%%**%%&amp;&amp;%***+===+==+++++++++++***+++++=::=+=++***++=+##########################################################################</w:t>
        <w:br/>
        <w:t>###########################$$@@@@@@@@@@@@@@@@@@@@@@@@@@@@@@@@@@@@@@@@@@@@@@@@@@@@@@@@@@@@@@@@@@@@@@@@@@@@@@@@@@@@@@@@@@@@@@@@@@@@@@@@@@@@@@@@@@@@@@@@@@@@@@@@@@@@@&amp;%+::=%$$&amp;+=:^;;^^^;;;;;^+&amp;$@@@@@@@&amp;*+=::^^^^^;;~~;;;;;^^^^^^;;;^^:^^^^^;~;;;^^^^^:::::::::^;;;;;~~~~~~~~~~--~~~-----------------.------......-...----------~;^^;~~--..-...----~;^+&amp;#$@@@@@@@@@@@@@@@@@@@@@@@@@@@@@@@@@@@@@@@@@@@@@@@@@@@@@@@@@@@@@@@@@@@@@@@@@@@@@@@@@@@@@@@@@@@@@@@$$$$@@@@@@@@@@@@$@@@@@@@@$@@@@@@@@@@@@@@@@@@@@@@@@@@@@@@@@@@@@@@@@@@@@@@@@$#&amp;&amp;&amp;%%&amp;&amp;&amp;&amp;&amp;&amp;%%**++++++==++%%%+===++++==++***++=::=+=++**+++++##########################################################################</w:t>
        <w:br/>
        <w:t>###########################$$@@@@@@@@@@@@@@@@@@@@@@@@@@@@@@@@@@@@@@@@@@@@@@@@@@@@@@@@@@@@@@@@@@@@@@@@@@@@@@@@@@@@@@@@@@@@@@@@@@@@@@@@@@@@@@@@@@@@@@@@@@@@@@@@@@@@@@@#*=:=%@$&amp;+=:^;^^;;^;;;;^=*#$@@@@@@#%+=::^:^^;;~~~~;;^^^^^^^^;^^^^^;;;;;;;;;^^;^^:=====^^;~~~~~----~-~---~~~-------------------..------.---.-....---------~~;^;~--...-...---~^=*#$$@@@@@@@@@@@@@@@@@@@@@@@@@@@@@@@@@@@@@@@@@@@@@@@@@@@@@@@@@@@@@@@@@@@@@@@@@@@@@@@@@@@@@@@@@@@@@@@@@@@$@@@@@@@@@@$@@$@@@@$$$$$$$$$$@@@@@@@@$$$$$@@@@@@$$$@@@@$$@@@@@@@@@@$@@$$##&amp;&amp;&amp;&amp;&amp;%%*%%**++++++*++=:=****==+====+=++******+==++++***++++%##########################################################################</w:t>
        <w:br/>
        <w:t>##########################$$$@@@@@@@@@@@@@@@@@@@@@@@@@@@@@@@@@@@@@@@@@@@@@@@@@@@@@@@@@@@@@@@@@@@@@@@@@@@@@@@@@@@@@@@@@@@@@@@@@@@@@@@@@@@@@@@@@@@@@@@@@@@@@@@@@@@@@@@@$%*=*$@$&amp;+=:^^^^^^;;;;;^:*#$@@@@@@&amp;*+=:::^^;;;;;~^^^^^^^^^^;^^^^^^^;;;~;;^^;;^:====:^;~~~~-~~-----------------------------------..--..-----.....-------~~~;;~---..--.---~^+%#$$$@@@@@@@@@@@@@@@@@@@@@@@@@@@@@@@@@@@@@@@@@@@@@@@@@@@@@@@@@@@@@@@@@@@@@@@@@@@@@@@@@@@@@@@@@@@@@@@@@@@@@@@@@@@@@@$$@@@@@$$$$$@$@@@@@@@@@@@@@$@$$$@@@@@@@@$$$@@@@@@@@@@@@@@@$####&amp;%%%%***=+++===+**++=::=:+*+::=+++++****+==+++++++++++*++==*%##########################################################################</w:t>
        <w:br/>
        <w:t>###########################$$$$@$$@@@@@@@@@@@@@@@@@@@@@@@@@@@@@@@@@@@@@@@@@@@@@@@@@@@@@@@@@@@@@@@@@@@@@@@@@@@@@@@@@@@@@@@@@@@@@@@@@@@@@@@@@@@@@@@@@@@@@@@@@@@@@@@@@@@@#%+*&amp;@@$%+::::^^^^;;;;;^:*#@@@@@@$&amp;*==::^^;;;;;;^^^::::^^;;^^;^^^;;;;;;^^^:::===::^;~-~---------------------------------------.....---...-...---------~~~;~---.....--~^+&amp;$@@@@@@@@@@@@@@@@@@@@@@@@@@@@@@@@@@@@@@@@@@@@@@@@@@@@@@@@@@@@@@@@@@@@@@@@@@@@@@@@@@@@@@@@@@@@@@@@@@@$@@@@$@$$@@$$$@$@@@@@@@@$$$@@$@$@@@@@@@@@@@$@@$@@$@@$@@@@@@@@@@@@@@@@@@@@$#%%%%%%***+%%*++===+==:===:::=+++===++*+:=+*++++++++=++====+===+%%##########################################################################</w:t>
        <w:br/>
        <w:t>###########################$$$$$$$@@@$@@@@@@@@@@@@@@@@@@@@@@@@@@@@@@@@@@@@@@@@@@@@@@@@@@@@@@@@@@@@@@@@@@@@@@@@@@@@@@@@@@@@@@@@@@@@@@@@@@@@@@@@@@@@@@@@@@@@@@@@@@@@@@@@@#%**#@@$&amp;++=::^^^^^;;;;^:*$@@@@@@$&amp;*===::^^^^^;^^^::::^;;;^^;;^;;;;~;^^^^::===:^;~~-----------------------------------------......--------.---------~~~~~~--..-.-~;:*#$$@@@@@@@@@@@@@@@@@@@@@@@@@@@@@@@@@@@@@@@@@@@@@@@@@@@@@@@@@@@@@@@@@@@@@@@@@@@@@@@@@@@@@@@@@@@@@@@@@$$$@@@@@@@@$@@@@@$$$@@@@@@$@@$@@@$#@@@@@@@@@@@@$@@@@@@@@@@@@@@@@@@@@@@@@@@@#&amp;%*****%**++*%*+:^^=++++=====+**====+*%*+::=++**+++===++======++*+*##########################################################################</w:t>
        <w:br/>
        <w:t>###########################$$$#$$$@@@$@$$@@@@@@@@@@@@@@@@@@@@@@@@@@@@@@@@@@@@@@@@@@@@@@@@@@@@@@@@@@@@@@@@@@@@@@@@@@@@@@@@@@@@@@@@@@@@@@@@@@@@@@@@@@@@@@@@@@@@@@@@@@@@@@@@#*%$@@@#*+==::^^^^;;;;^=*$@@@@@@$&amp;*==::^^^^^;^^:::^^;;;;;;;;^;;~~^^^^::====:^;~~~~----------------------~-------------.--....---...----...--------~~~;~---.---^=&amp;$@@@@@@@@@@@@@@@@@@@@@@@@@@@@@@@@@@@@@@@@@@@@@@@@@@@@@@@@@@@@@@@@@@@@@@@@@@@@@@@@@@@@@@@@@@@@@@@@@@@@$$$@@$$#$@@@@@@@@@@$@@@@@@@$$$$@@@$#$@$@@@@@@@@@@$@@@@@@@@$@@@@@@@@@@@@@@$#&amp;&amp;%*++++**==+****+==:+*++===+**%%*===+=+**=====+**+++=+==++++=+*%%***##########################################################################</w:t>
        <w:br/>
        <w:t>###########################$##$$@$$$$@$$@@@@@@@@@@@@@@@@@@@@@@@@@@@@@@@@@@@@@@@@@@@@@@@@@@@@@@@@@@@@@@@@@@@@@@@@@@@@@@@@@@@@@@@@@@@@@@@@@@@@@@@@@@@@@@@@@@@@@@@@@@@@@@@@@@$&amp;&amp;$@@@#*+===:^^^^^^;;^:*#@@@@@@$&amp;*+=::::^;^:::^^^^^^^;;~;;;;;;;^^::::===:^;~--------------------------~~--------------........--..--..-.--------~;~~----~;:+&amp;$@@@@@@@@@@@@@@@@@@@@@@@@@@@@@@@@@@@@@@@@@@@@@@@@@@@@@@@@@@@@@@@@@@@@@@@@@@@@@@@@@@@@@@@@@@@@@@@@@@@@@@$@@$@@$$@$@@@@@@@@@@@$$$@$$###$@@@@$$$$$$$@@@@@@@@@@@@@@@@@@@@@@$@@@@@@@$#%%%**%*%%%*++**++++====**+==+++*%%==============+++*+=++++++=+*%%*+++*$#########################################################################</w:t>
        <w:br/>
        <w:t>##########################$$$$$$@@$$$$$$@@@@@@@@@@@@@@@@@@@@@@@@@@@@@@@@@@@@@@@@@@@@@@@@@@@@@@@@@@@@@@@@@@@@@@@@@@@@@@@@@@@@@@@@@@@@@@@@@@@@@@@@@@@@@@@@@@@@@@@@@@@@@@@@@@@@##@@@@$%*++=::^^^^^;;^:%#@@@@@@@#&amp;+=:::^;;:::^^;;;;^^;~;;;;;;^^^::::==:;~~~---------------------------~--------------.......--------------~-~~~;~~--~;^+&amp;#$@@@@@@@@@@@@@@@@@@@@@@@@@@@@@@@@@@@@@@@@@@@@@@@@@@@@@@@@@@@@@@@@@@@@@@@@@@@@@@@@@@@@@@@@@@@@@@@@@@@@@@@@@@@$$@@@@$$@@@@@@@@@$$$@$@$$$$$@@@@@@@@@$@@@@@@@@@@@@@@@@@@@$@@@@@@@@$###&amp;%%****+***+======:===::====+++++**+=+++===:::===++++=====+***+%%***%*%##########################################################################</w:t>
        <w:br/>
        <w:t>###########################$$$$$$$##$$$@@@@@@@@@@@@@@@@@@@@@@@@@@@@@@@@@@@@@@@@@@@@@@@@@@@@@@@@@@@@@@@@@@@@@@@@@@@@@@@@@@@@@@@@@@@@@@@@@@@@@@@@@@@@@@@@@@@@@@@@@@@@@@@@@@@@@@$#$@@@@&amp;%*++=::::^;;;;:+&amp;@@@@@@@$&amp;+:^::^:::^^^^;;;;;;;;^^^;^^^::::=:^;~-------------------------~~~-----------------..---------....------~~~~;~~~;=+&amp;#$@@@@@@@@@@@@@@@@@@@@@@@@@@@@@@@@@@@@@@@@@@@@@@@@@@@@@@@@@@@@@@@@@@@@@@@@@@@@@@@@@@@@@@@@@@@@@@@@@@@@@@$@@@@@@$$$$$$$$$$$$@@@$$@@@@@$$$$$$$$$$$$$#$$@@@@@@@@@@@@@@@@@@@@@$$@@@@$$#&amp;&amp;&amp;%*++++++++==+===+=:=+===+++=++**+===+**+===::========::====+***%%%%%%*%##########################################################################</w:t>
        <w:br/>
        <w:t>################################$$$#$##$@$$$@@@@@@@@@@@@@@@@@@@@@@@@@@@@@@@@@@@@@@@@@@@@@@@@@@@@@@@@@@@@@@@@@@@@@@@@@@@@@@@@@@@@@@@@@@@@@@@@@@@@@@@@@@@@@@@@@@@@@@@@@@@@@@@@@@@@@@@@@@$%+++=::^^^;;;^=%$@@@@@@$#*===:::::^::::^^^^^^^^^^^::==::^;~~--------------------------------------------.-..-----..-----------~~~;;;;=*&amp;$$@@@@@@@@@@@@@@@@@@@@@@@@@@@@@@@@@@@@@@@@@@@@@@@@@@@@@@@@@@@@@@@@@@@@@@@@@@@@@@@@@@@@@@@@@@@@@@@@@@@@@@$$$$@$$@@@$#$$@@@@@$$#$$$$$$$$$$$$$@$$$$$@@$$$@@@@@@@@@@@@@@@@@@@@@@@@@@@$$###&amp;&amp;%%%*%%**+++=========+==:==++**%%+=++++*++===:=++**++*+=++=++*%%*+++***+*##########################################################################</w:t>
        <w:br/>
        <w:t>##########################$############$$$$$@@@@@@@@@@@@@@@@@@@@@@@@@@@@@@@@@@@@@@@@@@@@@@@@@@@@@@@@@@@@@@@@@@@@@@@@@@@@@@@@@@@@@@@@@@@@@@@@@@@@@@@@@@@@@@@@@@@@@@@@@@@@@@@@@@@@@@@@@@@@#%*+=::^^;;;;^:+&amp;$@@@@@@#*+======:::::::^^^:^^^::====:^~~---------------------------------~-----------.......---------------~~;^^:+%#$@@@@@@@@@@@@@@@@@@@@@@@@@@@@@@@@@@@@@@@@@@@@@@@@@@@@@@@@@@@@@@@@@@@@@@@@@@@@@@@@@@@@@@@@@@@@@@@@@@@@@@@@@@@@$$$$@$@$$@@@@@@@@$$$$$$$$$$$$$$$$#$@$$@$$$@@@@$@@@@@@@$$@@@@@@@@@@@@$$$####%%%%*%%%**+*+++++++++=====+*+++*%%*+++++++++=:::=+*%*++++++++=+**%%******%##########################################################################</w:t>
        <w:br/>
        <w:t>###############################$$$#$##$##$$@$@@@@@@@@@@@@@@@@@@@@@@@@@@@@@@@@@@@@@@@@@@@@@@@@@@@@@@@@@@@@@@@@@@@@@@@@@@@@@@@@@@@@@@@@@@@@@@@@@@@@@@@@@@@@@@@@@@@@@@@@@@@@@@@@@@@@@@@@@@@@$&amp;*+==:^^^^^;;^=%$@@@@@@$#%*+===:===::::::::::=++==:;~-----------...----------------------~----------......---------------~;^:*&amp;#$@@@@@@@@@@@@@@@@@@@@@@@@@@@@@@@@@@@@@@@@@@@@@@@@@@@@@@@@@@@@@@@@@@@@@@@@@@@@@@@@@@@@@@@@@@@@@@@@@@@@@@@@@@@@@@@@@@@$$$$@@@@@@@@$$$$$@@$$$@$@@$$##$@$@@$$$@@@@@@@@@@@@@@@@@@@@@@@@@$##&amp;%%%&amp;%*%%%%%%%*+++***%*++====::=+==+**+*+++==::+++==++++++=+++++++++*%%%%%***%%##########################################################################</w:t>
        <w:br/>
        <w:t>###################################$#$$$$$$@@@@@@@@@@@@@@@@@@@@@@@@@@@@@@@@@@@@@@@@@@@@@@@@@@@@@@@@@@@@@@@@@@@@@@@@@@@@@@@@@@@@@@@@@@@@@@@@@@@@@@@@@@@@@@@@@@@@@@@@@@@@@@@@@@@@@@@@@@@@@@@@#%+==::^^^^^^^=*#$@@@@@@@#%%*+====:::=:====++*+:^~~~-~--------------------------------------------.--...-------------~;;^=*#$@@@@@@@@@@@@@@@@@@@@@@@@@@@@@@@@@@@@@@@@@@@@@@@@@@@@@@@@@@@@@@@@@@@@@@@@@@@@@@@@@@@@@@@@@@@@@@@@@@@@@@@@@@@@@@@@@@@@@$@@@@$$$$$$$$$$$$$@@$$$$$$$@@$$@@$$$$$$$$$@@@@@@@$$@@@@@@@@@@@$#&amp;%%%*++***%*******++*+++==++++++:::=+*%%+:=**+=====+*+========+===+*******%***+%&amp;&amp;$#########################################################################</w:t>
        <w:br/>
        <w:t>###########################$$$$$#&amp;####$$$$$$@@@@@$$@@@@@@@@@@@@@@@@@@@@@@@@@@@@@@@@@@@@@@@@@@@@@@@@@@@@@@@@@@@@@@@@@@@@@@@@@@@@@@@@@@@@@@@@@@@@@@@@@@@@@@@@@@@@@@@@@@@@@@@@@@@@@@@@@@@@$@@@@$#*===:^^^^^^^:+%$@@@@@@@@$$#&amp;&amp;%%****++****+:;~~-------------...---------------------------------.....---------~-~~~^=*&amp;#@@@@@@@@@@@@@@@@@@@@@@@@@@@@@@@@@@@@@@@@@@@@@@@@@@@@@@@@@@@@@@@@@@@@@@@@@@@@@@@@@@@@@@@@@@@@@@@@@@@@@@@@@@@@@@@@@@@$@@@$$$@@$@@@@@@@@@$$$@@$@@@@@$$$$$$$$$$$$$@@@@@$@@@@@@@@@@@@@@@@@@$#&amp;%*++==+***+=++==+***++=::===++=:==*%&amp;%*=^:+++===+++++==+++====:=+*%***%%%%%***%&amp;&amp;$#########################################################################</w:t>
        <w:br/>
        <w:t>###########################$$#######$$$$#$$$@@@@@@$@@@@@@@@@@@@@@@@@@@@@@@@@@@@@@@@@@@@@@@@@@@@@@@@@@@@@@@@@@@@@@@@@@@@@@@@@@@@@@@@@@@@@@@@@@@@@@@@@@@@@@@@@@@@@@@@@@@@@@@@@@@@@@@@@@@@@@@@@@@$&amp;+=:::^^^^^^:=*&amp;#$@@@@@@@@@@@$$$$$##&amp;%*=^~~---------------...-------------------------------------.---------~~;:+%#@@@@@@@@@@@@@@@@@@@@@@@@@@@@@@@@@@@@@@@@@@@@@@@@@@@@@@@@@@@@@@@@@@@@@@@@@@@@@@@@@@@@@@@@@@@@@@@@@@@@@@@@@@@@@@@@@@@@@@@@@@@@$@@@@@@@$$@$$@@@$$$$@@@$$$$$$$$$$@$$$@@@@@@@@@@@@@@@@@@@@$$###&amp;&amp;&amp;*+*%*+++*======+***+==::==+=++=+*%&amp;%%*=:::===::==+++=+======++++++++*%%*%%%%%%%&amp;##########################################################################</w:t>
        <w:br/>
        <w:t>###########################$$$######$$$$$#$@@$$$@@@@@@@@@@@@@@@@@@@@@@@@@@@@@@@@@@@@@@@@@@@@@@@@@@@@@@@@@@@@@@@@@@@@@@@@@@@@@@@@@@@@@@@@@@@@@@@@@@@@@@@@@@@@@@@@@@@@@@@@@@@@@@@@@@@@@@@@@@@@@@@@#*+==:^:::^^::=+*&amp;#$$@@@@@@@@@$##&amp;*+:^;~~~----------------------------------.----------------...---------~;^=%#$@@@@@@@@@@@@@@@@@@@@@@@@@@@@@@@@@@@@@@@@@@@@@@@@@@@@@@@@@@@@@@@@@@@@@@@@@@@@@@@@@@@@@@@@@@@@@@@@@@@@@@@@@@@@@@@@@@@@@@@@@@@@@@@@@@@@@@@@$$$$$$$$$$$$$$##$#&amp;&amp;#$$$@@$$@@@@@@@@@@@@@@$$@$##&amp;%%%%%%%+++++++++==::=+%*++==:========++%&amp;&amp;%%+=:==::::==++*+=::::+**+++==++*%%*%*%%%%&amp;###########################################################################</w:t>
        <w:br/>
        <w:t>###############################&amp;&amp;#$#######$$$$$$$$$$@@@@@@@@@@@@@@@@@@@@@@@@@@@@@@@@@@@@@@@@@@@@@@@@@@@@@@@@@@@@@@@@@@@@@@@@@@@@@@@@@@@@@@@@@@@@@@@@@@@@@@@@@@@@@@@@@@@@@@@@@@@@@@@@@@@@@@@@@@@@@$#*+==::==:::^::::==++++++==::^^;;~~~~------------------------------------------------------------~~~~;:+%#@@@@@@@@@@@@@@@@@@@@@@@@@@@@@@@@@@@@@@@@@@@@@@@@@@@@@@@@@@@@@@@@@@@@@@@@@@@@@@@@@@@@@@@@@@@@@@@@@@@@@@@@@@@@@@@@@@@@@@@@@@@@@@@$$$@@$$$@@@@@@@$$$@$$$$$$##$$$##$$$$$$$$$@@@$@@@@@@@@@@@$#&amp;**%%%%***++++++**++====:+++=====+++++++**%**+++++==+==+=====++*=:::=+*+=++*+***%%%%&amp;%&amp;&amp;&amp;&amp;##########################################################################</w:t>
        <w:br/>
        <w:t>##############################&amp;#####&amp;#&amp;&amp;#$$$$@$$$$$$@@@@@@@@@@@@@@@@@@@@@@@@@@@@@@@@@@@@@@@@@@@@@@@@@@@@@@@@@@@@@@@@@@@@@@@@@@@@@@@@@@@@@@@@@@@@@@@@@@@@@@@@@@@@@@@@@@@@@@@@@@@@@@@@@@@@@@@@@@@@@@@$&amp;%*+===::::::^^^^^^;;;;;;~~~~~~~~~~-----------~~-----------------....-----------------------~~~;^=*&amp;$@@@@@@@@@@@@@@@@@@@@@@@@@@@@@@@@@@@@@@@@@@@@@@@@@@@@@@@@@@@@@@@@@@@@@@@@@@@@@@@@@@@@@@@@@@@@@@@@@@@@@@@@@@@@@@@@@@@@@@@@@@@@@@@@@@$$@$$$$$@@@@@@@@@$@$@$$$$$@@$$$$$$$$$$$$@@@@@@@@@$$@@$$#&amp;%&amp;%***%%******++++++++**+*+++===+++*+===**%%*+=+===::===+=:===+++++++++++++**+++++*%%&amp;&amp;&amp;&amp;&amp;&amp;##########################################################################</w:t>
        <w:br/>
        <w:t>######################################&amp;#$$$$$$####$$@@@@@@@@@@@@@@@@@@@@@@@@@@@@@@@@@@@@@@@@@@@@@@@@@@@@@@@@@@@@@@@@@@@@@@@@@@@@@@@@@@@@@@@@@@@@@@@@@@@@@@@@@@@@@@@@@@@@@@@@@@@@@@@@@@@@@@@@@@@@@@@@@$&amp;%+====::::^^^^^^^^^;;~~~~~~~~~~~~~~~~~~-----~-----------------------------------------~~~;^:*&amp;$@@@@@@@@@@@@@@@@@@@@@@@@@@@@@@@@@@@@@@@@@@@@@@@@@@@@@@@@@@@@@@@@@@@@@@@@@@@@@@@@@@@@@@@@@@@@@@@@@@@@@@@@@@@@@@@@@@@$@@@@@@@@@@@@@$$@@@$@$$@$$$$@@$$@@@@@@@@@$$$$$$$$$$$$$$$@@@@$$$$@@@@$$$#&amp;%&amp;&amp;&amp;#&amp;***+**++++==+++=+***%*+++==+*+=+===+%%%*++===::^:==:::=::::=++++***+:=*******%%%%%%%&amp;&amp;&amp;##########################################################################</w:t>
        <w:br/>
        <w:t>##############################&amp;&amp;##&amp;&amp;&amp;&amp;&amp;#$$#####$$$$$@@@@@@@@@@@@@@@@@@@@@@@@@@@@@@@@@@@@@@@@@@@@@@@@@@@@@@@@@@@@@@@@@@@@@@@@@@@@@@@@@@@@@@@@@@@@@@@@@@@@@@@@@@@@@@@@@@@@@@@@@@@@@@@@@@@@@@@@@@@@@@@@@@@$%+===::::::::^^^:^^;;;;~~~~~~~~---~~--~~--~~--~~~----------------------------------~~;;:+&amp;$@@@@@@@@@@@@@@@@@@@@@@@@@@@@@@@@@@@@@@@@@@@@@@@@@@@@@@@@@@@@@@@@@@@@@@@@@@@@@@@@@@@@@@@@@@@@@@@@@@@@@@@@@@@@@@@@@@@@@@@@@@@@@@@@@@@@$#$$@$$@@@@@@@@@$$@@$$$$$$$$$$$$$$$$$$@@$$$$$@$$$$@@@@$#&amp;#&amp;&amp;&amp;&amp;&amp;&amp;&amp;%*+=:=+++*+=++++**+**==+=::=*+=::=+**%**+++++=::==:::===:::=+=:+*%**:=+******%%&amp;&amp;&amp;%%%&amp;###########################################################################</w:t>
        <w:br/>
        <w:t>###########################$##&amp;&amp;&amp;&amp;##&amp;&amp;##$$#######$$@@@$@@@@@@@@@@@@@@@@@@@@@@@@@@@@@@@@@@@@@@@@@@@@@@@@@@@@@@@@@@@@@@@@@@@@@@@@@@@@@@@@@@@@@@@@@@@@@@@@@@@@@@@@@@@@@@@@@@@@@@@@@@@@@@@@@@@@@@@@@@@@@@@@@$%*++===::::::^^:^^;;;;;;~~~~~~~~~~~~~~~~~~~~~~~~~~~~~~----~~~~-----------------~~;^=%&amp;$$@@@@@@@@@@@@@@@@@@@@@@@@@@@@@@@@@@@@@@@@@@@@@@@@@@@@@@@@@@@@@@@@@@@@@@@@@@@@@@@@@@@@@@@@@@@@@@@@@@@@@@@@@@@@@@@@@@@@@@@@@@@@@@@@@@@@@@@$$$$###$$$$@@@@@@@@@@@$$$@$$$$##$$###$$$$$$@@$$$@@@@$##&amp;%%%%%%%&amp;%*+=:=+%*+===+===++===::====+++=::+**+==::+*++::======+===+++===++***++***%%%%&amp;&amp;&amp;&amp;&amp;&amp;&amp;############################################################################</w:t>
        <w:br/>
        <w:t>###########################$#######$##$$$$$#$$####$$$@@@@@@@@@@@@@@@@@@@@@@@@@@@@@@@@@@@@@@@@@@@@@@@@@@@@@@@@@@@@@@@@@@@@@@@@@@@@@@@@@@@@@@@@@@@@@@@@@@@@@@@@@@@@@@@@@@@@@@@@@@@@@@@@@@@@@@@@@@@@@@@@@@@@@$&amp;%+===::::::^:^^;;;;^::^;;~~~~~~~~~~~;~~;;;;~~~~~~~~~~~~~~~~~--------------~~;:+&amp;$@@@@@@@@@@@@@@@@@@@@@@@@@@@@@@@@@@@@@@@@@@@@@@@@@@@@@@@@@@@@@@@@@@@@@@@@@@@@@@@@@@@@@@@@@@@@@@@@@@@@@@@@@@@@@@@@@@@@@@@@@@@@@@@@@@@@@@@@@@@@$$$#&amp;&amp;#$$$@@@@@@@@@@@@@@@@@@$$$$$$$$$$$$$$$$$$$$$$##&amp;&amp;&amp;%%%%%****++=:=+**+:=::=+++++=:::^^:=+*+===*%*+++==++++===:==:::=++**+++++++++***%&amp;%%%%&amp;&amp;&amp;&amp;&amp;#&amp;&amp;&amp;##########################################################################</w:t>
        <w:br/>
        <w:t>###########################$#$$$###$##$$$$###$##$$$$@@@@@@@@@@@@@@@@@@@@@@@@@@@@@@@@@@@@@@@@@@@@@@@@@@@@@@@@@@@@@@@@@@@@@@@@@@@@@@@@@@@@@@@@@@@@@@@@@@@@@@@@@@@@@@@@@@@@@@@@@@@@@@@@@@@@@@@@@@@@@@@@@@@@@@@$&amp;%+===::====:^^^;;;;^^^^;;;;~~~~~~;;;;;^^;;;;;;~;;;~~~~~~~~~~~--------~~~;^=*#$@@@@@@@@@@@@@@@@@@@@@@@@@@@@@@@@@@@@@@@@@@@@@@@@@@@@@@@@@@@@@@@@@@@@@@@@@@@@@@@@@@@@@@@@@@@@@@@@@@@@@@@@@@@@@@@@@@@@@@@@@@@@@@@@@@@@@@@@$@@@@@$$@@$$@@$$@@$@$$$$$$$@@@@@$$$$@@@$@$$@$$$$$$@$$$#&amp;&amp;&amp;%%%*%%****++====+++===:===+++=====:^^:====:=+++====++**+===++==:::=++**+++++==+*%%%%&amp;&amp;&amp;&amp;&amp;&amp;&amp;&amp;&amp;&amp;###&amp;##########################################################################</w:t>
        <w:br/>
        <w:t>###########################$#$$$#&amp;#$$@$$##$$$$$@@@@@@@@@@@@@@@@@@@@@@@@@@@@@@@@@@@@@@@@@@@@@@@@@@@@@@@@@@@@@@@@@@@@@@@@@@@@@@@@@@@@@@@@@@@@@@@@@@@@@@@@@@@@@@@@@@@@@@@@@@@@@@@@@@@@@@@@@@@@@@@@@@@@@@@@@@@@@@$&amp;***+==+++=:^^;;;^^^^^^;;;;;;~~~;;;~;;;;;;;;;;;;;;;;;;;;~~~~~~~~~-~~;^+&amp;#$@@@@@@@@@@@@@@@@@@@@@@@@@@@@@@@@@@@@@@@@@@@@@@@@@@@@@@@@@@@@@@@@@@@@@@@@@@@@@@@@@@@@@@@@@@@@@@@@@@@@@@@@@@@@@@@@@@@@@@@@@@@@@@@@@@@@@@@@@@@@@@@@@@@@@$@@@@$$$$@@@@$$$$@@$$$$$@@$$$$$$$$$##$@@$$$#&amp;%%***********+++***++=====:=+++++=======++=::=+*+==::::=**+=:=+*++++:=+=++==++++***%*%%%%&amp;&amp;%%&amp;######&amp;##########################################################################</w:t>
        <w:br/>
        <w:t>################################&amp;###$$$$$#$$@@@@@@@@@@@@@@@@@@@@@@@@@@@@@@@@@@@@@@@@@@@@@@@@@@@@@@@@@@@@@@@@@@@@@@@@@@@@@@@@@@@@@@@@@@@@@@@@@@@@@@@@@@@@@@@@@@@@@@@@@@@@@@@@@@@@@@@@@@@@@@@@@@@@@@@@@@@@@@@@@@@@#&amp;&amp;&amp;%**+++==:^:::^:^^^^^^^^^;;;;;;;;;;;;;;;;;;^^^;^^;;;;~~~;;;^:=*%#@@@@@@@@@@@@@@@@@@@@@@@@@@@@@@@@@@@@@@@@@@@@@@@@@@@@@@@@@@@@@@@@@@@@@@@@@@@@@@@@@@@@@@@@@@@@@@@@@@@@@@@@@@@@@@@@@@@@@@@@@@@@@@@@@@@@@@@@@@@@@@@@@@@@@$$$$$#####$$$@@$@@$$$$$$$$$$$@@@@@$$$$$$#$@$#&amp;&amp;%&amp;&amp;%**++++%%%*+==+**+=++==:::::====::===+**+=:==++++=:====+++====+++=+=+++==+++******%%%%%%%%%%&amp;&amp;###&amp;&amp;&amp;##########################################################################</w:t>
        <w:br/>
        <w:t>#####################################$$@@@@@@@@@@@@@@@@@@@@@@@@@@@@@@@@@@@@@@@@@@@@@@@@@@@@@@@@@@@@@@@@@@@@@@@@@@@@@@@@@@@@@@@@@@@@@@@@@@@@@@@@@@@@@@@@@@@@@@@@@@@@@@@@@@@@@@@@@@@@@@@@@@@@@@@@@@@@@@@@@@@@@@@@@@@@@#&amp;&amp;&amp;%%%**++==:::::::=:::^^^^^^^;;;;;^^^^^^^^^^^^;;^;;;^^=*&amp;$@@@@@@@@@@@@@@@@@@@@@@@@@@@@@@@@@@@@@@@@@@@@@@@@@@@@@@@@@@@@@@@@@@@@@@@@@@@@@@@@@@@@@@@@@@@@@@@@@@@@@@@@@@@@@@@@@@@@@@@@@@@@@@@@@@@@@@@@@@@@@@@@@@@@@@@@@@@@@$$$$$$$$$$@@@@$$#$$$$$$$$$$$$@@@@@$$$###&amp;%++***++*****%*+++++++===:======:=::::^=++++++=++*++=====:::===========++*++++***++*%&amp;%%%&amp;&amp;&amp;%%%%&amp;&amp;&amp;&amp;&amp;##############################################################################</w:t>
        <w:br/>
        <w:t>##############################$#&amp;&amp;&amp;#@@@@@@@@@@@@@@@@@@@@@@@@@@@@@@@@@@@@@@@@@@@@@@@@@@@@@@@@@@@@@@@@@@@@@@@@@@@@@@@@@@@@@@@@@@@@@@@@@@@@@@@@@@@@@@@@@@@@@@@@@@@@@@@@@@@@@@@@@@@@@@@@@@@@@@@@@@@@@@@@@@@@@@@@@@@@@@@@@@@$####&amp;&amp;%%**==++===::::::::^^^^^^^^:::::::=:::^^^::+*&amp;$@@@@@@@@@@@@@@@@@@@@@@@@@@@@@@@@@@@@@@@@@@@@@@@@@@@@@@@@@@@@@@@@@@@@@@@@@@@@@@@@@@@@@@@@@@@@@@@@@@@@@@@@@@@@@@@@@@@@@@@@@@@@@@@@@@@@@@@@@@@@@@@@@@@@@@@@@@@@@@$$$$@@$$$$$@@$$$$$$$$$$$$@$$$$@@@$$$$##&amp;&amp;&amp;%%***+=++******++++++=====:::=+++++===:::===++=+*%**==::=::::::::::==+++++=::=++****%%%&amp;%%%%%***%&amp;&amp;&amp;&amp;&amp;&amp;&amp;&amp;&amp;##########################################################################</w:t>
        <w:br/>
        <w:t>##################################$@@@@@@@@@@@@@@@@@@@@@@@@@@@@@@@@@@@@@@@@@@@@@@@@@@@@@@@@@@@@@@@@@@@@@@@@@@@@@@@@@@@@@@@@@@@@@@@@@@@@@@@@@@@@@@@@@@@@@@@@@@@@@@@@@@@@@@@@@@@@@@@@@@@@@@@@@@@@@@@@@@@@@@@@@@@@@@@@@@@@@@@@@@$$#&amp;%*%&amp;%%%**++======::::::::===++==+++==*&amp;#$@@@@@@@@@@@@@@@@@@@@@@@@@@@@@@@@@@@@@@@@@@@@@@@@@@@@@@@@@@@@@@@@@@@@@@@@@@@@@@@@@@@@@@@@@@@@@@@@@@@@@@@@@@@@@@@@@@@@@@$@@@@@@@@@@@@@@@@@@@@@@@@@@@@@@@@@@@@@@@@@@@@$$$$$$$$$@@@$$$$$$@$$$$$@@@@$$$$$$#&amp;%%%&amp;&amp;%*+*==::=++++==:====+++===+=:===+==::^::::==++++**+=:::^:======:::++==++====*****%%%%%%%%%%**%&amp;&amp;&amp;&amp;&amp;&amp;&amp;&amp;&amp;&amp;&amp;##########################################################################</w:t>
        <w:br/>
        <w:t>########################$####$@@@@@@@@@@@@@@@@@@@@@@@@@@@@@@@@@@@@@@@@@@@@@@@@@@@@@@@@@@@@@@@@@@@@@@@@@@@@@@@@@@@@@@@@@@@@@@@@@@@@@@@@@@@@@@@@@@@@@@@@@@@@@@@@@@@@@@@@@@@@@@@@@@@@@@@@@@@@@@@@@@@@@@@@@@@@@@@@@@@@@@@@@@@@@@@@@@@@@@@@@@$$$&amp;%%%***+=====++++++*%%%&amp;#$$@@@@@@@@@@@@@@@@@@@@@@@@@@@@@@@@@@@@@@@@@@@@@@@@@@@@@@@@@@@@@@@@@@@@@@@@@@@@@@@@@@@@@@@@@@@@@@@@@@@@@@@@@@@@@@@@@@@@@@@@$$@@@@@@@@@@@@@@@@@@@@@@@@@@@@@@@@@@@$@@@$@$$@@@$$$$$$$@@$@@$$$@@$$$$$$@@$$@$$$#&amp;%++*%%***%*+++======:::::=:===+==:=:::==+======::==+*++++==:=+==++=====::==::=+++++***%%%%&amp;&amp;&amp;%%%%***&amp;&amp;&amp;%%&amp;&amp;&amp;&amp;&amp;&amp;&amp;##########################################################################</w:t>
        <w:br/>
        <w:t>##########################$$@@@@@@@@@@@@@@@@@@@@@@@@@@@@@@@@@@@@@@@@@@@@@@@@@@@@@@@@@@@@@@@@@@@@@@@@@@@@@@@@@@@@@@@@@@@@@@@@@@@@@@@@@@@@@@@@@@@@@@@@@@@@@@@@@@@@@@@@@@@@@@@@@@@@@@@@@@@@@@@@@@@@@@@@@@@@@@@@@@@@@@@@@@@@@@@@@@@@@@@@@@@@@@@$$@@$$$###&amp;&amp;&amp;&amp;%%%%&amp;#$$$@@@@@@@@@@@@@@@@@@@@@@@@@@@@@@@@@@@@@@@@@@@@@@@@@@@@@@@@@@@@@@@@@@@@@@@@@@@@@@@@@@@@@@@@@@@@@@@@@@@@@@@@@@@@@@@@@@@@@@@@@@@@@@@@@@@@@@@@@@@@@@@@@@@@@@@@@@@@@@@@$@@@@$$$#$$@@@$$$#$$$$$@$@$$@$$$$$$$@$$$##&amp;&amp;%*+**++***++++++===+===:========:^^:=++*+====++=:::=+++=:===:==+====+===========+++*****%%%&amp;%%%*%%%*%&amp;&amp;&amp;&amp;%%%&amp;&amp;%%%$#########################################################################</w:t>
        <w:br/>
        <w:t>##########################$@@@@@@@@@@@@@@@@@@@@@@@@@@@@@@@@@@@@@@@@@@@@@@@@@@@@@@@@@@@@@@@@@@@@@@@@@@@@@@@@@@@@@@@@@@@@@@@@@@@@@@@@@@@@@@@@@@@@@@@@@@@@@@@@@@@@@@@@@@@@@@@@@@@@@@@@$@@@@@@@@@@@@@$#&amp;&amp;&amp;&amp;&amp;$$@@@@@@@@@@@@@@@@@@@@@$#&amp;%%%&amp;%%&amp;&amp;%%%&amp;&amp;###&amp;&amp;#####&amp;%%%%&amp;$@@@@@@@@@@@@@@@@@@@@@@@@@@@@@@@@@@@@@@@@@@@@@@@@@@@@@@@@@@@@@@@@@@@@@@@@@@@@@@@@@@@@@@@@@@@@@@@@@@@@@@@@@@@@@@@@@@@@@@@@@@@@@@@@@@@@@@@@@@@@$$@@@@@@@@@@@@@@@@@@@@@@@@@$$$$$$$@$$$$$$$#$$@$@$$$$@$@@$@@$#&amp;&amp;&amp;&amp;****%*+++++***+++++========++=::=:^^:++========+=:::=++++==::::==::===========++++******%%%%%%%%***%&amp;&amp;&amp;&amp;&amp;&amp;%%%%%%*%##########################################################################</w:t>
        <w:br/>
        <w:t>##########################$@@@@@@@@@@@@@@@@@@@@@@@@@@@@@@@@@@@@@@@@@@@@@@@@@@@@@@@@@@@@@@@@@@@@@@@@@@@@@@@@@@@@@@@@@@@@@@@@@@@@@@@@@@@@@@@@@@@@@@@@@@@@@@@@@@@@@@@@@@@@@@@@@@$@@$$#&amp;$@@@@@@@@@@@#*=^^^^^:=+*#$$@@@@@@@@@@@@@@@@@$#%+==::^^^^;^^^^^;;^^;^^^:=*&amp;$@@@@@@@@@@@@@@@@@@@@@@@@@@@@@@@@@@@@@@@@@@@@@@@@@@@@@@@@@@@@@@@@@@@@@@@@@@@@@@@@@@@@@@@@@@@@@@@@@@@@@@@@@@@@@@@@@@@@@@@@@@@@@@@@@@@@@@@@@@@@@@@@@@@@@@@@@@@@@@@$@@@@@$@@@@$@@@$@$$$$##$$#$$$@$$@$@@@@@$$&amp;&amp;%%%***++*++==+++++++****++=:::=:========+*=:====::::^^^:=+**++**==::=++++=::=++===++++*%**%%%&amp;&amp;%%%****%%&amp;&amp;&amp;&amp;&amp;&amp;&amp;%%%*%%%##########################################################################</w:t>
        <w:br/>
        <w:t>##########################$@@@@@@@@@@@@@@@@@@@@@@@@@@@@@@@@@@@@@@@@@@@@@@@@@@@@@@@@@@@@@@@@@@@@@@@@@@@@@@@@@@@@@@@@@@@@@@@@@@@@@@@@@@@@@@@@@@@@@@@@@@@@@@@@@@@@@@@@@@@@@@$@@$$@$$@&amp;&amp;$$#$@@@@@@@#+:^;~~----~~;^=+*%##@@@@@@@@@@@@@@@#&amp;%+=:^^^;^;;;;;~;;;:=*&amp;$@@@@@@@@@@@@@@@@@@@@@@@@@@@@@@@@@@@@@@@@@@@@@@@@@@@@@@@@@@@@@@@@@@@@@@@@@@@@@@@@@@@@@@@@@@@@@@@@@@@@@@@@@@@@@@@@@@@@@@@@@@@@@@@@@@@@$@@@@@@@@@@@@@@@@@@@@@@@@@@@@@@@@@@@@@$$@$$$$@$@$$$$$$@@$$$$$$$$$$$$#&amp;%*++====+*+++==++++=:==++=:===::::===:::::=++==++=====:^:=======++*+=::=++*+++***%****+++*++%%%*%%%%%***&amp;&amp;&amp;&amp;&amp;&amp;&amp;&amp;&amp;%%%%***%##########################################################################</w:t>
        <w:br/>
        <w:t>##########################$@@@@@@@@@@@@@@@@@@@@@@@@@@@@@@@@@@@@@@@@@@@@@@@@@@@@@@@@@@@@@@@@@@@@@@@@@@@@@@@@@@@@@@@@@@@@@@@@@@@@@@@@@@@@@@@@@@@@@@@@@@@@@@@@@@@@@@@@@@@@@@@@@$@@$$$%&amp;#&amp;#$$@@@@@#*:^;~~~-------~~~~;^:=+%#@@@@@@@@@@@@@@#&amp;%+=:^^^^;;;;^:*#@@@@@@@@@@@@@@@@@@@@@@@@@@@@@@@@@@@@@@@@@@@@@@@@@@@@@@@@@@@@@@@@@@@@@@@@@@@@@@@@@@@@@@@@@@@@@@@@@@@@@@@@@@@@@@@@@@@@@@@@@@@@@@@@@@@@@@@@@@@@@@@@@@@@@@@@@@@@@@@@@@@@@@@@@@@$$$$@@$#$$@$$$$$$$$$$@$$$@@$$$$##&amp;****++*+=+**+++===:==++++=:^===::======::::===+++++***+++***+=:::=++==::::==+*****++*%*+=++++*%%%***%%**%&amp;&amp;&amp;&amp;&amp;&amp;&amp;&amp;&amp;%*%%%**%$#########################################################################</w:t>
        <w:br/>
        <w:t>##########################$@@@@@@@@@@@@@@@@@@@@@@@@@@@@@@@@@@@@@@@@@@@@@@@@@@@@@@@@@@@@@@@@@@@@@@@@@@@@@@@@@@@@@@@@@@@@@@@@@@@@@@@@@@@@@@@@@@@@@@@@@@@@@@@@@@@@@@@@@@@@@@@@@$@@$$@&amp;$$&amp;#$$@@@@@%:^;~~~~~-----~~---~-~~~~^+#@@@@@@@@@@@@@@@@$&amp;*===:==*&amp;#@@@@@@@@@@@@@@@@@@@@@@@@@@@@@@@@@@@@@@@@@@@@@@@@@@@@@@@@@@@@@@@@@@@@@@@@@@@@@@@@@@@@@@@@@@@@@@@@@@@@@@@@@@@@@@@@@@@@@@@@@@@@@@@@@@@@@@@@@@@@@@@@@@@@@@@@@@@@@@@@@@@@@@@@@@@@$&amp;&amp;#$@@$$$$$@@$@$$$$$$$$@@@@$$#&amp;%**%**+++++++***++=::=:======::::+=======:::::^:==+=:=+=+=+%%%+==+====+==::::::==+***++**+++*%%%%%%%***%*%%&amp;###&amp;&amp;&amp;&amp;&amp;%****%**%##########################################################################</w:t>
        <w:br/>
        <w:t>##########################$@@@@@@@@@@@@@@@@@@@@@@@@@@@@@@@@@@@@@@@@@@@@@@@@@@@@@@@@@@@@@@@@@@@@@@@@@@@@@@@@@@@@@@@@@@@@@@@@@@@@@@@@@@@@@@@@@@@@@@@@@@@@@@@@@@@@@@@@@@@@@@@@$$@##$###&amp;&amp;$$@@@@@&amp;=^;~~~~-~---------~--~-~~~;=&amp;@@@@@@@@@@@@@@@@@$$#&amp;&amp;#$@@@@@@@@@@@@@@@@@@@@@@@@@@@@@@@@@@@@@@@@@@@@@@@@@@@@@@@@@@@@@@@@@@@@@@@@@@@@@@@@@@@@@@@@@@@@@@@@@@@@@@@@@@@@@@@@@@@@@@@@@@@@@@@@@@@@@@@@@@@@@@@@@@@@@@@@@@@@@@@@@@@@$$@@@@@@$$@@##$@@@@$$@$$$$$$$$@$$$@@$$$$##&amp;%++*++=:++**+==+===:::::===:^^^::=:::=++==+==:^:==+====^::+%%*+==++==++++++=::^^:+++++====++*%%%%%%%%&amp;%%*%&amp;&amp;##&amp;&amp;&amp;&amp;%%%*******%##########################################################################</w:t>
        <w:br/>
        <w:t>##########################$@@@@@@@@@@@@@@@@@@@@@@@@@@@@@@@@@@@@@@@@@@@@@@@@@@@@@@@@@@@@@@@@@@@@@@@@@@@@@@@@@@@@@@@@@@@@@@@@@@@@@@@@@@@@@@@@@@@@@@@@@@@@@@@@@@@@@@@@@@$@@$@@$@@&amp;#$&amp;&amp;&amp;&amp;&amp;##@@@@&amp;+:;;~~~-~-----~-~~~;^=++=====*&amp;$@@@@@$&amp;**&amp;#$@@@@@@@@@@@@@@@@@@@@@@@@@@@@@@@@@@@@@@@@@@@@@@@@@@@@@@@@@@@@@@@@@@@@@@@@@@@@@@@@@@@@@@@@@@@@@@@@@@@@@@@@@@@@@@@@@@@@@@@@@@@@@@@@@@@@@@@@@@@@@@@@@@@@@@@@@@@@@@@@@@@@@@@@@@@@@@@@@@@@@@@@@@@$@@@@$$$$$$$$$$$@@$$@@$$$$##&amp;%**+=++====+**+:::===:::=+++=::===++=========:::^:==::=:::=*%**+=+++=+****++===:^^:=+*++=:=++****%%%%%%%%%&amp;&amp;##&amp;&amp;&amp;&amp;&amp;%%%%%*****%##########################################################################</w:t>
        <w:br/>
        <w:t>##########################$@@@@@@@@@@@@@@@@@@@@@@@@@@@@@@@@@@@@@@@@@@@@@@@@@@@@@@@@@@@@@@@@@@@@@@@@@@@@@@@@@@@@@@@@@@@@@@@@@@@@@@@@@@@@@@@@@@@@@@@@@@@@@@@@@@@@@@@@@@$@$$@@@@$%&amp;#&amp;##&amp;&amp;&amp;#@@@&amp;+:;;~~~--~-~~~;^:=+*%&amp;###&amp;&amp;&amp;&amp;&amp;#&amp;&amp;##$$#+;~~~~^=%$@@@@@@@@@@@@@@@@@@@@@@@@@@@@@@@@@@@@@@@@@@@@@@@@@@@@@@@@@@@@@@@@@@@@@@@@@@@@@@@@@@@@@@@@@@@@@@@@@@@@@@@@@@@@@@@@@@@@@@@@@@@@@@@@@@@@@@@@@@@@@@@@@@@@@@@@@@@@@@@@@@@@@@@@@@@@@@@@@$$@@$##$$#$@@@@@$$$$$@@@@$$@@$$$#&amp;%**++++**===+++==::=++===+++==:::=:::==+=====::=++====:::==+*%*++++++=+***+**+=+++:::=+*+==+*%%%&amp;%%*%%%%%%%&amp;##&amp;&amp;&amp;&amp;&amp;%%%%%%%%%***%##########################################################################</w:t>
        <w:br/>
        <w:t>##########################$@@@@@@@@@@@@@@@@@@@@@@@@@@@@@@@@@@@@@@@@@@@@@@@@@@@@@@@@@@@@@@@@@@@@@@@@@@@@@@@@@@@@@@@@@@@@@@@@@@@@@@@@@@@@@@@@@@@@@@@@@@@@@@@@@@@@@@@@@@@@&amp;&amp;@$$@#&amp;$$#$##$#@@@&amp;+:^;~~~~-~;;^=+*%&amp;&amp;&amp;######&amp;&amp;%&amp;&amp;&amp;&amp;&amp;&amp;&amp;##+;~---~;:%$@@@@@@@@@@@@@@@@@@@@@@@@@@@@@@@@@@@@@@@@@@@@@@@@@@@@@@@@@@@@@@@@@@@@@@@@@@@@@@@@@@@@@@@@@@@@@@@@@@@@@@@@@@@@@@@@@@@@@@@@@@@@@@@@@@@@@@@@@@@@@@@@@@@@@@@@@@@@@@@@@@@@@@@@@@@$@@@@@@@@@@$$$$@@$$@@$$@@@@@$$$$$$$$#&amp;&amp;%***++++++======::=======++++=::===:::+++=++=:^^:=++==::===+*%%+=+++++++***+***++===:::=++==*%%%%&amp;%%%%%%%%&amp;&amp;&amp;##&amp;&amp;&amp;&amp;&amp;%*%%%%*%***+*##########################################################################</w:t>
        <w:br/>
        <w:t>##########################$@@@@@@@@@@@@@@@@@@@@@@@@@@@@@@@@@@@@@@@@@@@@@@@@@@@@@@@@@@@@@@@@@@@@@@@@@@@@@@@@@@@@@@@@@@@@@@@@@@@@@@@@@@@@@@@@@@@@@@@@@@@@@@@@@@@@@@@@@$@$&amp;#$&amp;#$$#$####$$$@$&amp;=;~~~~~~^=*%&amp;#&amp;&amp;&amp;&amp;&amp;###$$####&amp;&amp;&amp;&amp;&amp;&amp;&amp;&amp;&amp;#%:~~~;:*#@@@@@@@@@@@@@@@@@@@@@@@@@@@@@@@@@@@@@@@@@@@@@@@@@@@@@@@@@@@@@@@@@@@@@@@@@@@@@@@@@@@@@@@@@@@@@@@@@@@@@@@@@@@@@@@@@@@@@@@@@@@@@@@@@@@@@@@@@@@@@@@@@@@@@@@@@@@@@@@@@@@@@@@@@@@@@$$@@@@@@@@@@@@@@@$$$$@$@@$$$$$$$$$$$&amp;%%%%%%*++***+++====::=::=:==+***+==++=::::::=++====+++==+++==++****+++====:==*%%*****++=+++*++++*%%%%%%**%*%%&amp;&amp;&amp;&amp;#&amp;&amp;&amp;&amp;%**%****%*+++*##########################################################################</w:t>
        <w:br/>
        <w:t>##########################$@@@@@@@@@@@@@@@@@@@@@@@@@@@@@@@@@@@@@@@@@@@@@@@@@@@@@@@@@@@@@@@@@@@@@@@@@@@@@@@@@@@@@@@@@@@@@@@@@@@@@@@@@@@@@@@@@@@@@@@@@@@@@@@@@@@@@@@@@$@$#@$&amp;##%&amp;#&amp;###@@@#+^~--~~^+%$$$$$$###&amp;&amp;&amp;###$#######&amp;&amp;&amp;&amp;&amp;##%::+%$@@@@@@@@@@@@@@@@@@@@@@@@@@@@@@@@@@@@@@@@@@@@@@@@@@@@@@@@@@@@@@@@@@@@@@@@@@@@@@@@@@@@@@@@@@@@@@@@@@@@@@@@@@@@@@@@@@@@@@@@@@@@@@@@@@@@@@@@@@@@@@@@@@@@@@@@@@@@@@@@@@@@@@@@@@@@@@@@@@@@@$$@@@@@@@$$@@@@@$$$$$@$$$$$##&amp;&amp;&amp;%%%%%*+=+%%%+========::====++++++==:::^^::::::::==++==:::::::+*%*++=::=++==++***+++****+===++===******%%%%%%&amp;&amp;&amp;&amp;&amp;&amp;&amp;&amp;&amp;%**%**%******+*##########################################################################</w:t>
        <w:br/>
        <w:t>##########################$@@@@@@@@@@@@@@@@@@@@@@@@@@@@@@@@@@@@@@@@@@@@@@@@@@@@@@@@@@@@@@@@@@@@@@@@@@@@@@@@@@@@@@@@@@@@@@@@@@@@@@@@@@@@@@@@@@@@@@@@@@@@@@@@@@@@@@#@$$@$##&amp;*#$$$####$@@#+;~-~;^*#$@@@@$$#&amp;#&amp;&amp;&amp;&amp;&amp;######&amp;&amp;&amp;&amp;&amp;&amp;&amp;&amp;&amp;&amp;###$@@@@@@@@@@@@@@@@@@@@@@@@@@@@@@@@@@@@@@@@@@@@@@@@@@@@@@@@@@@@@@@@@@@@@@@@@@@@@@@@@@@@@@@@@@@@@@@@@@@@@@@@@@@@@@@@@@@@@@@@@@@@@@@@@@@@@@@@@@@@@@@@@@@@@@@@@@@@@@@@@@@@@@@@@@@@@@@@@@@@@@@@@@@@@@@@@@@@@@@@@$$$$@$$$#&amp;%%%*********+==+**++++===::===:=++++++===::^:==:=::^:===::::::==+*%%%++++=:=+****+++++++++++++==+++++******%%%&amp;&amp;&amp;&amp;&amp;&amp;&amp;&amp;&amp;&amp;&amp;&amp;%%%%%%*****++=+##########################################################################</w:t>
        <w:br/>
        <w:t>##########################$@@@@@@@@@@@@@@@@@@@@@@@@@@@@@@@@@@@@@@@@@@@@@@@@@@@@@@@@@@@@@@@@@@@@@@@@@@@@@@@@@@@@@@@@@@@@@@@@@@@@@@@@@@@@@@@@@@@@@@@@@@@@@@@@@@@@@@$$#$@$$$&amp;&amp;#&amp;&amp;##$$$@@#:~~-~^*#$@@@@$#########&amp;&amp;#&amp;&amp;&amp;&amp;&amp;&amp;&amp;&amp;&amp;&amp;&amp;&amp;#$$@@@@@@@@@@@@@@@@@@@@@@@@@@@@@@@@@@@@@@@@@@@@@@@@@@@@@@@@@@@@@@@@@@@@@@@@@@@@@@@@@@@@@@@@@@@@@@@@@@@@@@@@@@@@@@@@@@@@@@@@@@@@@@@@@@@@@@@@@@@@@@@@@@@@@@@@@@@@@@@@@@@@@@@@@@@@@@@@@@@@@@$$@$$@@@@@@@@@@@@@@@@@@@$@@$$$##&amp;%%*******+++=::==+***+===:^:=====++++=:=+=^^:=====::==+=:=:==::++****+======+*%%++===++*++**+===+*%***%%%%**%%%&amp;&amp;&amp;#&amp;&amp;&amp;&amp;&amp;%%%%*******++===+##########################################################################</w:t>
        <w:br/>
        <w:t>##########################$@@@@@@@@@@@@@@@@@@@@@@@@@@@@@@@@@@@@@@@@@@@@@@@@@@@@@@@@@@@@@@@@@@@@@@@@@@@@@@@@@@@@@@@@@@@@@@@@@@@@@@@@@@@@@@@@@@@@@@@@@@@@@@@@@@@@@$@$#$@#$$&amp;&amp;#&amp;#$$@@$@&amp;:~~-~:&amp;@@@@@@@$$####&amp;#######&amp;&amp;&amp;&amp;&amp;#&amp;##$@@@@@@@@@@@@@@@@@@@@@@@@@@@@@@@@@@@@@@@@@@@@@@@@@@@@@@@@@@@@@@@@@@@@@@@@@@@@@@@@@@@@@@@@@@@@@@@@@@@@@@@@@@@@@@@@@@@@@@@@@@@@@@@@@@@@@@@@@@@@@@@@@@@@@@@@@@@@@@@@@@@@@@@@@@@@@@@@@@@@@@@$$$$@@@@@@@@@$@@@@@@@$@$$@@@@$#&amp;&amp;&amp;&amp;&amp;%%***==++====:==:=+**+====:=+*+=====++==+=:::::===:=++=++++==::=+*%***+=:::=++**++=:=+**++%*+=+++*%******%*%%&amp;&amp;&amp;&amp;&amp;&amp;&amp;&amp;&amp;&amp;&amp;%%%%*******+====+##########################################################################</w:t>
        <w:br/>
        <w:t>##########################$@@@@@@@@@@@@@@@@@@@@@@@@@@@@@@@@@@@@@@@@@@@@@@@@@@@@@@@@@@@@@@@@@@@@@@@@@@@@@@@@@@@@@@@@@@@@@@@@@@@@@@@@@@@@@@@@@@@@@@@@@@@@@@@@@@@@@@$#$@#&amp;$$&amp;$$$$##@@@#:~~~;=#@@@@@@@$###&amp;&amp;#&amp;&amp;#&amp;##&amp;&amp;&amp;#&amp;&amp;&amp;##$@@@@@@@@@@@@@@@@@@@@@@@@@@@@@@@@@@@@@@@@@@@@@@@@@@@@@@@@@@@@@@@@@@@@@@@@@@@@@@@@@@@@@@@@@@@@@@@@@@@@@@@@@@@@@@@@@@@@@@@@@@@@@@@@@@@@@@@@@@@@@@@@@@@@@@@@@@@@@@@@@@@@@@@@@@@@@@@@@@@@@@@@@@@@@@@@@@@@@@@@@@@@@@@@@$@@@$#%%&amp;&amp;&amp;%%*++==::==:=::========:::====++===::=====:==::======++====++=:^=+*+++**+::====++====+++*+***+++**%%*******%%%%&amp;&amp;&amp;&amp;&amp;&amp;%%%%%*%%%%****+++===+##########################################################################</w:t>
        <w:br/>
        <w:t>##########################$@@@@@@@@@@@@@@@@@@@@@@@@@@@@@@@@@@@@@@@@@@@@@@@@@@@@@@@@@@@@@@@@@@@@@@@@@@@@@@@@@@@@@@@@@@@@@@@@@@@@@@@@@@@@@@@@@@@@@@@@@@@@@@@@@@@$$#&amp;#@$&amp;&amp;###$#$$$@@@$=;~~;+#@@@@@$$$#&amp;&amp;####&amp;&amp;&amp;&amp;&amp;&amp;&amp;&amp;&amp;#&amp;#@@@@@@@@@@@@@@@@@@@@@@@@@@@@@@@@@@@@@@@@@@@@@@@@@@@@@@@@@@@@@@@@@@@@@@@@@@@@@@@@@@@@@@@@@@@@@@@@@@@@@@@@@@@@@@@@@@@@@@@@@@@@@@@@@@@@@@@@@@@@@@@@@@@@@@@@@@@@@@@@@@@@@@@@@@@@@@@@@@@@@@@@@@@@@@@@@@$$@@@@@@@@@@@@@@@@$$$$$#&amp;&amp;&amp;#%***+++++==::===:^:+===:^^^^:::===++=+=::::::^:::::==+*++=:^^:::==+++===++++=====++=:==++******+++*%%***+**%%%%%%&amp;&amp;&amp;&amp;&amp;&amp;%%%***%%%%***+++====+##########################################################################</w:t>
        <w:br/>
        <w:t>##########################$@@@@@@@@@@@@@@@@@@@@@@@@@@@@@@@@@@@@@@@@@@@@@@@@@@@@@@@@@@@@@@@@@@@@@@@@@@@@@@@@@@@@@@@@@@@@@@@@@@@@@@@@@@@@@@@@@@@@@@@@@@@@@@@@@@&amp;&amp;$$##$#&amp;#$$#&amp;&amp;$@@@@$+;-~^*$@@@@$####&amp;&amp;&amp;&amp;#&amp;&amp;&amp;&amp;&amp;#&amp;&amp;&amp;##$$@@@@@@@@@@@@@@@@@@@@@@@@@@@@@@@@@@@@@@@@@@@@@@@@@@@@@@@@@@@@@@@@@@@@@@@@@@@@@@@@@@@@@@@@@@@@@@@@@@@@@@@@@@@@@@@@@@@@@@@@@@@@@@@@@@@@@@@@@@@@@@@@@@@@@@@@@@@@@@$@@@@@@@@@@@@@$$@@@@@@@@$$@@@@@@@@@@@$$@@@@@@@@@@@@@@@@@$$#&amp;%&amp;&amp;&amp;&amp;****++***+=::::::::=:::=:::^^^:==+++++=:=:::^::===:::=+==:^;:::=++++====+==**======::==++++**%%****%%%**++*%%%%%&amp;&amp;&amp;&amp;&amp;&amp;&amp;%%%***%%%%**+++==:::+##########################################################################</w:t>
        <w:br/>
        <w:t>##########################$@@@@@@@@@@@@@@@@@@@@@@@@@@@@@@@@@@@@@@@@@@@@@@@@@@@@@@@@@@@@@@@@@@@@@@@@@@@@@@@@@@@@@@@@@@@@@@@@@@@@@@@@@@@@@@@@@@@@@@@@@@@@@@$$#&amp;%&amp;#%&amp;##&amp;##&amp;####$@@@@*^~;=#$@@$$##&amp;%%&amp;&amp;%&amp;&amp;&amp;&amp;&amp;&amp;&amp;####$@@@@@@@@@@@@@@@@@@@@@@@@@@@@@@@@@@@@@@@@@@@@@@@@@@@@@@@@@@@@@@@@@@@@@@@@@@@@@@@@@@@@@@@@@@@@@@@@@@@@@@@@@@@@@@@@@@@@@@@@@@@@@@@@@@@@@@@@@@@@@@@@@@@@@@@@@@@@@@@@@@@@@@@@@@@@@@@$$@@@@@@@@@@@@@@@@@@@@@$$$@@@@@@@@@@@@@@@$#&amp;%%&amp;&amp;&amp;&amp;&amp;%********++=::======:::==+====::=+***++==+=::::=+=:::=++===::===++==:^^^::::=+==+*+=::==+++***********%**++***%%%&amp;&amp;&amp;&amp;&amp;%%***********+++====:=+##########################################################################</w:t>
        <w:br/>
        <w:t>##########################$@@@@@@@@@@@@@@@@@@@@@@@@@@@@@@@@@@@@@@@@@@@@@@@@@@@@@@@@@@@@@@@@@@@@@@@@@@@@@@@@@@@@@@@@@@@@@@@@@@@@@@@@@@@@@@@@@@@@@@@@@@@@@@#$$&amp;##%%###$#&amp;%####@@@@%^~;=#@@@$#&amp;&amp;&amp;&amp;%%&amp;&amp;&amp;&amp;&amp;&amp;####$$$@@@@@$$@@@@@@@@@@@@@@@@@@@@@@@@@@@@@@@@@@@@@@@@@@@@@@@@@@@@@@@@@@@@@@@@@@@@@@@@@@@@@@@@@@@@@@@@@@@@@@@@@@@@@@@@@@@@@@@@@@@@@@@@@@@@@@@@@@@@@@@@@@@@@@@@@@@@@@@@@@@$@@@@@@@@@@@@@@@@@@@@@@@@@@@@@@@@@@@@@@$#$@@@@@@@@@$@@@#%%%%&amp;&amp;%%*****++=+++==::==++==:^:====::==::=++++==::::::==**+=:=+++===:::==**+:^^::^^:=++=+*++:^:====++++**++*%%***++++%%%&amp;&amp;&amp;&amp;&amp;&amp;%%**********+++====:::=+##########################################################################</w:t>
        <w:br/>
        <w:t>##########################$@@@@@@@@@@@@@@@@@@@@@@@@@@@@@@@@@@@@@@@@@@@@@@@@@@@@@@@@@@@@@@@@@@@@@@@@@@@@@@@@@@@@@@@@@@@@@@@@@@@@@@@@@@@@@@@@@@@@@@@@@@@@@##$$&amp;&amp;&amp;%#####&amp;###&amp;#$@@@#:~~=&amp;@@@$#&amp;&amp;%%%%&amp;&amp;&amp;&amp;&amp;&amp;&amp;&amp;#$@@@@@@@@@@@@@@@@@@@@@@@@@@@@@@@@@@@@@@@@@@@@@@@@@@@@@@@@@@@@@@@@@@@@@@@@@@@@@@@@@@@@@@@@@@@@@@@@@@@@@@@@@@@@@@@@@@@@@@@@@@@@@@@@@@@@@@@@@@@@@@@@@@@@@@@@@@@@@@@@@@@@@@@@@@@@@@@@@@@@@@@@@@@@@@@@@@@@@@@@@@@@@$$@@@@@@@@$@@@$&amp;%%&amp;&amp;&amp;&amp;&amp;%*++++==+===:::::==+=::^^:=++=:==++++==+++++:^^^::=====^:+**+=:^^^^:++===:::^:::::==+=:^^:=+*+++++**************%%&amp;&amp;&amp;&amp;&amp;&amp;&amp;%***********+++========+##########################################################################</w:t>
        <w:br/>
        <w:t>##########################$@@@@@@@@@@@@@@@@@@@@@@@@@@@@@@@@@@@@@@@@@@@@@@@@@@@@@@@@@@@@@@@@@@@@@@@@@@@@@@@@@@@@@@@@@@@@@@@@@@@@@@@@@@@@@@@@@@@@@@$@@$$@$#$$&amp;####$#%#$$$###&amp;$@@@%^^=%$@$#$#&amp;%&amp;&amp;&amp;&amp;&amp;&amp;&amp;&amp;&amp;&amp;##$@@@@@@@@@@@@@@@@@@@@@@@@@@@@@@@@@@@@@@@@@@@@@@@@@@@@@@@@@@@@@@@@@@@@@@@@@@@@@@@@@@@@@@@@@@@@@@@@@@@@@@@@@@@@@@@@@@@@@@@@@@@@@@@@@@@@@@@@@@@@@@@@@@@@@@@@@@@@@@@@@@@@@@@@@@@@@@@@@@@@@@@@@@@@@@@@@@@@@@@@@@@@@@@@@@@@@@@@@@$$#&amp;&amp;&amp;&amp;&amp;&amp;&amp;&amp;%*+==:===:::::=::=====:^^:==::^::=++=====++::^^^^:===:^^:=++=::::::=+====:::==========::::=+++=++*%%**%***%%%**%%&amp;&amp;%&amp;&amp;&amp;%%%*%%%***++++===::::::==+$#########################################################################</w:t>
        <w:br/>
        <w:t>##########################$@@@@@@@@@@@@@@@@@@@@@@@@@@@@@@@@@@@@@@@@@@@@@@@@@@@@@@@@@@@@@@@@@@@@@@@@@@@@@@@@@@@@@@@@@@@@@@@@@@@@@@@@@@@@@@@@@@@@@$&amp;$@##@##$%&amp;$$&amp;##%###&amp;####$@@@$=^+#$$@$&amp;&amp;&amp;&amp;%&amp;&amp;&amp;&amp;&amp;#&amp;&amp;&amp;#@@@@@@@@@@@@@@@@@@@@@@@@@@@@@@@@@@@@@@@@@@@@@@@@@@@@@@@@@@@@@@@@@@@@@@@@@@@@@@@@@@@@@@@@@@@@@@@@@@@@@@@@@@@@@@@@@@@@@@@@@@@@@@@@@@@@@@@@@@@@@@@@@@@@@@@@@@@@@@@@@@@@@@@@@@@@@@@@@@@@@@@@@@@$$$$@@@@@@@@@@@@@@@@@@@@@@@@@@@@@$#%%%%%&amp;&amp;&amp;&amp;&amp;%+=+===:=====+===+++===::===::^::=========:^^^:^^==+=::::===::::==++*+=:::====+=:::=====++======*%%%*%%%*****%%%%&amp;&amp;&amp;&amp;%%%%%%%%****++++===::::=::=*##########################################################################</w:t>
        <w:br/>
        <w:t>##########################$@@@@@@@@@@@@@@@@@@@@@@@@@@@@@@@@@@@@@@@@@@@@@@@@@@@@@@@@@@@@@@@@@@@@@@@@@@@@@@@@@@@@@@@@@@@@@@@@@@@@@@@@@@@@@@@@@@@@@#&amp;$@$$&amp;%$#%#$####&amp;&amp;&amp;####$$@@@@#=*$@@@$#&amp;&amp;%&amp;&amp;&amp;&amp;&amp;%%&amp;##$@@@@@@@@@@@@@@@@@@@@@@@@@@@@@@@@@@@@@@@@@@@@@@@@@@@@@@@@@@@@@@@@@@@@@@@@@@@@@@@@@@@@@@@@@@@@@@@@@@@@@@@@@@@@@@@@@@@@@@@@@@@@@@@@@@@@@@@@@@@@@@@@@@@@@@@@@@@@@@@@@@@@@@@@@@@@@@@@@@@@@@@@@@@@@$$@@@@@@@@@@@@@@@@@@@@@@@@@@@@$#&amp;*+++*%%&amp;#%*+++++===+++=++========++++=:::::======::::^^^^:::====:::====:::=++++++=:::=**+=:::::::=+++++*+++*%%%*%%%%*%%**%%%&amp;&amp;&amp;&amp;%%***%%****++++=====::====+%##########################################################################</w:t>
        <w:br/>
        <w:t>##########################$@@@@@@@@@@@@@@@@@@@@@@@@@@@@@@@@@@@@@@@@@@@@@@@@@@@@@@@@@@@@@@@@@@@@@@@@@@@@@@@@@@@@@@@@@@@@@@@@@@@@@@@@@@@@@@@@@@#$$&amp;$$$@$&amp;#$%%&amp;#&amp;##%&amp;&amp;&amp;$#$@@@@@@@##@@@$##%%%%&amp;&amp;&amp;&amp;&amp;&amp;#$@@@@@@@@@@@@@@@@@@@@@@@@@@@@@@@@@@@@@@@@@@@@@@@@@@@@@@@@@@@@@@@@@@@@@@@@@@@@@@@@@@@@@@@@@@@@@@@@@@@@@@@@@@@@@@@@@@@@@@@@@@@@@@@@@@@@@@@@@@@@@@@@@@@@@@@@@@@@@@@@@@@@@@@@@@@@@@@@@@@@@@@@@@@@@@@@@@@#$@@@@@@@@@@@@@@@@@@@@@@$$$#&amp;&amp;%*****%%%*+=========++++++===:::====::^::++====:===::::^:=+==:==::=++:::=++**+====:::========:^^:==++++**++*********%%%**%%&amp;&amp;&amp;&amp;&amp;%********++++=====::::=+*%&amp;&amp;##########################################################################</w:t>
        <w:br/>
        <w:t>##########################$@@@@@@@@@@@@@@@@@@@@@@@@@@@@@@@@@@@@@@@@@@@@@@@@@@@@@@@@@@@@@@@@@@@@@@@@@@@@@@@@@@@@@@@@@@@@@@@@@@@@@@@@@@@@@@@@@@@@#$@$$@##$&amp;*&amp;#&amp;&amp;#%#$$$$@$$@@@@@@@@@@@$&amp;&amp;%%%%&amp;&amp;&amp;&amp;#$@@@@@@@@@@@@@@@@@@@@@@@@@@@@@@@@@@@@@@@@@@@@@@@@@@@@@@@@@@@@@@@@@@@@@@@@@@@@@@@@@@@@@@@@@@@@@@@@@@@@@@@@@@@@@@@@@@@@@@@@@@@@@@@@@@@@@@@@@@@@@@@@@@@@@@@@@@@@@@@@@@@@@@@@@@@@@@@@@@@@@@@@@@@@@@@@@@@@$$@@@$@@@@@@@@@@$$@@@@@$#&amp;&amp;&amp;%%%%%%&amp;&amp;&amp;&amp;%%%**++===++=+=========^:=+=::===+++=::::=+====:::===:::=^:=++=:=+**%%*=====::===++++++=::==++****%***+++++**%%%**%%&amp;&amp;&amp;&amp;&amp;%*******+++++=:::===+**%%%&amp;&amp;##########################################################################</w:t>
        <w:br/>
        <w:t>@@@@@@@@@@@@@@@@@@@@@@@@@@@@@@@@@@@@@@@@@@@@@@@@@@@@@@@@@@@@@@@@@@@@@@@@@@@@@@@@@@@@@@@@@@@@@@@@@@@@@@@@@@@@@@@@@@@@@@@@@@@@@@@@@@@@@@@@@@@@@@@@@@$@@@@@@$@@@@@$$@@@@@@@@@@@@@@@@@@@$$$$$$$@@@@@@@@@@@@@@@@@@@@@@@@@@@@@@@@@@@@@@@@@@@@@@@@@@@@@@@@@@@@@@@@@@@@@@@@@@@@@@@@@@@@@@@@@@@@@@@@@@@@@@@@@@@@@@@@@@@@@@@@@@@@@@@@@@@@@@@@@@@@@@@@@@@@@@@@@@@@@@@@@@@@@@@@@@@@@@@@@@@@@@@@@@@@@@@@@@@@@@@@@@@@@@@@@@@@@@@@@@@@@@@@@@$$$$$$$$$$$$$$#$$$############&amp;&amp;####################&amp;&amp;#######&amp;&amp;########&amp;######$$$####&amp;#####################$$$$$$$######$$$$$$$$$$$$$$$$$$$$$#############$$$$$$$$@@@@@@@@@@@@@@@@@@@@@@@@@@@@@@@@@@@@@@@@@@@@@@@@@@@@@@@@@@@@@@@@@@@@@@@@@@</w:t>
      </w:r>
    </w:p>
    <w:p>
      <w:r>
        <w:br w:type="page"/>
      </w:r>
    </w:p>
    <w:p>
      <w:pPr>
        <w:pStyle w:val="Heading1"/>
      </w:pPr>
      <w:r>
        <w:t>---&gt;ChaD.jpeg CharacterCount: 2480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11"/>
        </w:rPr>
        <w:br/>
        <w:t>%%%%%%%%%%%%%%%%%%%%%%%%%%%%%%%%%%%%%%%%%%%%%%%%%%%%%%%%%%%%%%%%%%&amp;@@@@@@@@@@@@@</w:t>
        <w:br/>
        <w:t>%%%%%%%%%%%%%%%%%%%%%%&amp;#####$#&amp;%%%%%%%%%%%%%%%%%%%%%%%%%%%%%%%%%%%%@@@@@@@@@@@@@</w:t>
        <w:br/>
        <w:t>%%%%%%%%%%%%%%%%%%%%%&amp;###$$#$$$&amp;%%%%%%%%%%%%%%%%%%%%%%%%%%%%%%%%%%%@@@@@@@@@@@@@</w:t>
        <w:br/>
        <w:t>%%%%%%%%%%%%%%%%%%%%%&amp;&amp;#$$$$$###%%%%%%%%%%%%%%%%%%%%%%%%%%%%%%%%%%%@@@@@@@@@@@@@</w:t>
        <w:br/>
        <w:t>%%%%%%%%%%%%%%%%%%%%%%&amp;%&amp;&amp;##$#&amp;&amp;&amp;%%%%%%%%%%%%%%%%%%%%%%%%%%%%%%%%%%@@@@@@@@@@@@@</w:t>
        <w:br/>
        <w:t>%%%%%%%%%%*****%%%%%%%%*&amp;$&amp;#$$$&amp;&amp;%%%%%%%%%%%%%%%%%%%%%%%%%%%%%%%%%%@@@@@@@@@@@@@</w:t>
        <w:br/>
        <w:t>%%%%%%%%*************%%*+**&amp;$$###%%%%%%%%%%%%%%%%%%%%%%%%%%%%%%%%%%@@@@@@@@@@@@@</w:t>
        <w:br/>
        <w:t>%%%%%%******************%&amp;##$$$$#%%%%%%%%%%%%%%%%%%%%%%%%%%%%%%%%%%@@@@@@@@@@@@@</w:t>
        <w:br/>
        <w:t>%%%%********************%&amp;##$$##&amp;&amp;******%%%%%**************%%%%%%%%@@@@@@@@@@@@@</w:t>
        <w:br/>
        <w:t>%%*************************%&amp;#$#######&amp;%%%%%%******************%%%%@@@@@@@@@@@@@</w:t>
        <w:br/>
        <w:t>**************************+*%#&amp;####$$$$&amp;&amp;#$$##&amp;%*******************@@@@@@@@@@@@@</w:t>
        <w:br/>
        <w:t>************************%%***&amp;%%&amp;##&amp;&amp;#$$$#$$$###%******************$@@@@@@@@@@@@</w:t>
        <w:br/>
        <w:t>********************&amp;##%*%%*&amp;##*%&amp;&amp;&amp;##$$$#$$#$#&amp;%******************$@@@@@@@@@@@@</w:t>
        <w:br/>
        <w:t>***************+=+*%&amp;%%%%%&amp;%&amp;#$%*%&amp;&amp;#$$$#&amp;$$$$#&amp;&amp;&amp;%****************$@@@@@@@@@@@@</w:t>
        <w:br/>
        <w:t>**********+++++==*&amp;&amp;*+**%%%&amp;&amp;#$$%%##$$$$&amp;#@$$$##$#&amp;%***************$@@@@@@@@@@@@</w:t>
        <w:br/>
        <w:t>********++++++==+*#$#++*%%%&amp;#$$$$&amp;$$$$$$$$$$$$$$###&amp;%**************$@@@@@@@@@@@@</w:t>
        <w:br/>
        <w:t>******+++++++++=+*&amp;$$$&amp;&amp;####&amp;%&amp;#$##$$##$$$$$$$###$$#&amp;%*************$@@@@@@@@@@@@</w:t>
        <w:br/>
        <w:t>*****++++++++++=*&amp;$$$$$#%**%+%%#$$&amp;#$#$$$$$#&amp;%&amp;$$#&amp;##&amp;%************$@@@@@@@@@@@@</w:t>
        <w:br/>
        <w:t>****+++++++++++*%$$#$#$$&amp;+*%*&amp;&amp;$$$##$$$$$$&amp;%*+++%%%##%%************$@@@@@@@@@@@@</w:t>
        <w:br/>
        <w:t>**++++++++++++%%#$##%+*%&amp;+%%*%&amp;$$$##$$$$$$%+++++*%##&amp;&amp;*************$@@@@@@@@@@@@</w:t>
        <w:br/>
        <w:t>**++++++++++*&amp;#####*++++++%#**%#$$#$$$$$$$%+++++*&amp;#$#%*************$@@@@@@@@@@@@</w:t>
        <w:br/>
        <w:t>+++++++++++*&amp;$$$$&amp;*++++++*%#%%#$$$$$$$$$$$&amp;+++++*&amp;##&amp;**************$@@@@@@@@@@@@</w:t>
        <w:br/>
        <w:t>+++++++++++*#$$$$*++++++*%&amp;%#%#$$$$$$$$$$$&amp;+++++&amp;##&amp;%**************$@@@@@@@@@@@@</w:t>
        <w:br/>
        <w:t>++++++++++=*&amp;$$##*+++++**%##&amp;##$$$$$$$$$#&amp;*++++&amp;#&amp;&amp;%*+*************$@@@@@@@@@@@@</w:t>
        <w:br/>
        <w:t>++++++++++++#$##&amp;+++++*%*%$$$#$$$$$$$$$##%*++*&amp;##&amp;&amp;*+++************$@@@@@@@@@@@@</w:t>
        <w:br/>
        <w:t>+++++++++++%$$#&amp;+++++%&amp;&amp;$###$$@@@@$@@$$$#%**%&amp;##&amp;&amp;*+++*************$@@@@@@@@@@@@</w:t>
        <w:br/>
        <w:t>+++++++++++#$$&amp;+++++%###$$##$$$$@@@@@@$$##&amp;&amp;&amp;###&amp;&amp;%****************$@@@@@@@@@@@@</w:t>
        <w:br/>
        <w:t>++++++++++*&amp;$%+++++*$$#$$@@$$$#$$@@#$$$$$@$#&amp;#$###*+***************$@@@@@@@@@@@@</w:t>
        <w:br/>
        <w:t>+++++++++*%%$*+++++%#&amp;###$$$$@$$$$$@@@@$$$$$#$###%+++**************$@@@@@@@@@@@@</w:t>
        <w:br/>
        <w:t>++++++++*##&amp;#+++++%&amp;&amp;###$$$$$@@$$$@@@@@@@@$$##%**++++**************$@@@@@@@@@@@@</w:t>
        <w:br/>
        <w:t>++++++++*$$%#++++*&amp;&amp;&amp;&amp;&amp;#$$@@@@@$$$$$@$$$$$@$$$&amp;*+++++******+++++***$@@@@@@@@@@@@</w:t>
      </w:r>
    </w:p>
    <w:p>
      <w:r>
        <w:br w:type="page"/>
      </w:r>
    </w:p>
    <w:p>
      <w:pPr>
        <w:pStyle w:val="Heading1"/>
      </w:pPr>
      <w:r>
        <w:t>---&gt;ChaD.jpeg CharacterCount: 8850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9"/>
        </w:rPr>
        <w:br/>
        <w:t>%%%%%%%%%%%%%%%%%%%%%%%%%%%%%%%%%%%%%%%%%%%%%%%%%%%%%%%%%%%%%%%%%%%%%%%%%%%%%%%%%%%%%%%%%%%%%%%%%%%%%%%%%%%%%%%%%%%%%&amp;&amp;&amp;&amp;&amp;&amp;&amp;&amp;&amp;@@@@@@@@@@@@@@@@@@@@@@@@</w:t>
        <w:br/>
        <w:t>%%%%%%%%%%%%%%%%%%%%%%%%%%%%%%%%%%%%%%%%%%%%%%%%%%%%%%%%%%%%%%%%%%%%%%%%%%%%%%%%%%%%%%%%%%%%%%%%%%%%%%%%%%%%%%%%%%%%%%%%%%%%%%@@@@@@@@@@@@@@@@@@@@@@@@</w:t>
        <w:br/>
        <w:t>%%%%%%%%%%%%%%%%%%%%%%%%%%%%%%%%%%%%%%%%%%%&amp;#&amp;&amp;&amp;&amp;######&amp;&amp;%%%%%%%%%%%%%%%%%%%%%%%%%%%%%%%%%%%%%%%%%%%%%%%%%%%%%%%%%%%%%%%%%%%%%@@@@@@@@@@@@@@@@@@@@@@@@</w:t>
        <w:br/>
        <w:t>%%%%%%%%%%%%%%%%%%%%%%%%%%%%%%%%%%%%%%%%%&amp;#$$$$$$##$$$@$$#&amp;%%%%%%%%%%%%%%%%%%%%%%%%%%%%%%%%%%%%%%%%%%%%%%%%%%%%%%%%%%%%%%%%%%%@@@@@@@@@@@@@@@@@@@@@@@@</w:t>
        <w:br/>
        <w:t>%%%%%%%%%%%%%%%%%%%%%%%%%%%%%%%%%%%%%%%%&amp;#$$###$$$####$$$##%%%%%%%%%%%%%%%%%%%%%%%%%%%%%%%%%%%%%%%%%%%%%%%%%%%%%%%%%%%%%%%%%%%@@@@@@@@@@@@@@@@@@@@@@@@</w:t>
        <w:br/>
        <w:t>%%%%%%%%%%%%%%%%%%%%%%%%%%%%%%%%%%%%%%%&amp;&amp;&amp;&amp;&amp;&amp;$$$#$$$#$$$$$#&amp;%%%%%%%%%%%%%%%%%%%%%%%%%%%%%%%%%%%%%%%%%%%%%%%%%%%%%%%%%%%%%%%%%%@@@@@@@@@@@@@@@@@@@@@@@@</w:t>
        <w:br/>
        <w:t>%%%%%%%%%%%%%%%%%%%%%%%%%%%%%%%%%%%%%%%%#&amp;&amp;#$$$$$$$$$$$##$##%%%%%%%%%%%%%%%%%%%%%%%%%%%%%%%%%%%%%%%%%%%%%%%%%%%%%%%%%%%%%%%%%%@@@@@@@@@@@@@@@@@@@@@@@@</w:t>
        <w:br/>
        <w:t>%%%%%%%%%%%%%%%%%%%%%%%%%%%%%%%%%%%%%%%%&amp;&amp;&amp;###$$$$$#$$$#&amp;#&amp;&amp;&amp;%%%%%%%%%%%%%%%%%%%%%%%%%%%%%%%%%%%%%%%%%%%%%%%%%%%%%%%%%%%%%%%%%@@@@@@@@@@@@@@@@@@@@@@@@</w:t>
        <w:br/>
        <w:t>%%%%%%%%%%%%%%%%%%%%%%%%%%%%%%%%%%%%%%%%%&amp;%%%&amp;&amp;%##&amp;#$$$#&amp;&amp;&amp;&amp;#%%%%%%%%%%%%%%%%%%%%%%%%%%%%%%%%%%%%%%%%%%%%%%%%%%%%%%%%%%%%%%%%%@@@@@@@@@@@@@@@@@@@@@@@@</w:t>
        <w:br/>
        <w:t>%%%%%%%%%%%%%%%%%%%%%%%%%%%%%%%%%%%%%%%%%%&amp;*+%%&amp;##&amp;#$@$$##&amp;&amp;#%%%%%%%%%%%%%%%%%%%%%%%%%%%%%%%%%%%%%%%%%%%%%%%%%%%%%%%%%%%%%%%%%@@@@@@@@@@@@@@@@@@@@@@@@</w:t>
        <w:br/>
        <w:t>%%%%%%%%%%%%%%%%%%**********%%%%%%%%%%%%%%%+%&amp;#$$%*#$$$$$$#&amp;&amp;&amp;%%%%%%%%%%%%%%%%%%%%%%%%%%%%%%%%%%%%%%%%%%%%%%%%%%%%%%%%%%%%%%%%@@@@@@@@@@@@@@@@@@@@@@@@</w:t>
        <w:br/>
        <w:t>%%%%%%%%%%%%%%%%*******************%%%%%%%%%+**&amp;%++#&amp;$$$##%&amp;##%%%%%%%%%%%%%%%%%%%%%%%%%%%%%%%%%%%%%%%%%%%%%%%%%%%%%%%%%%%%%%%%@@@@@@@@@@@@@@@@@@@@@@@@</w:t>
        <w:br/>
        <w:t>%%%%%%%%%%%%%%**************************%*%**++++*&amp;&amp;$$$$#####&amp;%%%%%%%%%%%%%%%%%%%%%%%%%%%%%%%%%%%%%%%%%%%%%%%%%%%%%%%%%%%%%%%%@@@@@@@@@@@@@@@@@@@@@@@@</w:t>
        <w:br/>
        <w:t>%%%%%%%%%%%*****************************%%%*+%%%*###$$$$$#$#&amp;&amp;%%%%%%%%%%%%%%%%%%%%%%%%%%%%%%%%%%%%%%%%%%%%%%%%%%%%%%%%%%%%%%%%@@@@@@@@@@@@@@@@@@@@@@@@</w:t>
        <w:br/>
        <w:t>%%%%%%%%%%********************************%***%#&amp;#%&amp;$$$$$#$$#&amp;%%%%%%%%%%%%%%%%%%%%%%%%*********%%%%**%%%%%%%%%%%%%%%%%%%%%%%%%@@@@@@@@@@@@@@@@@@@@@@@@</w:t>
        <w:br/>
        <w:t>%%%%%%%%**************************************%%###$$$$$$#$#&amp;&amp;%%******%%%%%%%%%%%%%%*********************%%%%%%%%%%%%%%%%%%%%%@@@@@@@@@@@@@@@@@@@@@@@@</w:t>
        <w:br/>
        <w:t>%%%%%%*****************************************%&amp;#&amp;%&amp;#$$$####&amp;&amp;%%************%%%%%%%***************************%%%%%%%%%%%%%%%@@@@@@@@@@@@@@@@@@@@@@@@</w:t>
        <w:br/>
        <w:t>%%%%*********************************************+%#####$$#####&amp;#####&amp;&amp;%%%*******************************************%%%%%%%%%@@@@@@@@@@@@@@@@@@@@@@@@</w:t>
        <w:br/>
        <w:t>%%***********************************************++***%#$$$$#####$$$$$$$$#&amp;&amp;###&amp;##&amp;&amp;%%***********************************%%%%%@@@@@@@@@@@@@@@@@@@@@@@@</w:t>
        <w:br/>
        <w:t>*************************************************+=*%%&amp;&amp;#&amp;#$$$$$$$$$$$$$#&amp;&amp;&amp;&amp;##$$$$####&amp;%***********************************%%@@@@@@@@@@@@@@@@@@@@@@@@</w:t>
        <w:br/>
        <w:t>*************************************************+=+*+&amp;$#*%#&amp;&amp;&amp;######$$$$$#&amp;&amp;###$$$$#####&amp;%***********************************@@@@@@@@@@@@@@@@@@@@@@@@</w:t>
        <w:br/>
        <w:t>**********************************************%%&amp;*+****&amp;#*%%&amp;#####&amp;&amp;&amp;##$$$$$###$$$$$######&amp;%**********************************@@@@@@@@@@@@@@@@@@@@@@@@</w:t>
        <w:br/>
        <w:t>***************************************%%%%%%%****%%%%&amp;#$%**%&amp;&amp;####&amp;##$$$$$$$$$$$$##$####&amp;&amp;%**********************************@@@@@@@@@@@@@@@@@@@@@@@@</w:t>
        <w:br/>
        <w:t>*********************************+**%&amp;&amp;##$#&amp;%*%&amp;&amp;%***&amp;#$$#+**%%&amp;&amp;&amp;&amp;&amp;&amp;##$$$$$##$$$$###$$##&amp;%%%*********************************@@@@@@@@@@@@@@@@@@@@@@@@</w:t>
        <w:br/>
        <w:t>*****************************++++++*%&amp;&amp;&amp;%%%%%%%%%&amp;&amp;%&amp;&amp;##$$&amp;+**%%&amp;&amp;&amp;&amp;##$$$$$##&amp;#$$$$$$$$$#&amp;%*%%********************************@@@@@@@@@@@@@@@@@@@@@@@@</w:t>
        <w:br/>
        <w:t>****************************+==+++*%%#%**%%%**%%&amp;&amp;&amp;%%%&amp;#$$@**%%%&amp;&amp;&amp;##$$$$$$##&amp;#@$$$$$$##&amp;&amp;&amp;&amp;#&amp;&amp;%******************************@@@@@@@@@@@@@@@@@@@@@@@@</w:t>
        <w:br/>
        <w:t>***************************+====+*%&amp;&amp;****%*+*%%%%%%%&amp;&amp;&amp;##$@&amp;**%&amp;&amp;###$$$$$@$#&amp;&amp;#@$$$$$$##&amp;#$$##&amp;&amp;%*****************************@@@@@@@@@@@@@@@@@@@@@@@@</w:t>
        <w:br/>
        <w:t>******************+++++++++====+*%%&amp;&amp;%*++++**%%%%%%&amp;&amp;&amp;##$$$$&amp;%%&amp;###$$$$$$$$#&amp;#$@$$$$$$$$###$##&amp;&amp;&amp;%****************************@@@@@@@@@@@@@@@@@@@@@@@@</w:t>
        <w:br/>
        <w:t>****************+++++++++++===++*%&amp;###&amp;+++++***%%%&amp;&amp;&amp;##$$$$$$###$$$$$$$$$###$$$@@$$$$$$$$##$##&amp;&amp;&amp;&amp;%***************************@@@@@@@@@@@@@@@@@@@@@@@@</w:t>
        <w:br/>
        <w:t>**************+++++++++++++==++**%#$$$$&amp;**+**&amp;&amp;%%&amp;&amp;###$$$$$##$&amp;&amp;$$$$#$$$$$$$$$$$$$$$$$$$$$##$###&amp;&amp;&amp;***************************@@@@@@@@@@@@@@@@@@@@@@@@</w:t>
        <w:br/>
        <w:t>************++++++++++++++++=++++%%&amp;$$$$#%*%%#&amp;&amp;###$$$#&amp;%%###$#&amp;#$$##$###$$$$$$$$$$$$$###$##$$$$#&amp;&amp;&amp;%*************************@@@@@@@@@@@@@@@@@@@@@@@@</w:t>
        <w:br/>
        <w:t>**********++++++++++++++++++===+%%&amp;$$$$$$$$#&amp;##$$###%++%&amp;##$$$$#$$$$$$$#$$$$$$$$$$$$$$$$####$###$$#&amp;&amp;%************************@@@@@@@@@@@@@@@@@@@@@@@@</w:t>
        <w:br/>
        <w:t>*********++++++++++++++++++++=+*%&amp;#$$$$$@$$$&amp;*%*++%%+**%%%&amp;#$$$#&amp;&amp;#$$##$$$$$$$$$$$$#&amp;*&amp;$$$$$$&amp;&amp;##$##&amp;%************************@@@@@@@@@@@@@@@@@@@@@@@@</w:t>
        <w:br/>
        <w:t>*******+++++++++++++++++++=+=**%&amp;$$$#$$$@$$$$&amp;*++*%*++*&amp;&amp;&amp;#$$$$$&amp;#$$$##$$#$$$$$$&amp;#&amp;**++*%#$$$&amp;%###$#%%%***********************@@@@@@@@@@@@@@@@@@@@@@@@</w:t>
        <w:br/>
        <w:t>*******++++++++++++++++++=+=**%&amp;#$$##$$$$$$$$$*++*%%+*%####$$$$$##$$$$$$$$$$$$$&amp;%%*+++++++*&amp;&amp;*%##$$&amp;*%%%**********************@@@@@@@@@@@@@@@@@@@@@@@@</w:t>
        <w:br/>
        <w:t>******+++++++++++++++++++==**%&amp;#$$$##$$%*&amp;#$$$*+*%&amp;%**%*%&amp;#$$$$$#&amp;&amp;#$$$$$$$$$$$%*++++++++++***%##$#%%%%%**********************@@@@@@@@@@@@@@@@@@@@@@@@</w:t>
        <w:br/>
        <w:t>*****+++++++++++++++++++==+%%&amp;&amp;$$$####%++++*&amp;$&amp;+**&amp;&amp;+*%%%#$$$$$$#&amp;#$$$$$$$$$$$#%++++++++++***%&amp;#&amp;#&amp;&amp;&amp;*%***********************@@@@@@@@@@@@@@@@@@@@@@@@</w:t>
        <w:br/>
        <w:t>****+++++++++++++++++++++*%&amp;&amp;&amp;#$$###&amp;*+++++++**+*%#%*%&amp;&amp;%&amp;#$$$$$$#$$$$$$$$$$$$$*++++++++++**%&amp;###$&amp;&amp;&amp;*%***********************@@@@@@@@@@@@@@@@@@@@@@@@</w:t>
        <w:br/>
        <w:t>****++++++++++++++++++++%#$$#######&amp;*+++++++++++*%&amp;#&amp;*+*%&amp;&amp;#$$$###$$$$$$$$$$$$$%++++++++++*+&amp;&amp;&amp;#$$$&amp;%*************************@@@@@@@@@@@@@@@@@@@@@@@@</w:t>
        <w:br/>
        <w:t>*++++++++++++++++++++++&amp;#$$$$$$###&amp;++++++++++==+*&amp;#$&amp;**%&amp;&amp;#$$$$##$$$$$$$$$$$$$$&amp;++++++++++**&amp;&amp;#$$##&amp;**************************@@@@@@@@@@@@@@@@@@@@@@@@</w:t>
        <w:br/>
        <w:t>++++++++++++++++++++++&amp;&amp;#$$$$$$$#%+++++++++++++**%###%*%&amp;#$$$$$#$$$$$$$$$$$$$$$#*+++++++++*%&amp;#$$##&amp;%**************************@@@@@@@@@@@@@@@@@@@@@@@@</w:t>
        <w:br/>
        <w:t>+++++++++++++++++++=+*#&amp;#$$$$$$$*++++++++++++***&amp;%%%##%%###$$$$$$$$$$$$$$$$$$$$#%+++++++++*#####&amp;&amp;%%**************************@@@@@@@@@@@@@@@@@@@@@@@@</w:t>
        <w:br/>
        <w:t>++++++++++++++++++++++#&amp;##$$$$$$*+++++++++++++**&amp;#&amp;*###&amp;###$$@$#$$$$$$$$$$$$$##&amp;*++++++++*&amp;#&amp;##&amp;&amp;%%***************************@@@@@@@@@@@@@@@@@@@@@@@@</w:t>
        <w:br/>
        <w:t>+++++++++++++++++++=+*&amp;%#$$$$#$#*+++++++++++**%%%#$&amp;&amp;&amp;###&amp;#$$$#$$$$$$$$$$$$##&amp;%*++++++++*&amp;#$&amp;&amp;#&amp;%%****************************@@@@@@@@@@@@@@@@@@@@@@@@</w:t>
        <w:br/>
        <w:t>+++++++++++++++++++=***&amp;$$$$####*+++++++++***%**&amp;$$$#&amp;%#$#$$$$$$$$$$$$$$$$$##&amp;%+++++++++%&amp;####&amp;&amp;%**++*************************@@@@@@@@@@@@@@@@@@@@@@@@</w:t>
        <w:br/>
        <w:t>++++++++++++++++++++*+*#$$$####&amp;+++++++++***%**%&amp;$$$$$#&amp;$$$$$$$$$$$$$$$$$$###%%+++++++*%&amp;##$&amp;&amp;&amp;%*++++++***********************@@@@@@@@@@@@@@@@@@@@@@@@</w:t>
        <w:br/>
        <w:t>++++++++++++++++++++++&amp;#$$#####++++++++++**%%*%%&amp;$@$$$$$$$$$$@$$$$$$$$$$$###&amp;&amp;%*++++**&amp;&amp;#$#&amp;#%%%*+++++************************@@@@@@@@@@@@@@@@@@@@@@@@</w:t>
        <w:br/>
        <w:t>+++++++++++++++++++++%###$###&amp;++++++++++%&amp;&amp;#&amp;#@$#&amp;&amp;#$@@@@$$@@@@@$$$$@$$$$$$&amp;%%%*++*%%&amp;####&amp;&amp;&amp;%%++++++*************************@@@@@@@@@@@@@@@@@@@@@@@@</w:t>
        <w:br/>
        <w:t>++++++++++++++++++++*&amp;$$$$#$&amp;+++++++++*&amp;&amp;&amp;&amp;#%%@$&amp;##&amp;####$$@@@@@@$$@@@@$@@$$$#&amp;%*%%%%%#$###&amp;&amp;#%%*+++***************************@@@@@@@@@@@@@@@@@@@@@@@@</w:t>
        <w:br/>
        <w:t>++++++++++++++++++++*##$$##%++++++++++%&amp;###$#&amp;$$######$$$$#$@$$@@@@@@@@@$$$$&amp;#&amp;&amp;&amp;&amp;#%%#$###&amp;&amp;&amp;&amp;%**+****************************@@@@@@@@@@@@@@@@@@@@@@@@</w:t>
        <w:br/>
        <w:t>++++++++++++++++++++%##$$#%++++++++++%#$$$#$@$@@$$$$$$$$$$$#@@@@@@@@$$$$##$&amp;$$$$&amp;#$*%##$$$&amp;&amp;&amp;&amp;%*++****************************@@@@@@@@@@@@@@@@@@@@@@@@</w:t>
        <w:br/>
        <w:t>+++++++++++++++++++*%&amp;$$#%++++++++++*&amp;#@$##@@@$@@@@@$$$$##@$$$$@@@$&amp;#$$$$$#$@@@$###*###$$#&amp;##&amp;%+++****************************@@@@@@@@@@@@@@@@@@@@@@@@</w:t>
        <w:br/>
        <w:t>+++++++++++++++++++*%%#$&amp;++++++++++=*$@#&amp;&amp;#$$$$$$$$$@@@@$#$$$@@$###@@@@@@@@@$$$$$$%###$$##$#$%++++****************************@@@@@@@@@@@@@@@@@@@@@@@@</w:t>
        <w:br/>
        <w:t>++++++++++++++++++%%&amp;%#$#+++++++++++%#######&amp;###$$$$$$$$@@$$$$#$$@@@@$$$$@$$$$$$$$##$$$##$##&amp;*++++****************************@@@@@@@@@@@@@@@@@@@@@@@@</w:t>
        <w:br/>
        <w:t>+++++++++++++++++%$&amp;%&amp;#$&amp;++++++++++*%&amp;&amp;&amp;&amp;#####$$$$$$$$$$$$$$#$@@@@@@@@@@@@@$$$$$$$$$$$####&amp;*++++++++**************************@@@@@@@@@@@@@@@@@@@@@@@@</w:t>
        <w:br/>
        <w:t>++++++++++++++++%#$$%%##++++++++++%&amp;&amp;#######$$$$$$$$$@@@@@@$$@$$@@@@@@@@@@@@@@@@$$$##&amp;%*+++++++++++***+***********************@@@@@@@@@@@@@@@@@@@@@@@@</w:t>
        <w:br/>
        <w:t>+++++++++++++++*&amp;$$$#%$$+++++++++%&amp;&amp;&amp;&amp;&amp;&amp;&amp;&amp;&amp;&amp;###$$@@@@@@@@@@$$@$$$$@@@@$$$$$$$@@@@$$$##&amp;%*++++++++++***+***********************@@@@@@@@@@@@@@@@@@@@@@@@</w:t>
        <w:br/>
        <w:t>++++++++++++++++%#$$$%&amp;#*++++++++%&amp;&amp;&amp;&amp;&amp;&amp;&amp;&amp;##$$$$$@@@@@@@@@@$$@@$$$$$$$$$$$$$$$$@@@$$$$#&amp;%*+++++++++***********+===+=+===+*****@@@@@@@@@@@@@@@@@@@@@@@@</w:t>
        <w:br/>
        <w:t>++++++++++++++++%#$$$%+%++*+++++*##&amp;&amp;&amp;&amp;&amp;&amp;&amp;&amp;#$$$$@@@@@@@@@@$$$$$$$$$$$$$$$$$$$$$$$$$$$$$#&amp;%*+++++++****************************@@@@@@@@@@@@@@@@@@@@@@@@</w:t>
      </w:r>
    </w:p>
    <w:p>
      <w:r>
        <w:br w:type="page"/>
      </w:r>
    </w:p>
    <w:p>
      <w:pPr>
        <w:pStyle w:val="Heading1"/>
      </w:pPr>
      <w:r>
        <w:t>---&gt;ChaD.jpeg CharacterCount: 24500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6"/>
        </w:rPr>
        <w:br/>
        <w:t>%%%%%%%%%%%%%%%%%%%%%%%%%%%%%%%%%%%%%%%%%%%%%%%%%%%%%%%%%%%%%%%%%%%%%%%%%%%%%%%%%%%%%%%%%%%%%%%%%%%%%%%%%%%%%%%%%%%%%%%%%%%%%%%%%%%%%%%%%%%%%%%%%%%%%%%%%%%%%%%%%%%%%%%%%%%%%%%%%%%%%%%%%%%%%%%%%%&amp;&amp;&amp;&amp;&amp;&amp;&amp;&amp;&amp;&amp;&amp;&amp;&amp;&amp;&amp;&amp;@@@@@@@@@@@@@@@@@@@@@@@@@@@@@@@@@@@@@@@@</w:t>
        <w:br/>
        <w:t>%%%%%%%%%%%%%%%%%%%%%%%%%%%%%%%%%%%%%%%%%%%%%%%%%%%%%%%%%%%%%%%%%%%%%%%%%%%%%%%%%%%%%%%%%%%%%%%%%%%%%%%%%%%%%%%%%%%%%%%%%%%%%%%%%%%%%%%%%%%%%%%%%%%%%%%%%%%%%%%%%%%%%%%%%%%%%%%%%%%%%%%%%%%%%%%%%%%%%%%%%%%%%%%&amp;&amp;&amp;@@@@@@@@@@@@@@@@@@@@@@@@@@@@@@@@@@@@@@@@</w:t>
        <w:br/>
        <w:t>%%%%%%%%%%%%%%%%%%%%%%%%%%%%%%%%%%%%%%%%%%%%%%%%%%%%%%%%%%%%%%%%%%%%%%%%%%%%%%%%%%%%%%%%%%%%%%%%%%%%%%%%%%%%%%%%%%%%%%%%%%%%%%%%%%%%%%%%%%%%%%%%%%%%%%%%%%%%%%%%%%%%%%%%%%%%%%%%%%%%%%%%%%%%%%%%%%%%%%%%%%%%%%%%%%@@@@@@@@@@@@@@@@@@@@@@@@@@@@@@@@@@@@@@@@</w:t>
        <w:br/>
        <w:t>%%%%%%%%%%%%%%%%%%%%%%%%%%%%%%%%%%%%%%%%%%%%%%%%%%%%%%%%%%%%%%%%%%%%%%%%%%%%%%%%%%%&amp;###&amp;&amp;&amp;&amp;%%%%%%%%%%%%%%%%%%%%%%%%%%%%%%%%%%%%%%%%%%%%%%%%%%%%%%%%%%%%%%%%%%%%%%%%%%%%%%%%%%%%%%%%%%%%%%%%%%%%%%%%%%%%%%%%%%%%%%%@@@@@@@@@@@@@@@@@@@@@@@@@@@@@@@@@@@@@@@@</w:t>
        <w:br/>
        <w:t>%%%%%%%%%%%%%%%%%%%%%%%%%%%%%%%%%%%%%%%%%%%%%%%%%%%%%%%%%%%%%%%%%%%%%%%%&amp;#$####&amp;#######$$#$$#&amp;&amp;%%%%%%%%%%%%%%%%%%%%%%%%%%%%%%%%%%%%%%%%%%%%%%%%%%%%%%%%%%%%%%%%%%%%%%%%%%%%%%%%%%%%%%%%%%%%%%%%%%%%%%%%%%%%%%%%%%%@@@@@@@@@@@@@@@@@@@@@@@@@@@@@@@@@@@@@@@@</w:t>
        <w:br/>
        <w:t>%%%%%%%%%%%%%%%%%%%%%%%%%%%%%%%%%%%%%%%%%%%%%%%%%%%%%%%%%%%%%%%%%%%%%&amp;##$$$$$$$$####$$$#$$@$$$$#&amp;%%%%%%%%%%%%%%%%%%%%%%%%%%%%%%%%%%%%%%%%%%%%%%%%%%%%%%%%%%%%%%%%%%%%%%%%%%%%%%%%%%%%%%%%%%%%%%%%%%%%%%%%%%%%%%%%%@@@@@@@@@@@@@@@@@@@@@@@@@@@@@@@@@@@@@@@@</w:t>
        <w:br/>
        <w:t>%%%%%%%%%%%%%%%%%%%%%%%%%%%%%%%%%%%%%%%%%%%%%%%%%%%%%%%%%%%%%%%%%%%%&amp;#$$$$#&amp;#$$@$$$##$$$##$@@$$$$&amp;%%%%%%%%%%%%%%%%%%%%%%%%%%%%%%%%%%%%%%%%%%%%%%%%%%%%%%%%%%%%%%%%%%%%%%%%%%%%%%%%%%%%%%%%%%%%%%%%%%%%%%%%%%%%%%%%@@@@@@@@@@@@@@@@@@@@@@@@@@@@@@@@@@@@@@@@</w:t>
        <w:br/>
        <w:t>%%%%%%%%%%%%%%%%%%%%%%%%%%%%%%%%%%%%%%%%%%%%%%%%%%%%%%%%%%%%%%%%%%%&amp;###$$$####$$$$@$#&amp;##$##$$$$#$#%%%%%%%%%%%%%%%%%%%%%%%%%%%%%%%%%%%%%%%%%%%%%%%%%%%%%%%%%%%%%%%%%%%%%%%%%%%%%%%%%%%%%%%%%%%%%%%%%%%%%%%%%%%%%%%%@@@@@@@@@@@@@@@@@@@@@@@@@@@@@@@@@@@@@@@@</w:t>
        <w:br/>
        <w:t>%%%%%%%%%%%%%%%%%%%%%%%%%%%%%%%%%%%%%%%%%%%%%%%%%%%%%%%%%%%%%%%%%%%&amp;&amp;&amp;##&amp;&amp;#######$@@$$##$$$$$$$####%%%%%%%%%%%%%%%%%%%%%%%%%%%%%%%%%%%%%%%%%%%%%%%%%%%%%%%%%%%%%%%%%%%%%%%%%%%%%%%%%%%%%%%%%%%%%%%%%%%%%%%%%%%%%%%@@@@@@@@@@@@@@@@@@@@@@@@@@@@@@@@@@@@@@@@</w:t>
        <w:br/>
        <w:t>%%%%%%%%%%%%%%%%%%%%%%%%%%%%%%%%%%%%%%%%%%%%%%%%%%%%%%%%%%%%%%%%%%&amp;&amp;&amp;&amp;&amp;&amp;&amp;&amp;#$$@@$$##$@@@#$$$$$$$$$#$&amp;%%%%%%%%%%%%%%%%%%%%%%%%%%%%%%%%%%%%%%%%%%%%%%%%%%%%%%%%%%%%%%%%%%%%%%%%%%%%%%%%%%%%%%%%%%%%%%%%%%%%%%%%%%%%%%@@@@@@@@@@@@@@@@@@@@@@@@@@@@@@@@@@@@@@@@</w:t>
        <w:br/>
        <w:t>%%%%%%%%%%%%%%%%%%%%%%%%%%%%%%%%%%%%%%%%%%%%%%%%%%%%%%%%%%%%%%%%%%##&amp;%%&amp;#$$$$$$$$$$$$$$$$$$$###$$###%%%%%%%%%%%%%%%%%%%%%%%%%%%%%%%%%%%%%%%%%%%%%%%%%%%%%%%%%%%%%%%%%%%%%%%%%%%%%%%%%%%%%%%%%%%%%%%%%%%%%%%%%%%%%%@@@@@@@@@@@@@@@@@@@@@@@@@@@@@@@@@@@@@@@@</w:t>
        <w:br/>
        <w:t>%%%%%%%%%%%%%%%%%%%%%%%%%%%%%%%%%%%%%%%%%%%%%%%%%%%%%%%%%%%%%%%%%%&amp;&amp;&amp;&amp;%&amp;#$$$$$$$$$$$$$$$$$$######&amp;&amp;#&amp;%%%%%%%%%%%%%%%%%%%%%%%%%%%%%%%%%%%%%%%%%%%%%%%%%%%%%%%%%%%%%%%%%%%%%%%%%%%%%%%%%%%%%%%%%%%%%%%%%%%%%%%%%%%%%@@@@@@@@@@@@@@@@@@@@@@@@@@@@@@@@@@@@@@@@</w:t>
        <w:br/>
        <w:t>%%%%%%%%%%%%%%%%%%%%%%%%%%%%%%%%%%%%%%%%%%%%%%%%%%%%%%%%%%%%%%%%%%%&amp;&amp;#&amp;&amp;#####$$$$$$$$##$$$$###&amp;##&amp;&amp;##%%%%%%%%%%%%%%%%%%%%%%%%%%%%%%%%%%%%%%%%%%%%%%%%%%%%%%%%%%%%%%%%%%%%%%%%%%%%%%%%%%%%%%%%%%%%%%%%%%%%%%%%%%%%%@@@@@@@@@@@@@@@@@@@@@@@@@@@@@@@@@@@@@@@@</w:t>
        <w:br/>
        <w:t>%%%%%%%%%%%%%%%%%%%%%%%%%%%%%%%%%%%%%%%%%%%%%%%%%%%%%%%%%%%%%%%%%%%%&amp;&amp;&amp;&amp;%%%&amp;#&amp;&amp;&amp;#######$$$$##&amp;&amp;&amp;&amp;&amp;&amp;&amp;#%%%%%%%%%%%%%%%%%%%%%%%%%%%%%%%%%%%%%%%%%%%%%%%%%%%%%%%%%%%%%%%%%%%%%%%%%%%%%%%%%%%%%%%%%%%%%%%%%%%%%%%%%%%%%@@@@@@@@@@@@@@@@@@@@@@@@@@@@@@@@@@@@@@@@</w:t>
        <w:br/>
        <w:t>%%%%%%%%%%%%%%%%%%%%%%%%%%%%%%%%%%%%%%%%%%%%%%%%%%%%%%%%%%%%%%%%%%%*&amp;&amp;%%%%*%%%%%&amp;##%%&amp;$$$$$$$##&amp;&amp;&amp;&amp;&amp;#&amp;%%%%%%%%%%%%%%%%%%%%%%%%%%%%%%%%%%%%%%%%%%%%%%%%%%%%%%%%%%%%%%%%%%%%%%%%%%%%%%%%%%%%%%%%%%%%%%%%%%%%%%%%%%%%@@@@@@@@@@@@@@@@@@@@@@@@@@@@@@@@@@@@@@@@</w:t>
        <w:br/>
        <w:t>%%%%%%%%%%%%%%%%%%%%%%%%%%%%%%%%%%%%%%%%%%%%%%%%%%%%%%%%%%%%%%%%%%%%%&amp;%%*=+**%%%&amp;###%#$$@@$$$##&amp;&amp;&amp;&amp;##&amp;%%%%%%%%%%%%%%%%%%%%%%%%%%%%%%%%%%%%%%%%%%%%%%%%%%%%%%%%%%%%%%%%%%%%%%%%%%%%%%%%%%%%%%%%%%%%%%%%%%%%%%%%%%%%@@@@@@@@@@@@@@@@@@@@@@@@@@@@@@@@@@@@@@@@</w:t>
        <w:br/>
        <w:t>%%%%%%%%%%%%%%%%%%%%%%%%%%%%%%%%******%%%%%%%%%%%%%%%%%%%%%%%%%%*%%%%%&amp;&amp;++%&amp;&amp;##$$$#%##$@@@@$$$$#&amp;&amp;&amp;&amp;#&amp;#%%%%%%%%%%%%%%%%%%%%%%%%%%%%%%%%%%%%%%%%%%%%%%%%%%%%%%%%%%%%%%%%%%%%%%%%%%%%%%%%%%%%%%%%%%%%%%%%%%%%%%%%%%%@@@@@@@@@@@@@@@@@@@@@@@@@@@@@@@@@@@@@@@@</w:t>
        <w:br/>
        <w:t>%%%%%%%%%%%%%%%%%%%%%%%%%%%%%%******************%%%%%%%%%%%%%%%%%%%%%%%&amp;+*&amp;&amp;#$$$$$#+%#$$@$$$$$$$$#&amp;&amp;&amp;%&amp;&amp;%%%%%%%%%%%%%%%%%%%%%%%%%%%%%%%%%%%%%%%%%%%%%%%%%%%%%%%%%%%%%%%%%%%%%%%%%%%%%%%%%%%%%%%%%%%%%%%%%%%%%%%%%%@@@@@@@@@@@@@@@@@@@@@@@@@@@@@@@@@@@@@@@@</w:t>
        <w:br/>
        <w:t>%%%%%%%%%%%%%%%%%%%%%%%%%%%%*************************%%%%%%%%%%%%%%%%*%%%+*%&amp;&amp;###&amp;%+*###$$$$$$$$#&amp;%&amp;##$#%%%%%%%%%%%%%%%%%%%%%%%%%%%%%%%%%%%%%%%%%%%%%%%%%%%%%%%%%%%%%%%%%%%%%%%%%%%%%%%%%%%%%%%%%%%%%%%%%%%%%%%%%%@@@@@@@@@@@@@@@@@@@@@@@@@@@@@@@@@@@@@@@@</w:t>
        <w:br/>
        <w:t>%%%%%%%%%%%%%%%%%%%%%%%%%%%********************************%%%%%%%%%%%%%%*++++*%*+==+&amp;#&amp;#$$$$###&amp;%&amp;##&amp;&amp;%%%%%%%%%%%%%%%%%%%%%%%%%%%%%%%%%%%%%%%%%%%%%%%%%%%%%%%%%%%%%%%%%%%%%%%%%%%%%%%%%%%%%%%%%%%%%%%%%%%%%%%%%%%@@@@@@@@@@@@@@@@@@@@@@@@@@@@@@@@@@@@@@@@</w:t>
        <w:br/>
        <w:t>%%%%%%%%%%%%%%%%%%%%%%%%***********************************%%%%%**%%%%%***+===+++***%&amp;&amp;#$#$$$#&amp;#$#$&amp;##%%%%%%%%%%%%%%%%%%%%%%%%%%%%%%%%%%%%%%%%%%%%%%%%%%%%%%%%%%%%%%%%%%%%%%%%%%%%%%%%%%%%%%%%%%%%%%%%%%%%%%%%%%%%@@@@@@@@@@@@@@@@@@@@@@@@@@@@@@@@@@@@@@@@</w:t>
        <w:br/>
        <w:t>%%%%%%%%%%%%%%%%%%%%%%********************************************%%%*%%**%%**+==*%&amp;##$$$$$$$$##$$#&amp;##&amp;%%%%%%%%%%%%%%%%%%%%%%%%%%%%%%%%%%%%%%%%%%%%%%%%%%%%%%%%%%%%%%%%%%%%%%%%%%%%%%%%%%%%%%%%%%%%%%%%%%%%%%%%%%%@@@@@@@@@@@@@@@@@@@@@@@@@@@@@@@@@@@@@@@@</w:t>
        <w:br/>
        <w:t>%%%%%%%%%%%%%%%%%%%***********************************************%%%%***++&amp;%%%*+%&amp;##&amp;#$$$$$$$$#$$###&amp;#%%%%%%%%%%%%%%%%%%%%%%%%%%%%%%%%%%%%%%%%%%%%%%%%%%%%%%%%%%%%%%%%%%%%%%%%%%%%%%%%%%%%%%%%%%%%%%%%%%%%%%%%%%%@@@@@@@@@@@@@@@@@@@@@@@@@@@@@@@@@@@@@@@@</w:t>
        <w:br/>
        <w:t>%%%%%%%%%%%%%%%%%%***************************************************%%*%*+*%&amp;##&amp;&amp;$&amp;%&amp;#$$$$$$$$##$$$&amp;##%%%%%%%%%%%%%%%%%%%%%%%%%%%%%%%%%%%%%%%%%%%%%%%%%%%%%%%%%%%%%%%%%%%%%%%%%%%%%%%%%%%%%%%%%%%%%%%%%%%%%%%%%%%@@@@@@@@@@@@@@@@@@@@@@@@@@@@@@@@@@@@@@@@</w:t>
        <w:br/>
        <w:t>%%%%%%%%%%%%%%%%*******************************************************%%*%*%%%##&amp;$&amp;%&amp;$$@$$$$$$##$$###&amp;%%%%%%%%%%%%%%%%%%%%%%%%%%%%%%%%%%%%%%%%****************%%%%%%****%%%%%%%%%%%%%%%%%%%%%%%%%%%%%%%%%%%%%%%%%@@@@@@@@@@@@@@@@@@@@@@@@@@@@@@@@@@@@@@@@</w:t>
        <w:br/>
        <w:t>%%%%%%%%%%%%%***************************************************************%%%%#&amp;&amp;##$$$$@$$$$$##$$#&amp;&amp;&amp;&amp;%%***********%%%%%%%%%%%%%%%%%%%%%%%%*************%%%%%%%%%%******%%%%%%%%%%%%%%%%%%%%%%%%%%%%%%%%%%%%%%%%@@@@@@@@@@@@@@@@@@@@@@@@@@@@@@@@@@@@@@@@</w:t>
        <w:br/>
        <w:t>%%%%%%%%%%%****************************************************************%*%&amp;&amp;###&amp;####$$$$$$$#&amp;#$#&amp;&amp;&amp;&amp;&amp;%*********************%%%%%%%%%%%%%%**********************************%%%%%%%%%%%%%%%%%%%%%%%%%%%%%%%%%%%@@@@@@@@@@@@@@@@@@@@@@@@@@@@@@@@@@@@@@@@</w:t>
        <w:br/>
        <w:t>%%%%%%%%%%%********************************************************************%%&amp;#&amp;%%&amp;&amp;#$$$$$$##$####&amp;&amp;&amp;&amp;%%*******************%%%%%%%%%%%%%%********************************************%%%%%%%%%%%%%%%%%%%%%%%%%@@@@@@@@@@@@@@@@@@@@@@@@@@@@@@@@@@@@@@@@</w:t>
        <w:br/>
        <w:t>%%%%%%%%%************************************************************************++&amp;####$$$$$$$$######&amp;#&amp;&amp;&amp;&amp;&amp;&amp;&amp;%%%%%********%%*****************************************************************%%%%%%%%%%%%%%%%%%%@@@@@@@@@@@@@@@@@@@@@@@@@@@@@@@@@@@@@@@@</w:t>
        <w:br/>
        <w:t>%%%%%%%***************************************************************************++*&amp;##&amp;&amp;####$$$#$$#########$$$$$$$###&amp;%%%%************************************************************************%%%%%%%%%%%%%%@@@@@@@@@@@@@@@@@@@@@@@@@@@@@@@@@@@@@@@@</w:t>
        <w:br/>
        <w:t>%%%%%%%***************************************************************************+++****%%&amp;##$$$$$#########$$$$$$$$$$$$$$##&amp;&amp;&amp;&amp;##&amp;&amp;&amp;&amp;&amp;&amp;&amp;%%%*************************************************************%%%%%%%%%@@@@@@@@@@@@@@@@@@@@@@@@@@@@@@@@@@@@@@@@</w:t>
        <w:br/>
        <w:t>%%%***%****************************************************************************++*%%***%##$###$$##$$####$$@$@$$$$$$$$#&amp;&amp;&amp;&amp;&amp;####$$$#$$$##&amp;&amp;&amp;%%**************************************************************%%%@@@@@@@@@@@@@@@@@@@@@@@@@@@@@@@@@@@@@@@@</w:t>
        <w:br/>
        <w:t>**********************************************************************************+=++*%%&amp;&amp;&amp;&amp;#&amp;&amp;&amp;#$$$$$$$$$$$$$$$$$$$$$$$&amp;&amp;&amp;&amp;&amp;&amp;&amp;&amp;##$$$$$$#########&amp;%%**********************************************************%%%@@@@@@@@@@@@@@@@@@@@@@@@@@@@@@@@@@@@@@@@</w:t>
        <w:br/>
        <w:t>**********************************************************************************+==+***%####&amp;%%&amp;$$$#############$$$$$$$##&amp;&amp;&amp;&amp;&amp;######$$$$##########&amp;%************************************************************@@@@@@@@@@@@@@@@@@@@@@@@@@@@@@@@@@@@@@@@</w:t>
        <w:br/>
        <w:t>*********************************************************************************%*==+%*++*#$$&amp;*+%#%%%&amp;&amp;############$$$$$$$$##&amp;&amp;&amp;##$$$$$$$$$#########&amp;&amp;%**********************************************************@@@@@@@@@@@@@@@@@@@@@@@@@@@@@@@@@@@@@@@@</w:t>
        <w:br/>
        <w:t>*****************************************************************************%%%&amp;&amp;*+++**+++*&amp;$#**%%%&amp;&amp;##$####&amp;&amp;&amp;&amp;&amp;&amp;####$$$$$$$######$$$$$$$$$#########&amp;%%*********************************************************@@@@@@@@@@@@@@@@@@@@@@@@@@@@@@@@@@@@@@@@</w:t>
        <w:br/>
        <w:t>*************************************************************************%%&amp;&amp;&amp;&amp;&amp;&amp;%***%&amp;%%&amp;&amp;&amp;&amp;&amp;&amp;%%*%%%&amp;&amp;###$$####&amp;&amp;#####$$$$$$$$$$$##$$$$$$$$$########&amp;&amp;&amp;%%********************************************************@@@@@@@@@@@@@@@@@@@@@@@@@@@@@@@@@@@@@@@@</w:t>
        <w:br/>
        <w:t>****************************************************************%%%%%%%%%%%*+++*****%%%%%%&amp;&amp;#$$&amp;****%%&amp;&amp;######&amp;&amp;&amp;&amp;###$$$$$$$$$$$$$$$$$$$$###$$$#$###&amp;&amp;&amp;%%%********************************************************@@@@@@@@@@@@@@@@@@@@@@@@@@@@@@@@@@@@@@@@</w:t>
        <w:br/>
        <w:t>*************************************************************%%%&amp;&amp;###$$##&amp;%*+**%%%&amp;%*****%&amp;##$$&amp;*+*%%%&amp;&amp;&amp;####&amp;&amp;&amp;&amp;#####$$$$$$$$$$$$$$$$$$$#####$#$###&amp;&amp;&amp;%%%********************************************************@@@@@@@@@@@@@@@@@@@@@@@@@@@@@@@@@@@@@@@@</w:t>
        <w:br/>
        <w:t>*******************************************************+++***%&amp;&amp;####$$#&amp;%***%%&amp;&amp;&amp;&amp;%****%%&amp;##$$@$&amp;*+++**%%%&amp;&amp;&amp;&amp;&amp;&amp;&amp;&amp;&amp;###$$$$$$$$#####$$$$$$$####$$$###&amp;&amp;&amp;%%%********************************************************@@@@@@@@@@@@@@@@@@@@@@@@@@@@@@@@@@@@@@@@</w:t>
        <w:br/>
        <w:t>**************************************************++++++*****%&amp;&amp;&amp;##&amp;&amp;%%**%%%&amp;&amp;&amp;&amp;%%%%%%%&amp;&amp;###$$$$$%++****%%%&amp;&amp;&amp;&amp;&amp;&amp;####$$$$$$$$$###&amp;#$$$$$$$##$$$$$$$#&amp;&amp;%%*%%*******************************************************@@@@@@@@@@@@@@@@@@@@@@@@@@@@@@@@@@@@@@@@</w:t>
        <w:br/>
        <w:t>************************************************++++=++++++*%%&amp;##&amp;%*%%%%&amp;&amp;&amp;%%**%%&amp;&amp;&amp;&amp;&amp;&amp;&amp;&amp;&amp;&amp;&amp;##$$@#++****%%%&amp;&amp;&amp;&amp;&amp;&amp;###$$$$$$$$$####&amp;&amp;$$$$$$$$$$$$$$$##&amp;&amp;%*%&amp;&amp;%%*****************************************************@@@@@@@@@@@@@@@@@@@@@@@@@@@@@@@@@@@@@@@@</w:t>
        <w:br/>
        <w:t>**********************************************++====+++++**%%&amp;#&amp;%***%%%%&amp;%***%%&amp;&amp;&amp;#&amp;&amp;%%%%%&amp;&amp;##$$@@&amp;***%%%%&amp;&amp;&amp;&amp;&amp;&amp;###$$$$$$$$$####&amp;&amp;&amp;$@@$$$$@$$$$####&amp;&amp;&amp;&amp;&amp;&amp;##&amp;&amp;&amp;%***************************************************@@@@@@@@@@@@@@@@@@@@@@@@@@@@@@@@@@@@@@@@</w:t>
        <w:br/>
        <w:t>*********************************************++=++===++++*%&amp;##%*****%%%%*+**%%%&amp;&amp;&amp;&amp;%%%&amp;&amp;&amp;&amp;&amp;&amp;###$$@$****%%&amp;&amp;&amp;######$$$$$$$$$$$##&amp;&amp;%&amp;$@@$$$$$$$$$###&amp;&amp;&amp;##$$####&amp;&amp;%**************************************************@@@@@@@@@@@@@@@@@@@@@@@@@@@@@@@@@@@@@@@@</w:t>
        <w:br/>
        <w:t>************************************++******++=======++*%&amp;##&amp;%*********++***%%%%%%%%%%&amp;&amp;&amp;&amp;&amp;###$$$$@&amp;%%%%%%&amp;&amp;#&amp;&amp;#$$$$$$$$$$@@$##&amp;&amp;&amp;#$@$$$$$$$$$$$###&amp;&amp;#$$$$##&amp;&amp;&amp;&amp;%*************************************************@@@@@@@@@@@@@@@@@@@@@@@@@@@@@@@@@@@@@@@@</w:t>
        <w:br/>
        <w:t>********************************+++++++++++*+=======++%%%&amp;&amp;&amp;%%%***++++++***%%%%%%%%%%&amp;&amp;&amp;&amp;&amp;&amp;###$$$$@$%***%%&amp;&amp;#####$$$$$$$$$$$$#&amp;&amp;&amp;#$@@$$$$$$$$$$$$######$$####&amp;&amp;&amp;&amp;%************************************************@@@@@@@@@@@@@@@@@@@@@@@@@@@@@@@@@@@@@@@@</w:t>
        <w:br/>
        <w:t>*****************************++++++++++++++++======+****%%&amp;#&amp;&amp;&amp;%*+==+++***%%%%%%**%%&amp;&amp;&amp;&amp;&amp;###$$$$$$$$$&amp;%%&amp;&amp;&amp;####$$$$$$$$$$$####&amp;##$$@@@$$$$$$$$$$$$$####$####&amp;&amp;&amp;&amp;&amp;&amp;%***********************************************@@@@@@@@@@@@@@@@@@@@@@@@@@@@@@@@@@@@@@@@</w:t>
        <w:br/>
        <w:t>***************************++++++++++++++++++======*++*%%&amp;###$$#%++++++++******%%%%%&amp;&amp;#&amp;&amp;###$$$$$$$@$$#&amp;##$$$$$$$$$$$$$$$$#####$$$$$@@@$$$$$$$$$$$$$$########&amp;&amp;&amp;&amp;&amp;&amp;%**********************************************@@@@@@@@@@@@@@@@@@@@@@@@@@@@@@@@@@@@@@@@</w:t>
        <w:br/>
        <w:t>*************************++++++++++++++++++++===+=+**+%%%#$$$$$$#%**+++++**%%%%%%%%&amp;&amp;&amp;####$$$$$$$$$$$$$#&amp;##$$$$$$$$$$$$$$$$$$$$$$$$$$$$$$$$$$$$$$$$$$$##$$$####&amp;&amp;&amp;&amp;&amp;%*********************************************@@@@@@@@@@@@@@@@@@@@@@@@@@@@@@@@@@@@@@@@</w:t>
        <w:br/>
        <w:t>***********************++++++++++++++++++++++===+*+*%***&amp;$#$$$$$$$%*******%&amp;##&amp;%%%&amp;&amp;####$$$$$$$$####&amp;#$&amp;%&amp;#$$$$$###$$$$$$$@@$$$$$$$$$$$$$$$$$$$$$$$$$$$##$$$####&amp;&amp;&amp;&amp;&amp;%********************************************@@@@@@@@@@@@@@@@@@@@@@@@@@@@@@@@@@@@@@@@</w:t>
        <w:br/>
        <w:t>*********************+++++++++++++++++++++++++==+**+*++%&amp;%%&amp;#$$$$$$&amp;%****%&amp;###&amp;&amp;&amp;&amp;###$$$$$$$#&amp;%%%&amp;#&amp;#$$$&amp;&amp;##$$$$###$#####$$$$$$$$$$$$$$$$$$$$$$####$$$####$$$$####&amp;&amp;&amp;&amp;%*******************************************@@@@@@@@@@@@@@@@@@@@@@@@@@@@@@@@@@@@@@@@</w:t>
        <w:br/>
        <w:t>******************++++++++++++++++++++++++++++===++==+%&amp;%%&amp;#$$$$$$$$$#&amp;%%%%&amp;&amp;&amp;####$$$$$$#&amp;*++%&amp;&amp;#$$$#$$$#&amp;##$$$$$$$$$##&amp;##$$$$$$$@$$$$$$$$$$$$$$#####$$##$$$$$$$$##&amp;&amp;&amp;&amp;%******************************************@@@@@@@@@@@@@@@@@@@@@@@@@@@@@@@@@@@@@@@@</w:t>
        <w:br/>
        <w:t>****************+++++++++++++++++++++++++++++++=====+%%%%&amp;#$$$$$$$$@$$$$#&amp;###$$$$$$$##&amp;*+=+*%&amp;##$$$$$$$$###$$$$$$$$$$$$##$$$$$$$$@@$$$$$$$$$$$$$$$#####$##$$####$$$#&amp;&amp;&amp;&amp;%%****************************************@@@@@@@@@@@@@@@@@@@@@@@@@@@@@@@@@@@@@@@@</w:t>
        <w:br/>
        <w:t>****************++++++++++++++++++++++++++++++++===+**%&amp;##$$$$$$$$$@@$$$$&amp;*%&amp;##&amp;%***%%*+=+*%&amp;&amp;&amp;%%&amp;&amp;#$$$$$$######$$#####$$$$$$$$$$$$$$$$$$$$$#&amp;&amp;$$$$$$##$$$$&amp;&amp;####$$####&amp;%%****************************************@@@@@@@@@@@@@@@@@@@@@@@@@@@@@@@@@@@@@@@@</w:t>
        <w:br/>
        <w:t>**************++++++++++++++++++++++++++++++=+++==+**%%&amp;&amp;#$$$$$$$$$@@$$$$$#*+*+++=+*%&amp;%++***%%**%&amp;#$$$$$$$&amp;%&amp;&amp;#$$$$####$$$$$$$$$$$$$$$$$$##&amp;%***&amp;$$$$$$$$$##&amp;&amp;####$$$##&amp;%%%***************************************@@@@@@@@@@@@@@@@@@@@@@@@@@@@@@@@@@@@@@@@</w:t>
        <w:br/>
        <w:t>*************++++++++++++++++++++++++++++++==++==***%&amp;##$$$$$$$$$$@@$$$$$$$&amp;*+++++*%%%*++*+*%&amp;%&amp;&amp;#$$$$$$$$#&amp;&amp;##$$$$###$$$##$$$$$$$$$$####&amp;%%*++++*%&amp;#$$$$$$&amp;%%&amp;####$$#&amp;%%*%%**************************************@@@@@@@@@@@@@@@@@@@@@@@@@@@@@@@@@@@@@@@@</w:t>
        <w:br/>
        <w:t>*************+++++++++++++++++++++++++++++==++==*%**%&amp;#$$$$$##$$$$@$$$$$$$$$&amp;+==+++%%*++++*%&amp;####$$$$$$$$$#&amp;##$$$$##$$$$$#$$$$$$$$$$#%%&amp;&amp;%*+++++++++*%&amp;$$$#%%%&amp;###$$##&amp;%*%%%**************************************@@@@@@@@@@@@@@@@@@@@@@@@@@@@@@@@@@@@@@@@</w:t>
        <w:br/>
        <w:t>***********+++++++++++++++++++++++++++++++=++==*%**%&amp;##$$$$##$$$$$$$$$$$$$$$$*+++++*%&amp;*++*%&amp;#$$##$$$$$$$$$####$$$$$$$$$$$$$$$$$$$$$$&amp;%%%%*+++++++++++++*#$&amp;*%%&amp;###$$$#&amp;**%%%%*************************************@@@@@@@@@@@@@@@@@@@@@@@@@@@@@@@@@@@@@@@@</w:t>
        <w:br/>
        <w:t>***********+++++++++++++++++++++++++++++++==+=****%&amp;&amp;#$$$$$##$$$$$%#$$$$$$$$#++*****%%%%%%&amp;&amp;&amp;%%%&amp;&amp;##$$$$$$$$$$####$$$$$$$$$$$$$$$$$#%%%*++++++++++++++++*&amp;**%%&amp;###$$#&amp;%*%%%%%*************************************@@@@@@@@@@@@@@@@@@@@@@@@@@@@@@@@@@@@@@@@</w:t>
        <w:br/>
        <w:t>*********+++++++++++++++++++++++++++++++++==+%%**%&amp;&amp;#$$$$$#####$$%++*%##$$$$#+++***&amp;&amp;%******+*%&amp;##$$$$$$$$$#&amp;&amp;&amp;##$$$$$$$$$$$$$$$$$$#%%*+++++++++++++++++*****&amp;&amp;##$$$#&amp;%%%**%**************************************@@@@@@@@@@@@@@@@@@@@@@@@@@@@@@@@@@@@@@@@</w:t>
        <w:br/>
        <w:t>********+++++++++++++++++++++++++++++++++===+%%*%&amp;&amp;##$$$$###$###%++++++**&amp;#$$%*+*+*%&amp;&amp;*++**%%%&amp;&amp;#$$$$$$$$$$#&amp;&amp;##$$$$$$$$$$$$$$$$$$$&amp;%*+++++++++++++++++****%&amp;&amp;#&amp;&amp;###&amp;&amp;&amp;&amp;%*%%**************************************@@@@@@@@@@@@@@@@@@@@@@@@@@@@@@@@@@@@@@@@</w:t>
        <w:br/>
        <w:t>*******+++++++++++++++++++++++++++++++++=++=*&amp;%%&amp;&amp;&amp;#$$$$###$##&amp;*++++++++++*&amp;#*+*+**&amp;#&amp;%***%&amp;&amp;&amp;&amp;##$$$$$$$$$$#&amp;&amp;#$$$$$$$$$$$$$$$$$$$$&amp;**++++++++++++++++*%**%&amp;&amp;##&amp;&amp;##&amp;%&amp;#&amp;%*%%**************************************@@@@@@@@@@@@@@@@@@@@@@@@@@@@@@@@@@@@@@@@</w:t>
        <w:br/>
        <w:t>*******++++++++++++++++++++++++++++++++=++*+&amp;&amp;&amp;&amp;&amp;##$$$$######&amp;++++++++++++++*++***%##&amp;*%%%&amp;&amp;&amp;&amp;%&amp;##$$$$$$##$$##$$$$$$$$$$$$$$$$$$$$$#*+++++++++++++++++***%%%&amp;&amp;###$$#&amp;&amp;#&amp;%*%%**************************************@@@@@@@@@@@@@@@@@@@@@@@@@@@@@@@@@@@@@@@@</w:t>
        <w:br/>
        <w:t>*******+++++++++++++++++++++++++++++++=++*%&amp;#$&amp;&amp;&amp;&amp;#$$$######%+++++++++++++++++++**%&amp;###%******%%&amp;&amp;###$$$$$$$$$$$$$$$$$$$$$$$$$$$$@$#*+++++++++++++++++**+*&amp;&amp;&amp;&amp;&amp;#$##$$&amp;&amp;%******************************************@@@@@@@@@@@@@@@@@@@@@@@@@@@@@@@@@@@@@@@@</w:t>
        <w:br/>
        <w:t>*******+++++++++++++++++++++++++++++++++%#$$$$$####$#######%++++++++++++++++++++**%&amp;&amp;#$&amp;*+++**%&amp;&amp;#$$$$$$$#&amp;&amp;&amp;#$$$$$$$$$$$$$$$$$$$$$$%+++++++++++++++++*++*&amp;&amp;&amp;##$$$$$$#%*******************************************@@@@@@@@@@@@@@@@@@@@@@@@@@@@@@@@@@@@@@@@</w:t>
        <w:br/>
        <w:t>**++++++++++++++++++++++++++++++++++++*&amp;$#$$$$$$$$$$$#####*+++++++++++++++++=+=++%&amp;&amp;#$$&amp;*+**%%&amp;&amp;&amp;#$$$$$$$#&amp;&amp;#$$$$$$$$$$$$$$$$$$$$$$$&amp;*++++++++++++++++*++%&amp;%&amp;$$$$$$##$&amp;*******************************************@@@@@@@@@@@@@@@@@@@@@@@@@@@@@@@@@@@@@@@@</w:t>
        <w:br/>
        <w:t>++++++++++++++++++++++++++++++++++++**&amp;#&amp;#$$$$$$$$$$$###&amp;*+++++++++++++++++====++*&amp;##$$&amp;***%%%&amp;###$$$$$$$###$$$$$$$$$$$$$$$$$$$$$$$$#*++++++++++++++++++*%&amp;&amp;##$$$$####%*******************************************@@@@@@@@@@@@@@@@@@@@@@@@@@@@@@@@@@@@@@@@</w:t>
        <w:br/>
        <w:t>++++++++++++++++++++++++++++++++++++*&amp;&amp;&amp;&amp;#$$$$$$$$$$$$#%*+++++++++++++++++++++*%**%#$###%**%%%&amp;#$$$$$$$$$$#$$$$$$$$$$$$$$$$$$$$$$$$$#%++++++++++++++++***&amp;&amp;##$$$$##&amp;%%%*******************************************@@@@@@@@@@@@@@@@@@@@@@@@@@@@@@@@@@@@@@@@</w:t>
        <w:br/>
        <w:t>+++++++++++++++++++++++++++++++++=++%#&amp;&amp;#$$$$$$$$$$$$#*+++++++++++++++++++++***%%%*%&amp;&amp;#&amp;#%%%&amp;&amp;#$$$$$$$$$$$$$$$$$$$$$$$$$$$$$$$$$$$$$#&amp;*++++++++++++++++*&amp;&amp;##$#####&amp;&amp;%%********************************************@@@@@@@@@@@@@@@@@@@@@@@@@@@@@@@@@@@@@@@@</w:t>
        <w:br/>
        <w:t>++++++++++++++++++++++++++++++++=+*+%#&amp;##$$$$$$$$$$$$#+++++++++++++++++++++*****%#&amp;*%%%$$#%*%&amp;#&amp;&amp;#$$$$$$$##$$$$$$$$$$$$$$$$$$$$$$$$$#&amp;*+++++++++++++++*&amp;##$$####&amp;&amp;&amp;%%%%*******************************************@@@@@@@@@@@@@@@@@@@@@@@@@@@@@@@@@@@@@@@@</w:t>
        <w:br/>
        <w:t>++++++++++++++++++++++++++++++++=+++%#&amp;####$$$$$$$$$$#+++++++++++++++++++++*****&amp;##%%**#$##%%&amp;####@$$$@$##$$$$$$$$$$$$$$$$$$$$$$$$$##&amp;*++++++++++++++*%#&amp;#&amp;####&amp;&amp;#&amp;%*%********************************************@@@@@@@@@@@@@@@@@@@@@@@@@@@@@@@@@@@@@@@@</w:t>
        <w:br/>
        <w:t>++++++++++++++++++++++++++++++++=+++&amp;#&amp;&amp;&amp;#$$$$$$$$$$$#++++++++++++++++++++++*%%*%&amp;###**#&amp;#$#%#####$$$@@$#$$$$$$$$$$$$$$$@$$$$$$###&amp;&amp;%*++++++++++++++*%&amp;$##%%##&amp;&amp;&amp;%%%%***+*****************************************@@@@@@@@@@@@@@@@@@@@@@@@@@@@@@@@@@@@@@@@</w:t>
        <w:br/>
        <w:t>++++++++++++++++++++++++++++++++==++&amp;&amp;&amp;%&amp;#$$$$$$$#$$##+++++++++++++++++++***%%%**%#$$&amp;%&amp;%&amp;#$#&amp;&amp;&amp;&amp;#$$$@@$#$$$$$$$$$$$$$@$$$$$$$##&amp;&amp;%%*++++++++++++++*%&amp;##$$&amp;%##&amp;&amp;%%%***+++*****************************************@@@@@@@@@@@@@@@@@@@@@@@@@@@@@@@@@@@@@@@@</w:t>
        <w:br/>
        <w:t>++++++++++++++++++++++++++++++++==+**%%&amp;#$$$$$$$######+++++++++++++++++****%%***%&amp;#$$#&amp;#&amp;%%#$$#&amp;&amp;$$$$@@$$$$$$$$$$$$$$$$$$$$$$####&amp;%*++++++++++++++*%&amp;&amp;###$&amp;&amp;##&amp;%&amp;%****++******************************************@@@@@@@@@@@@@@@@@@@@@@@@@@@@@@@@@@@@@@@@</w:t>
        <w:br/>
        <w:t>++++++++++++++++++++++++++++++++=+&amp;*++%#$$$$$$#######*++++++++++++++++****%%*+**&amp;#$$$$$$#&amp;%&amp;#$$##$$$$@@$#$$$$$$$$$$$$$$$$$$$#####&amp;%*++++++++++++++%&amp;&amp;###$#&amp;##&amp;&amp;&amp;%***++++******************************************@@@@@@@@@@@@@@@@@@@@@@@@@@@@@@@@@@@@@@@@</w:t>
        <w:br/>
        <w:t>++++++++++++++++++++++++++++++++=**++*&amp;##$$$#######$&amp;++++++++++++++++*%**%%%***%&amp;#$$$$$$$$#&amp;&amp;#$$###$$$$$$$$$$$$$$$$$$$$$$$$$####&amp;%%*++++++++++++**%%&amp;#$$$#&amp;#&amp;&amp;&amp;%**++++++*+++**************************************@@@@@@@@@@@@@@@@@@@@@@@@@@@@@@@@@@@@@@@@</w:t>
        <w:br/>
        <w:t>++++++++++++++++++++++++++++++++=+=++%#&amp;#$$$########%+++++++++++++++*****%%***%%&amp;#$$$$$$$#$#&amp;#$$$$#$$$@$$$$$$$$$$$$$$$$$#$$#####&amp;&amp;%*+++++++++++*&amp;&amp;&amp;&amp;####$$&amp;%%#&amp;%*+++++++*+++**************************************@@@@@@@@@@@@@@@@@@@@@@@@@@@@@@@@@@@@@@@@</w:t>
        <w:br/>
        <w:t>++++++++++++++++++++++++++++++++=+=++%###$$########&amp;++++++++++++++++****%%%**%%&amp;&amp;#$@@@$$$$#$$#$$$$$$$@@$$$$$$$$$$$#$$$$$$$#####&amp;&amp;&amp;%%*+++++++***%#&amp;#$$$#&amp;&amp;##%%&amp;&amp;**++++++++*****************************************@@@@@@@@@@@@@@@@@@@@@@@@@@@@@@@@@@@@@@@@</w:t>
        <w:br/>
        <w:t>++++++++++++++++++++++++++++++++++++*#$##$$#######&amp;+++++++++++++++++*%%%%&amp;%%##&amp;%%&amp;&amp;$$@@@@@@$$$$$$$@$$@@$$$$$$$$$$$$$$$$$$$#$##&amp;%%%%%**++++*%%%%%###$$$#&amp;&amp;&amp;#%%%**+++++++++*****************************************@@@@@@@@@@@@@@@@@@@@@@@@@@@@@@@@@@@@@@@@</w:t>
        <w:br/>
        <w:t>++++++++++++++++++++++++++++++++=+**#$$###$######%++++++++++++++++*%&amp;#####&amp;&amp;@@@$$#&amp;&amp;&amp;&amp;#$@@@@@@@@@$@@@@@@@@@$$$$@@@@@$$$$$$$$##&amp;&amp;%%%%**++*%**%&amp;&amp;&amp;#$##$#&amp;&amp;&amp;&amp;#%%%*+++++*++++*****************************************@@@@@@@@@@@@@@@@@@@@@@@@@@@@@@@@@@@@@@@@</w:t>
        <w:br/>
        <w:t>++++++++++++++++++++++++++++++++=**%$$$$#$$##$##%+++++++++++++++*%&amp;%&amp;&amp;&amp;&amp;#&amp;*%$@@#&amp;&amp;#$##&amp;&amp;&amp;&amp;&amp;#$$@@@@@@@@@@@@@$$$@@@@@@$$$@@$$$$$$##%%**%%*%%%*%&amp;##$$####&amp;&amp;&amp;&amp;#%%%*+++++**********************************************@@@@@@@@@@@@@@@@@@@@@@@@@@@@@@@@@@@@@@@@</w:t>
        <w:br/>
        <w:t>+++++++++++++++++++++++++++++++++++&amp;##$$$$$####%++++++++++++++++%&amp;&amp;&amp;&amp;&amp;&amp;&amp;&amp;#*%&amp;@@##&amp;&amp;&amp;&amp;&amp;&amp;$$$$#&amp;###$@@@@@@@@@@$$@@@@@@@$@@@@@$$$@$&amp;&amp;$%%*%%%%%&amp;%%&amp;#$$#&amp;##&amp;&amp;&amp;&amp;##%%%%**+++**********************************************@@@@@@@@@@@@@@@@@@@@@@@@@@@@@@@@@@@@@@@@</w:t>
        <w:br/>
        <w:t>++++++++++++++++++++++++++++++++++%####$$$###&amp;*++++++++++++++++*%&amp;&amp;#####$$&amp;&amp;&amp;@$$$$###&amp;&amp;####$$$$$###@@@$$$@@@@@@@@@@@@@@@@$$$$$#&amp;&amp;&amp;%&amp;&amp;#%%&amp;##**%##$$##&amp;&amp;#&amp;&amp;&amp;%%&amp;%%**++***********************************************@@@@@@@@@@@@@@@@@@@@@@@@@@@@@@@@@@@@@@@@</w:t>
        <w:br/>
        <w:t>++++++++++++++++++++++++++++++++++%#$#$$$$##&amp;+++++++++++++++++*%###$####$@$$$@@$$$$$@@$$$$$$$$$#$#&amp;#@@@@$@@@@@@@@@@@$$$$$&amp;#$$#&amp;$$$$$$#%&amp;#$#**%#$###$$$#&amp;&amp;%&amp;&amp;&amp;%***++***********************************************@@@@@@@@@@@@@@@@@@@@@@@@@@@@@@@@@@@@@@@@</w:t>
        <w:br/>
        <w:t>+++++++++++++++++++++++++++++++++*&amp;###$$$$#&amp;*++++++++++++++++*%&amp;#$$$$$$#$@@@@@@@@$$$$$$$$$$$$$##@@$#$$$@@@@@@@@$$$$###$$$#$$#&amp;&amp;@@@@$$&amp;%#$$%+%####$$$$$#&amp;&amp;&amp;&amp;&amp;&amp;%**+++***********************************************@@@@@@@@@@@@@@@@@@@@@@@@@@@@@@@@@@@@@@@@</w:t>
        <w:br/>
        <w:t>++++++++++++++++++++++++++++++++**&amp;&amp;#$$$$$&amp;*++++++++++++++++*%%&amp;$$@$$$#$@@@@@$@@@@@@$$$$$$$$$###@@@$$$$$$@@@@$$$&amp;&amp;#######$$$##$@@@$$$#&amp;&amp;$$%*&amp;###$$$$#&amp;&amp;&amp;#&amp;&amp;&amp;&amp;**++++***********************************************@@@@@@@@@@@@@@@@@@@@@@@@@@@@@@@@@@@@@@@@</w:t>
        <w:br/>
        <w:t>++++++++++++++++++++++++++++++++**&amp;%&amp;#$$$#+++++++++++++++++=+*#$$@@$#&amp;#$$$$$$$$$$$@@@@@@$$$$$####@$$$$@@@$$@@$$%&amp;$@@@@@@@@@$$@@$@@@@@$##$#*%#$##$$$####$##$&amp;%*+++++***********************************************@@@@@@@@@@@@@@@@@@@@@@@@@@@@@@@@@@@@@@@@</w:t>
        <w:br/>
        <w:t>++++++++++++++++++++++++++++++++%%&amp;%%##$#%+++++++++++++++++=+#$@@$%%&amp;##$$$$$$$$$$$$$$$$@@@@@@$$##$$$$$@@$$$####$@@@@@@@@@@@@@@@@$$$$$$$$#*%#$##$$$$&amp;#$$#&amp;$$&amp;*++++++***********************************************@@@@@@@@@@@@@@@@@@@@@@@@@@@@@@@@@@@@@@@@</w:t>
        <w:br/>
        <w:t>++++++++++++++++++++++++++++++***&amp;%%&amp;##$$%+++++++++++++++==+%#####################$$$$$$$@$@@@@@@@$#$$$$####@@@@@@@@@@@@@@@@@$@$$$$$$$$#&amp;&amp;#$$#$$$$#&amp;$$$##$#%+++++++***********************************************@@@@@@@@@@@@@@@@@@@@@@@@@@@@@@@@@@@@@@@@</w:t>
        <w:br/>
        <w:t>++++++++++++++++++++++++++++++%%&amp;&amp;&amp;%%#$$$#+++++++++++++++=+*%&amp;####&amp;&amp;&amp;&amp;&amp;&amp;&amp;&amp;&amp;#####$$$$$$$$$$$$$$$$@$$$$####$@@@@@$$@@$$$$$$$$$$$$$$$$$$$$$$$##$$$$$###$$#&amp;##%+++++++++++********************************************@@@@@@@@@@@@@@@@@@@@@@@@@@@@@@@@@@@@@@@@</w:t>
        <w:br/>
        <w:t>++++++++++++++++++++++++++++*%##&amp;%&amp;&amp;&amp;#$$$&amp;++++++++++++++=+**%%%%&amp;&amp;&amp;&amp;&amp;#########$$$$$$$$$$$$$$$$$$@$$@$#$$@@@@@@@@@@@@@@@@$$$$$$$$$$$$$$$$$#$$$$$$###$$###%*+++++++++++++*******************************************@@@@@@@@@@@@@@@@@@@@@@@@@@@@@@@@@@@@@@@@</w:t>
        <w:br/>
        <w:t>+++++++++++++++++++++++++++*%#$$#%%&amp;&amp;#$$#*++++++++++++++=+%%&amp;&amp;&amp;&amp;&amp;&amp;###&amp;&amp;#####$$$$$$$$$$$$$$$$$$$$@$$$#$$@@$$@@@@@@@@@@@@@@@@@@@@@@@@@$$$$$$$$######&amp;%%%**+++++++++++++++*******************************************@@@@@@@@@@@@@@@@@@@@@@@@@@@@@@@@@@@@@@@@</w:t>
        <w:br/>
        <w:t>++++++++++++++++++++++++++*%#$$$$#**&amp;$$#*+++++++++++++++*%&amp;&amp;&amp;&amp;###########$$$$$$$$$$$$$$$$@@@@@@@@@$$$@@@$$@@@@@@@@@@@@@@@@@@@@@@@@@@@$$$$$###&amp;&amp;%%*+++++++++++++++++++*****+***************************************@@@@@@@@@@@@@@@@@@@@@@@@@@@@@@@@@@@@@@@@</w:t>
        <w:br/>
        <w:t>+++++++++++++++++++++++++**&amp;$$$$$$%%&amp;$$#+++++++++++++++*%&amp;&amp;&amp;&amp;&amp;#&amp;&amp;###&amp;&amp;&amp;#######$$$$$$$@@@@@@@@@@@@@$$$@@@$$$@@$@@@@$$$$$$$$$$@@@@@@@@@@@$$$$####&amp;&amp;%*++++++++++++++++++****+++**************************************@@@@@@@@@@@@@@@@@@@@@@@@@@@@@@@@@@@@@@@@</w:t>
        <w:br/>
        <w:t>+++++++++++++++++++++++++**&amp;$$$$$$&amp;*#$$$*++++++++++++++*%&amp;&amp;&amp;&amp;&amp;&amp;&amp;&amp;&amp;&amp;&amp;&amp;&amp;&amp;&amp;&amp;###$$$$$$@@@@@@@@@@@@@@@$$$$@@@$$$$$$@@@@@@@@@$$$$$$$$$$$@@@@@@$$$$$###&amp;%%%+++++++++++++++++****+++**************************************@@@@@@@@@@@@@@@@@@@@@@@@@@@@@@@@@@@@@@@@</w:t>
        <w:br/>
        <w:t>++++++++++++++++++++++++++*%#$$$$$#*%#$$%++++++++++++++%%&amp;&amp;&amp;%%%%&amp;&amp;&amp;&amp;&amp;&amp;&amp;###$$$$$$$$$@@@@@@@@@@@@@@@$$$$@@@$$$$$$$@@$$@$$$$$$$$$$$$$$$$@@@@$$$$$$##&amp;&amp;%*++++*+++++++++++******************+==+=:===========+*********@@@@@@@@@@@@@@@@@@@@@@@@@@@@@@@@@@@@@@@@</w:t>
        <w:br/>
        <w:t>++++++++++++++++++++++++++**&amp;$$$$$$&amp;+*&amp;#&amp;+++++++++++++*&amp;&amp;&amp;&amp;&amp;&amp;&amp;&amp;&amp;&amp;&amp;&amp;&amp;&amp;&amp;#####$$$$$$$@@@@@@@@@@@@@@@$$$#$@@$$$$$$$$$$$$$$$$$@$$$$$$$$$$$$$$$$$$$$$$###&amp;%**++++++++++++++******************++++++++++++++++++*********@@@@@@@@@@@@@@@@@@@@@@@@@@@@@@@@@@@@@@@@</w:t>
        <w:br/>
        <w:t>++++++++++++++++++++++++++*%&amp;$$$$$$%+*%*++++++++++++++%###&amp;&amp;&amp;&amp;&amp;&amp;&amp;&amp;&amp;&amp;&amp;&amp;&amp;###$$$$$$@@@@@@@@@@@@@@@@@@$$$$$$$$$$$$$$$$$$$$$##$$$$$$$$$$$$$$$$$$$$$$$$##&amp;%%*++++++*****************************************************@@@@@@@@@@@@@@@@@@@@@@@@@@@@@@@@@@@@@@@@</w:t>
      </w:r>
    </w:p>
    <w:p>
      <w:r>
        <w:br w:type="page"/>
      </w:r>
    </w:p>
    <w:p>
      <w:pPr>
        <w:pStyle w:val="Heading1"/>
      </w:pPr>
      <w:r>
        <w:t>---&gt;ChaD.jpeg CharacterCount: 55944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3"/>
        </w:rPr>
        <w:br/>
        <w:t>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&amp;&amp;&amp;&amp;&amp;&amp;&amp;&amp;&amp;&amp;&amp;&amp;&amp;&amp;&amp;&amp;&amp;&amp;&amp;&amp;&amp;&amp;&amp;&amp;@@@@@@@@@@@@@@@@@@@@@@@@@@@@@@@@@@@@@@@@@@@@@@@@@@@@@@@@@@@@@</w:t>
        <w:br/>
        <w:t>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&amp;&amp;&amp;&amp;&amp;&amp;&amp;&amp;&amp;&amp;&amp;&amp;&amp;&amp;&amp;&amp;&amp;&amp;&amp;&amp;&amp;&amp;@@@@@@@@@@@@@@@@@@@@@@@@@@@@@@@@@@@@@@@@@@@@@@@@@@@@@@@@@@@@@</w:t>
        <w:br/>
        <w:t>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&amp;&amp;&amp;&amp;&amp;@@@@@@@@@@@@@@@@@@@@@@@@@@@@@@@@@@@@@@@@@@@@@@@@@@@@@@@@@@@@@</w:t>
        <w:br/>
        <w:t>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@@@@@@@@@@@@@@@@@@@@@@@@@@@@@@@@@@@@@@@@@@@@@@@@@@@@@@@@@@@@@</w:t>
        <w:br/>
        <w:t>%%%%%%%%%%%%%%%%%%%%%%%%%%%%%%%%%%%%%%%%%%%%%%%%%%%%%%%%%%%%%%%%%%%%%%%%%%%%%%%%%%%%%%%%%%%%%%%%%%%%%%%%%%%%%%%%%%%%%%%%%%%%%%%%%&amp;&amp;&amp;%%%%%%%%%%%%%%%%%%%%%%%%%%%%%%%%%%%%%%%%%%%%%%%%%%%%%%%%%%%%%%%%%%%%%%%%%%%%%%%%%%%%%%%%%%%%%%%%%%%%%%%%%%%%%%%%%%%%%%%%%%%%%%%%%%%%%%%%%%%%%%%%%%%%%%%%%%%%%%%%%%%%%%%%%%%%%%%%%%%%%%%%%@@@@@@@@@@@@@@@@@@@@@@@@@@@@@@@@@@@@@@@@@@@@@@@@@@@@@@@@@@@@@</w:t>
        <w:br/>
        <w:t>%%%%%%%%%%%%%%%%%%%%%%%%%%%%%%%%%%%%%%%%%%%%%%%%%%%%%%%%%%%%%%%%%%%%%%%%%%%%%%%%%%%%%%%%%%%%%%%%%%%%%%%%%%%%%%%&amp;%%%%%%%%%%%%&amp;&amp;#######&amp;##&amp;&amp;%%%%%%%%%%%%%%%%%%%%%%%%%%%%%%%%%%%%%%%%%%%%%%%%%%%%%%%%%%%%%%%%%%%%%%%%%%%%%%%%%%%%%%%%%%%%%%%%%%%%%%%%%%%%%%%%%%%%%%%%%%%%%%%%%%%%%%%%%%%%%%%%%%%%%%%%%%%%%%%%%%%%%%%%%%%%%%%%%%%@@@@@@@@@@@@@@@@@@@@@@@@@@@@@@@@@@@@@@@@@@@@@@@@@@@@@@@@@@@@@</w:t>
        <w:br/>
        <w:t>%%%%%%%%%%%%%%%%%%%%%%%%%%%%%%%%%%%%%%%%%%%%%%%%%%%%%%%%%%%%%%%%%%%%%%%%%%%%%%%%%%%%%%%%%%%%%%%%%%%%%%%%%%%%%&amp;##&amp;&amp;&amp;&amp;&amp;&amp;&amp;&amp;&amp;&amp;&amp;&amp;########$###$$#&amp;%%%%%%%%%%%%%%%%%%%%%%%%%%%%%%%%%%%%%%%%%%%%%%%%%%%%%%%%%%%%%%%%%%%%%%%%%%%%%%%%%%%%%%%%%%%%%%%%%%%%%%%%%%%%%%%%%%%%%%%%%%%%%%%%%%%%%%%%%%%%%%%%%%%%%%%%%%%%%%%%%%%%%%%%%%%%%%%%%@@@@@@@@@@@@@@@@@@@@@@@@@@@@@@@@@@@@@@@@@@@@@@@@@@@@@@@@@@@@@</w:t>
        <w:br/>
        <w:t>%%%%%%%%%%%%%%%%%%%%%%%%%%%%%%%%%%%%%%%%%%%%%%%%%%%%%%%%%%%%%%%%%%%%%%%%%%%%%%%%%%%%%%%%%%%%%%%%%%%%%%%%%%%&amp;&amp;#$$$$$$$$$#$$$$$$###$##$$$$@$$####&amp;&amp;%%%%%%%%%%%%%%%%%%%%%%%%%%%%%%%%%%%%%%%%%%%%%%%%%%%%%%%%%%%%%%%%%%%%%%%%%%%%%%%%%%%%%%%%%%%%%%%%%%%%%%%%%%%%%%%%%%%%%%%%%%%%%%%%%%%%%%%%%%%%%%%%%%%%%%%%%%%%%%%%%%%%%%%%%%%%@@@@@@@@@@@@@@@@@@@@@@@@@@@@@@@@@@@@@@@@@@@@@@@@@@@@@@@@@@@@@</w:t>
        <w:br/>
        <w:t>%%%%%%%%%%%%%%%%%%%%%%%%%%%%%%%%%%%%%%%%%%%%%%%%%%%%%%%%%%%%%%%%%%%%%%%%%%%%%%%%%%%%%%%%%%%%%%%%%%%%%%%%&amp;#$$$$$#$$$$$$$$##&amp;&amp;###$$$$#$$$$@@$$$$$$#&amp;&amp;%%%%%%%%%%%%%%%%%%%%%%%%%%%%%%%%%%%%%%%%%%%%%%%%%%%%%%%%%%%%%%%%%%%%%%%%%%%%%%%%%%%%%%%%%%%%%%%%%%%%%%%%%%%%%%%%%%%%%%%%%%%%%%%%%%%%%%%%%%%%%%%%%%%%%%%%%%%%%%%%%%%%%%%%%%@@@@@@@@@@@@@@@@@@@@@@@@@@@@@@@@@@@@@@@@@@@@@@@@@@@@@@@@@@@@@</w:t>
        <w:br/>
        <w:t>%%%%%%%%%%%%%%%%%%%%%%%%%%%%%%%%%%%%%%%%%%%%%%%%%%%%%%%%%%%%%%%%%%%%%%%%%%%%%%%%%%%%%%%%%%%%%%%%%%%%%%%&amp;#$$$$$$####$@$$@@$$#####$$$$$##$$@@@$$$$$##&amp;%%%%%%%%%%%%%%%%%%%%%%%%%%%%%%%%%%%%%%%%%%%%%%%%%%%%%%%%%%%%%%%%%%%%%%%%%%%%%%%%%%%%%%%%%%%%%%%%%%%%%%%%%%%%%%%%%%%%%%%%%%%%%%%%%%%%%%%%%%%%%%%%%%%%%%%%%%%%%%%%%%%%%%%%%@@@@@@@@@@@@@@@@@@@@@@@@@@@@@@@@@@@@@@@@@@@@@@@@@@@@@@@@@@@@@</w:t>
        <w:br/>
        <w:t>%%%%%%%%%%%%%%%%%%%%%%%%%%%%%%%%%%%%%%%%%%%%%%%%%%%%%%%%%%%%%%%%%%%%%%%%%%%%%%%%%%%%%%%%%%%%%%%%%%%%%%&amp;##$$$$$$$$#&amp;#$@@$$$$$$$##&amp;#$#$###$$@@$$$$#$#&amp;%%%%%%%%%%%%%%%%%%%%%%%%%%%%%%%%%%%%%%%%%%%%%%%%%%%%%%%%%%%%%%%%%%%%%%%%%%%%%%%%%%%%%%%%%%%%%%%%%%%%%%%%%%%%%%%%%%%%%%%%%%%%%%%%%%%%%%%%%%%%%%%%%%%%%%%%%%%%%%%%%%%%%%%%%@@@@@@@@@@@@@@@@@@@@@@@@@@@@@@@@@@@@@@@@@@@@@@@@@@@@@@@@@@@@@</w:t>
        <w:br/>
        <w:t>%%%%%%%%%%%%%%%%%%%%%%%%%%%%%%%%%%%%%%%%%%%%%%%%%%%%%%%%%%%%%%%%%%%%%%%%%%%%%%%%%%%%%%%%%%%%%%%%%%%%%&amp;####$$$@$########$$$$$@@$#&amp;###$$$##$$$$$###$#&amp;%%%%%%%%%%%%%%%%%%%%%%%%%%%%%%%%%%%%%%%%%%%%%%%%%%%%%%%%%%%%%%%%%%%%%%%%%%%%%%%%%%%%%%%%%%%%%%%%%%%%%%%%%%%%%%%%%%%%%%%%%%%%%%%%%%%%%%%%%%%%%%%%%%%%%%%%%%%%%%%%%%%%%%%%%@@@@@@@@@@@@@@@@@@@@@@@@@@@@@@@@@@@@@@@@@@@@@@@@@@@@@@@@@@@@@</w:t>
        <w:br/>
        <w:t>%%%%%%%%%%%%%%%%%%%%%%%%%%%%%%%%%%%%%%%%%%%%%%%%%%%%%%%%%%%%%%%%%%%%%%%%%%%%%%%%%%%%%%%%%%%%%%%%%%%%%&amp;##&amp;######$&amp;&amp;###&amp;&amp;&amp;##$@@@$####&amp;#$$$$$$$$$$###$$#&amp;%%%%%%%%%%%%%%%%%%%%%%%%%%%%%%%%%%%%%%%%%%%%%%%%%%%%%%%%%%%%%%%%%%%%%%%%%%%%%%%%%%%%%%%%%%%%%%%%%%%%%%%%%%%%%%%%%%%%%%%%%%%%%%%%%%%%%%%%%%%%%%%%%%%%%%%%%%%%%%%%%%%%%%%@@@@@@@@@@@@@@@@@@@@@@@@@@@@@@@@@@@@@@@@@@@@@@@@@@@@@@@@@@@@@</w:t>
        <w:br/>
        <w:t>%%%%%%%%%%%%%%%%%%%%%%%%%%%%%%%%%%%%%%%%%%%%%%%%%%%%%%%%%%%%%%%%%%%%%%%%%%%%%%%%%%%%%%%%%%%%%%%%%*%&amp;&amp;&amp;&amp;&amp;&amp;&amp;&amp;&amp;&amp;*%&amp;$$$$$$$$###$$@@@@$#&amp;##$$$$$$$@$$$###$&amp;%%%%%%%%%%%%%%%%%%%%%%%%%%%%%%%%%%%%%%%%%%%%%%%%%%%%%%%%%%%%%%%%%%%%%%%%%%%%%%%%%%%%%%%%%%%%%%%%%%%%%%%%%%%%%%%%%%%%%%%%%%%%%%%%%%%%%%%%%%%%%%%%%%%%%%%%%%%%%%%%%%%%%%%@@@@@@@@@@@@@@@@@@@@@@@@@@@@@@@@@@@@@@@@@@@@@@@@@@@@@@@@@@@@@</w:t>
        <w:br/>
        <w:t>%%%%%%%%%%%%%%%%%%%%%%%%%%%%%%%%%%%%%%%%%%%%%%%%%%%%%%%%%%%%%%%%%%%%%%%%%%%%%%%%%%%%%%%%%%%%%%%%%%%&amp;#&amp;&amp;%&amp;&amp;&amp;&amp;&amp;&amp;&amp;###$@@@@$$####$$@@@@#$$$$$$$$$$$$$$#$$#%%%%%%%%%%%%%%%%%%%%%%%%%%%%%%%%%%%%%%%%%%%%%%%%%%%%%%%%%%%%%%%%%%%%%%%%%%%%%%%%%%%%%%%%%%%%%%%%%%%%%%%%%%%%%%%%%%%%%%%%%%%%%%%%%%%%%%%%%%%%%%%%%%%%%%%%%%%%%%%%%%%%%%%@@@@@@@@@@@@@@@@@@@@@@@@@@@@@@@@@@@@@@@@@@@@@@@@@@@@@@@@@@@@@</w:t>
        <w:br/>
        <w:t>%%%%%%%%%%%%%%%%%%%%%%%%%%%%%%%%%%%%%%%%%%%%%%%%%%%%%%%%%%%%%%%%%%%%%%%%%%%%%%%%%%%%%%%%%%%%%%%%%%&amp;&amp;##&amp;&amp;&amp;&amp;&amp;######$$$$$$$@$$$$$$$$$$$$$$$$$$###$$$$$$$#&amp;%%%%%%%%%%%%%%%%%%%%%%%%%%%%%%%%%%%%%%%%%%%%%%%%%%%%%%%%%%%%%%%%%%%%%%%%%%%%%%%%%%%%%%%%%%%%%%%%%%%%%%%%%%%%%%%%%%%%%%%%%%%%%%%%%%%%%%%%%%%%%%%%%%%%%%%%%%%%%%%%%%%%%%@@@@@@@@@@@@@@@@@@@@@@@@@@@@@@@@@@@@@@@@@@@@@@@@@@@@@@@@@@@@@</w:t>
        <w:br/>
        <w:t>%%%%%%%%%%%%%%%%%%%%%%%%%%%%%%%%%%%%%%%%%%%%%%%%%%%%%%%%%%%%%%%%%%%%%%%%%%%%%%%%%%%%%%%%%%%%%%%%%%%&amp;&amp;###&amp;%%&amp;##$$$$$$$$$$$$$$$$$$$$$$$$$$$$######$##&amp;###%%%%%%%%%%%%%%%%%%%%%%%%%%%%%%%%%%%%%%%%%%%%%%%%%%%%%%%%%%%%%%%%%%%%%%%%%%%%%%%%%%%%%%%%%%%%%%%%%%%%%%%%%%%%%%%%%%%%%%%%%%%%%%%%%%%%%%%%%%%%%%%%%%%%%%%%%%%%%%%%%%%%%%@@@@@@@@@@@@@@@@@@@@@@@@@@@@@@@@@@@@@@@@@@@@@@@@@@@@@@@@@@@@@</w:t>
        <w:br/>
        <w:t>%%%%%%%%%%%%%%%%%%%%%%%%%%%%%%%%%%%%%%%%%%%%%%%%%%%%%%%%%%%%%%%%%%%%%%%%%%%%%%%%%%%%%%%%%%%%%%%%%%*%&amp;&amp;&amp;&amp;%%%&amp;#$$$$$$$$$$$$$$$$$$$$$#$$$$$$####&amp;####&amp;&amp;&amp;##&amp;%%%%%%%%%%%%%%%%%%%%%%%%%%%%%%%%%%%%%%%%%%%%%%%%%%%%%%%%%%%%%%%%%%%%%%%%%%%%%%%%%%%%%%%%%%%%%%%%%%%%%%%%%%%%%%%%%%%%%%%%%%%%%%%%%%%%%%%%%%%%%%%%%%%%%%%%%%%%%%%%%%%%%@@@@@@@@@@@@@@@@@@@@@@@@@@@@@@@@@@@@@@@@@@@@@@@@@@@@@@@@@@@@@</w:t>
        <w:br/>
        <w:t>%%%%%%%%%%%%%%%%%%%%%%%%%%%%%%%%%%%%%%%%%%%%%%%%%%%%%%%%%%%%%%%%%%%%%%%%%%%%%%%%%%%%%%%%%%%%%%%%%%%%&amp;&amp;&amp;&amp;#&amp;&amp;&amp;########$$$$$$$$$$$$###$$$$$$####&amp;&amp;####&amp;&amp;###%%%%%%%%%%%%%%%%%%%%%%%%%%%%%%%%%%%%%%%%%%%%%%%%%%%%%%%%%%%%%%%%%%%%%%%%%%%%%%%%%%%%%%%%%%%%%%%%%%%%%%%%%%%%%%%%%%%%%%%%%%%%%%%%%%%%%%%%%%%%%%%%%%%%%%%%%%%%%%%%%%%%%@@@@@@@@@@@@@@@@@@@@@@@@@@@@@@@@@@@@@@@@@@@@@@@@@@@@@@@@@@@@@</w:t>
        <w:br/>
        <w:t>%%%%%%%%%%%%%%%%%%%%%%%%%%%%%%%%%%%%%%%%%%%%%%%%%%%%%%%%%%%%%%%%%%%%%%%%%%%%%%%%%%%%%%%%%%%%%%%%%%%%%%&amp;#&amp;##&amp;##&amp;#%&amp;&amp;######$##$$#$####$$$$$#####&amp;&amp;&amp;##&amp;&amp;&amp;##%%%%%%%%%%%%%%%%%%%%%%%%%%%%%%%%%%%%%%%%%%%%%%%%%%%%%%%%%%%%%%%%%%%%%%%%%%%%%%%%%%%%%%%%%%%%%%%%%%%%%%%%%%%%%%%%%%%%%%%%%%%%%%%%%%%%%%%%%%%%%%%%%%%%%%%%%%%%%%%%%%%%%@@@@@@@@@@@@@@@@@@@@@@@@@@@@@@@@@@@@@@@@@@@@@@@@@@@@@@@@@@@@@</w:t>
        <w:br/>
        <w:t>%%%%%%%%%%%%%%%%%%%%%%%%%%%%%%%%%%%%%%%%%%%%%%%%%%%%%%%%%%%%%%%%%%%%%%%%%%%%%%%%%%%%%%%%%%%%%%%%%%%%%%&amp;&amp;&amp;&amp;&amp;&amp;&amp;%%&amp;*&amp;##&amp;&amp;&amp;&amp;&amp;###########$$$$$$##&amp;&amp;&amp;&amp;&amp;&amp;&amp;&amp;&amp;&amp;##&amp;%%%%%%%%%%%%%%%%%%%%%%%%%%%%%%%%%%%%%%%%%%%%%%%%%%%%%%%%%%%%%%%%%%%%%%%%%%%%%%%%%%%%%%%%%%%%%%%%%%%%%%%%%%%%%%%%%%%%%%%%%%%%%%%%%%%%%%%%%%%%%%%%%%%%%%%%%%%%%%%%%%%%@@@@@@@@@@@@@@@@@@@@@@@@@@@@@@@@@@@@@@@@@@@@@@@@@@@@@@@@@@@@@</w:t>
        <w:br/>
        <w:t>%%%%%%%%%%%%%%%%%%%%%%%%%%%%%%%%%%%%%%%%%%%%%%%%%%%%%%%%%%%%%%%%%%%%%%%%%%%%%%%%%%%%%%%%%%%%%%%%%%%%%%%&amp;&amp;%%%%%%%%&amp;&amp;&amp;%%%%&amp;####&amp;%&amp;&amp;###$$$$$$$$#&amp;&amp;&amp;&amp;%&amp;&amp;&amp;&amp;&amp;#&amp;%%%%%%%%%%%%%%%%%%%%%%%%%%%%%%%%%%%%%%%%%%%%%%%%%%%%%%%%%%%%%%%%%%%%%%%%%%%%%%%%%%%%%%%%%%%%%%%%%%%%%%%%%%%%%%%%%%%%%%%%%%%%%%%%%%%%%%%%%%%%%%%%%%%%%%%%%%%%%%%%%%%%@@@@@@@@@@@@@@@@@@@@@@@@@@@@@@@@@@@@@@@@@@@@@@@@@@@@@@@@@@@@@</w:t>
        <w:br/>
        <w:t>%%%%%%%%%%%%%%%%%%%%%%%%%%%%%%%%%%%%%%%%%%%%%%%%%%%%%%%%%%%%%%%%%%%%%%%%%%%%%%%%%%%%%%%%%%%%%%%%%*%%%*%&amp;&amp;%%%%&amp;%***%%%%%%&amp;&amp;&amp;&amp;#&amp;%*%#$$$$$@@$$$####&amp;&amp;%&amp;&amp;&amp;###%%%%%%%%%%%%%%%%%%%%%%%%%%%%%%%%%%%%%%%%%%%%%%%%%%%%%%%%%%%%%%%%%%%%%%%%%%%%%%%%%%%%%%%%%%%%%%%%%%%%%%%%%%%%%%%%%%%%%%%%%%%%%%%%%%%%%%%%%%%%%%%%%%%%%%%%%%%%%%%%%%%%@@@@@@@@@@@@@@@@@@@@@@@@@@@@@@@@@@@@@@@@@@@@@@@@@@@@@@@@@@@@@</w:t>
        <w:br/>
        <w:t>%%%%%%%%%%%%%%%%%%%%%%%%%%%%%%%%%%%%%%%%%%%%%%%%%%%%%%%%%%%%%%%%%%%%%%%%%%%%%%%%%%%%%%%%%%%%%%%%*%%%*%%%&amp;&amp;%%%*=*+***%%%%%&amp;##&amp;##%&amp;#$$$@@@$$$$####&amp;&amp;&amp;%&amp;&amp;###&amp;%%%%%%%%%%%%%%%%%%%%%%%%%%%%%%%%%%%%%%%%%%%%%%%%%%%%%%%%%%%%%%%%%%%%%%%%%%%%%%%%%%%%%%%%%%%%%%%%%%%%%%%%%%%%%%%%%%%%%%%%%%%%%%%%%%%%%%%%%%%%%%%%%%%%%%%%%%%%%%%%%%%@@@@@@@@@@@@@@@@@@@@@@@@@@@@@@@@@@@@@@@@@@@@@@@@@@@@@@@@@@@@@</w:t>
        <w:br/>
        <w:t>%%%%%%%%%%%%%%%%%%%%%%%%%%%%%%%%%%%%%%%%%%%%%%%%%%%%%%%%%%%%%%%%%%%%%%%%%%%%%%%%%%%%%%%%%%%%%%%%*%%%%%%%%&amp;&amp;&amp;*++*%&amp;&amp;&amp;###$$$$$#&amp;&amp;$#$$$@@@$@@@$$$$##&amp;&amp;&amp;&amp;&amp;##&amp;&amp;&amp;%%%%%%%%%%%%%%%%%%%%%%%%%%%%%%%%%%%%%%%%%%%%%%%%%%%%%%%%%%%%%%%%%%%%%%%%%%%%%%%%%%%%%%%%%%%%%%%%%%%%%%%%%%%%%%%%%%%%%%%%%%%%%%%%%%%%%%%%%%%%%%%%%%%%%%%%%%%%%%%%%%@@@@@@@@@@@@@@@@@@@@@@@@@@@@@@@@@@@@@@@@@@@@@@@@@@@@@@@@@@@@@</w:t>
        <w:br/>
        <w:t>%%%%%%%%%%%%%%%%%%%%%%%%%%%%%%%%%%%%%%%%%%%%%%%%********%%%%%%%%%%%%%%%%%%%%%%%%%%%%%%%%%%%%%%%%%%%%%%%%%%&amp;&amp;*+*&amp;&amp;&amp;###$$$$$$#&amp;++%#$$$@@@@$$$$$$$$$###&amp;&amp;&amp;&amp;%&amp;#&amp;%%%%%%%%%%%%%%%%%%%%%%%%%%%%%%%%%%%%%%%%%%%%%%%%%%%%%%%%%%%%%%%%%%%%%%%%%%%%%%%%%%%%%%%%%%%%%%%%%%%%%%%%%%%%%%%%%%%%%%%%%%%%%%%%%%%%%%%%%%%%%%%%%%%%%%%%%%%%%%%%%@@@@@@@@@@@@@@@@@@@@@@@@@@@@@@@@@@@@@@@@@@@@@@@@@@@@@@@@@@@@@</w:t>
        <w:br/>
        <w:t>%%%%%%%%%%%%%%%%%%%%%%%%%%%%%%%%%%%%%%%%%%%%%***************************%%%%%%%%%%%%%%%%%%%%%%%%%%%%%%%%%%&amp;&amp;*+*&amp;%&amp;&amp;#$$$$$@$#&amp;*+%##$$@@$$$$$$$$$$$$##&amp;%%#%&amp;&amp;&amp;&amp;%%%%%%%%%%%%%%%%%%%%%%%%%%%%%%%%%%%%%%%%%%%%%%%%%%%%%%%%%%%%%%%%%%%%%%%%%%%%%%%%%%%%%%%%%%%%%%%%%%%%%%%%%%%%%%%%%%%%%%%%%%%%%%%%%%%%%%%%%%%%%%%%%%%%%%%%%%%%%%%%@@@@@@@@@@@@@@@@@@@@@@@@@@@@@@@@@@@@@@@@@@@@@@@@@@@@@@@@@@@@@</w:t>
        <w:br/>
        <w:t>%%%%%%%%%%%%%%%%%%%%%%%%%%%%%%%%%%%%%%%%%%%%****************************%%%%%%%%%%%%%%%%%%%%%%%%%%%%%%%%%%%%%***%&amp;###$$$$$#&amp;%+=*#$###$$$$$$$$$$$$##&amp;%%&amp;#####&amp;%%%%%%%%%%%%%%%%%%%%%%%%%%%%%%%%%%%%%%%%%%%%%%%%%%%%%%%%%%%%%%%%%%%%%%%%%%%%%%%%%%%%%%%%%%%%%%%%%%%%%%%%%%%%%%%%%%%%%%%%%%%%%%%%%%%%%%%%%%%%%%%%%%%%%%%%%%%%%%%%@@@@@@@@@@@@@@@@@@@@@@@@@@@@@@@@@@@@@@@@@@@@@@@@@@@@@@@@@@@@@</w:t>
        <w:br/>
        <w:t>%%%%%%%%%%%%%%%%%%%%%%%%%%%%%%%%%%%%%%%%%%**************************************%%%%%%%%%%%%%%%%%%%%%%%%*%%%%*++*%%**%&amp;&amp;&amp;&amp;%*+==+&amp;##&amp;&amp;#$$$$$$$$$$##&amp;%%&amp;##&amp;#$#&amp;%*%%%%%%%%%%%%%%%%%%%%%%%%%%%%%%%%%%%%%%%%%%%%%%%%%%%%%%%%%%%%%%%%%%%%%%%%%%%%%%%%%%%%%%%%%%%%%%%%%%%%%%%%%%%%%%%%%%%%%%%%%%%%%%%%%%%%%%%%%%%%%%%%%%%%%%%%%%%%%%@@@@@@@@@@@@@@@@@@@@@@@@@@@@@@@@@@@@@@@@@@@@@@@@@@@@@@@@@@@@@</w:t>
        <w:br/>
        <w:t>%%%%%%%%%%%%%%%%%%%%%%%%%%%%%%%%%%%%%%%%************************************************%%%%%%%%%%%%%%%%%%%%%%*++++++*%%%*+===++%##&amp;&amp;##$$$$$$####&amp;%%&amp;###&amp;&amp;&amp;&amp;%%%%%%%%%%%%%%%%%%%%%%%%%%%%%%%%%%%%%%%%%%%%%%%%%%%%%%%%%%%%%%%%%%%%%%%%%%%%%%%%%%%%%%%%%%%%%%%%%%%%%%%%%%%%%%%%%%%%%%%%%%%%%%%%%%%%%%%%%%%%%%%%%%%%%%%%%%%%%%%%%@@@@@@@@@@@@@@@@@@@@@@@@@@@@@@@@@@@@@@@@@@@@@@@@@@@@@@@@@@@@@</w:t>
        <w:br/>
        <w:t>%%%%%%%%%%%%%%%%%%%%%%%%%%%%%%%%%%%%%***************************************************%%%%%%%%%%%%%%%%**%%***+====++*%%+++==++%#&amp;&amp;&amp;#&amp;#$$$$#&amp;&amp;&amp;##&amp;#######&amp;%%%%%%%%%%%%%%%%%%%%%%%%%%%%%%%%%%%%%%%%%%%%%%%%%%%%%%%%%%%%%%%%%%%%%%%%%%%%%%%%%%%%%%%%%%%%%%%%%%%%%%%%%%%%%%%%%%%%%%%%%%%%%%%%%%%%%%%%%%%%%%%%%%%%%%%%%%%%%%%%%%@@@@@@@@@@@@@@@@@@@@@@@@@@@@@@@@@@@@@@@@@@@@@@@@@@@@@@@@@@@@@</w:t>
        <w:br/>
        <w:t>%%%%%%%%%%%%%%%%%%%%%%%%%%%%%%%%%%%****************************************************************%%%%%%%**%****+++++=+++*%*%&amp;#&amp;&amp;##$$$$$$$$$#&amp;&amp;#$###&amp;&amp;#$#%*%%*%%%%%%%%%%%%%%%%%%%%%%%%%%%%%%%%%%%%%%%%%%%%%%%%%%%%%%%%%%%%%%%%%%%%%%%%%%%%%%%%%%%%%%%%%%%%%%%%%%%%%%%%%%%%%%%%%%%%%%%%%%%%%%%%%%%%%%%%%%%%%%%%%%%%%%%%%%%%%%@@@@@@@@@@@@@@@@@@@@@@@@@@@@@@@@@@@@@@@@@@@@@@@@@@@@@@@@@@@@@</w:t>
        <w:br/>
        <w:t>%%%%%%%%%%%%%%%%%%%%%%%%%%%%%%%%*******************************************************************%%%%%*%%%**+*%%**%*+==+*%%&amp;###$@$$$$$$$$$$$###$$$#&amp;&amp;###&amp;%%%%%%%%%%%%%%%%%%%%%%%%%%%%%%%%%%%%%%%%%%%%%%%%%%%%%%%%%%%%%%%%%%%%%%%%%%%%%%%%%%%%%%%%%%%%%%%%%%%%%%%%%%%%%%%%%%%%%%%%%%%%%%%%%%%%%%%%%%%%%%%%%%%%%%%%%%%%%%%%%%@@@@@@@@@@@@@@@@@@@@@@@@@@@@@@@@@@@@@@@@@@@@@@@@@@@@@@@@@@@@@</w:t>
        <w:br/>
        <w:t>%%%%%%%%%%%%%%%%%%%%%%%%%%%%%%%%*******************************************************************%%%%%%%*%%*+=%&amp;**%%%+=+%&amp;&amp;&amp;##&amp;&amp;#$$$$$$$$$$$###$$$####&amp;##%%%*%%%%%%%%%%%%%%%%%%%%%%%%%%%%%%%%%%%%%%%%%%%%%%%%%%%%%%%%%%%%%%%%%%%%%%%%%%%%%%%%%%%%%%%%%%%%%%%%%%%%%%%%%%%%%%%%%%%%%%%%%%%%%%%%%%%%%%%%%%%%%%%%%%%%%%%%%%%%%%@@@@@@@@@@@@@@@@@@@@@@@@@@@@@@@@@@@@@@@@@@@@@@@@@@@@@@@@@@@@@</w:t>
        <w:br/>
        <w:t>%%%%%%%%%%%%%%%%%%%%%%%%%%%%%*******************************************************************%%%%%%%%%%**%%*=+%&amp;%%&amp;&amp;%*%&amp;####&amp;&amp;&amp;#$$$$@$$$$$$$###@$#$##&amp;##&amp;%%%%%%%%%%%%%%%%%%%%%%%%%%%%%%%%%%%%%%%%%%%%%%%%%%%%%%%%%%%%%%%%%%%%%%%%%%%%%%%%%%%%%%%%%%%%%%%%%%%%%%%%%%%%%%%%%%%%%%%%%%%%%%%%%%%%%%%%%%%%%%%%%%%%%%%%%%%%%%%%%@@@@@@@@@@@@@@@@@@@@@@@@@@@@@@@@@@@@@@@@@@@@@@@@@@@@@@@@@@@@@</w:t>
        <w:br/>
        <w:t>%%%%%%%%%%%%%%%%%%%%%%%%%%%*****************************************************************************%%%*%%**++%&amp;&amp;###&amp;&amp;##$#&amp;&amp;&amp;&amp;##$$$$$$$$$$$###$$$$#&amp;###&amp;%*%*%%%%%%%%%%%%%%%%%%%%%%%%%%%%%%%%%%%%%%%%%%%%%%%%%%%%%%%%%%%%%%%%%%%%%%%%%%%%%%%%%%%%%%%%%%%%%%%%%%%%%%%%%%%%%%%%%%%%%%%%%%%%%%%%%%%%%%%%%%%%%%%%%%%%%%%%%%%%%@@@@@@@@@@@@@@@@@@@@@@@@@@@@@@@@@@@@@@@@@@@@@@@@@@@@@@@@@@@@@</w:t>
        <w:br/>
        <w:t>%%%%%%%%%%%%%%%%%%%%%%%%********************************************************************************%%%***%%%*%&amp;%&amp;#$#&amp;&amp;$$#%%%&amp;#$$$$$$$$$$$$$##$@$$##$#&amp;%%%%*%%%%%%%%%%%%%%%%%%%%%%%%%%%%%%%%%%%%%%%%%%%%%%%%%%%%%%%%************************%%%%%%%%********%%%%%%%%%%%%%%%%%%%%%%%%%%%%%%%%%%%%%%%%%%%%%%%%%%%%%%%%%%%%%@@@@@@@@@@@@@@@@@@@@@@@@@@@@@@@@@@@@@@@@@@@@@@@@@@@@@@@@@@@@@</w:t>
        <w:br/>
        <w:t>%%%%%%%%%%%%%%%%%%%%%%%%***********************************************************************************%%%*%*%%%%%%#$&amp;&amp;#$#&amp;&amp;&amp;#$$$@@$$$$$$$$$##$@$$###&amp;&amp;%%%*%%%%%%%%%%%%%%%%%%%%%%%%%%%%%%%%%%%%%%%%%%%%%%%%%%%%%%%%%************************%%%%%%%%********%%%%%%%%%%%%%%%%%%%%%%%%%%%%%%%%%%%%%%%%%%%%%%%%%%%%%%%%%%%%%@@@@@@@@@@@@@@@@@@@@@@@@@@@@@@@@@@@@@@@@@@@@@@@@@@@@@@@@@@@@@</w:t>
        <w:br/>
        <w:t>%%%%%%%%%%%%%%%%%%%%%**********************************************************************************************%%%%%$#&amp;&amp;####$$$$@$$@@$$$$$$###$$$$#&amp;&amp;&amp;&amp;&amp;%%%*****************%%%%%%%%%%%%%%%%%%%%%%%%%%%%%%%%%%%%%*******************%%%%%%%%%%%%%%%%********%%%%%%%%%%%%%%%%%%%%%%%%%%%%%%%%%%%%%%%%%%%%%%%%%%%%%%%%%%%%%@@@@@@@@@@@@@@@@@@@@@@@@@@@@@@@@@@@@@@@@@@@@@@@@@@@@@@@@@@@@@</w:t>
        <w:br/>
        <w:t>%%%%%%%%%%%%%%%%%%***********************************************************************************************%**%&amp;&amp;&amp;&amp;##&amp;&amp;####$$$$$$$$$$$$$$####$$#&amp;&amp;&amp;&amp;&amp;&amp;&amp;%%%****************%%%%%%%%%%%%%%%%%%%%%%%%%%%%%%%%%%%%%***************************************************%%%%%%%%%%%%%%%%%%%%%%%%%%%%%%%%%%%%%%%%%%%%%%%%%%%%%@@@@@@@@@@@@@@@@@@@@@@@@@@@@@@@@@@@@@@@@@@@@@@@@@@@@@@@@@@@@@</w:t>
        <w:br/>
        <w:t>%%%%%%%%%%%%%%%%*************************************************************************************************%**%%&amp;&amp;#$$##&amp;%&amp;&amp;&amp;####$$$$$$$$$#&amp;&amp;#$######&amp;&amp;&amp;&amp;%%********************************%%%%%%%%%%%%%%%%%%%%%***************************************************%%%%%%%%%%%%%%%%%%%%%%%%%%%%%%%%%%%%%%%%%%%%%%%%%%%%%@@@@@@@@@@@@@@@@@@@@@@@@@@@@@@@@@@@@@@@@@@@@@@@@@@@@@@@@@@@@@</w:t>
        <w:br/>
        <w:t>%%%%%%%%%%%%%%%%****************************************************************************************************%**%%&amp;#$$#%**%&amp;&amp;&amp;#$$$$$$$$###$$#########&amp;&amp;&amp;%%%**%%**************************%%%%%%%%%%%%%%%%%%%%%*******************************************************************%%%%%%%%%%%%%%%%%%%%%%%%%%%%%%%%%%%%%@@@@@@@@@@@@@@@@@@@@@@@@@@@@@@@@@@@@@@@@@@@@@@@@@@@@@@@@@@@@@</w:t>
        <w:br/>
        <w:t>%%%%%%%%%%%%%%%%**********************************************************************************************************+*&amp;$#&amp;%%&amp;&amp;&amp;#$$$$$$$$$$$$########&amp;##&amp;&amp;&amp;&amp;%%%**%%****%%*****%*******%%%**%%%%%%%%%%%%%%%%%%%%%%%%****************************************%%%%%%%%****************%%%%%%%%%%%%%%%%%%%%%%%%%%%%%%%%%%%%%@@@@@@@@@@@@@@@@@@@@@@@@@@@@@@@@@@@@@@@@@@@@@@@@@@@@@@@@@@@@@</w:t>
        <w:br/>
        <w:t>%%%%%%%%%%%%%**************************************************************************************************************++*&amp;$#####$$$$$$$$$$$$############&amp;&amp;&amp;&amp;&amp;###&amp;&amp;&amp;&amp;&amp;%%%%%*******%%***%%%%*************************************************************************************************%%%%%%%%%%%%%%%%%%%%%%%%%%%%%@@@@@@@@@@@@@@@@@@@@@@@@@@@@@@@@@@@@@@@@@@@@@@@@@@@@@@@@@@@@@</w:t>
        <w:br/>
        <w:t>%%%%%%%%%%%*************************************************************************************************************%**+=+*%###$#########$$$$####$##############$$$$$$$$$####&amp;&amp;&amp;%%**%%**************************************************************************************************************%%%%%%%%%%%%%%%%%%%%%@@@@@@@@@@@@@@@@@@@@@@@@@@@@@@@@@@@@@@@@@@@@@@@@@@@@@@@@@@@@@</w:t>
        <w:br/>
        <w:t>%%%%%%%%%%%**************************************************************************************************************%*+++++**%%%%%%%&amp;&amp;&amp;##$$$$$$$$#############$$$$$$$$$$$$$$$$$$###&amp;%%%%%%%%%%%%******%********************************************************************************************%%%%%%%%%%%%%%%%%%%%%@@@@@@@@@@@@@@@@@@@@@@@@@@@@@@@@@@@@@@@@@@@@@@@@@@@@@@@@@@@@@</w:t>
        <w:br/>
        <w:t>%%%%%%**%%%**************************************************************************************************************%%*+++++******%%&amp;&amp;##$$$$#$$$$#############$$$$$$$$$$$$$$$$$$$$$$#######################&amp;&amp;%%%%******************************************************************************************%%%%%%%%%%%%%@@@@@@@@@@@@@@@@@@@@@@@@@@@@@@@@@@@@@@@@@@@@@@@@@@@@@@@@@@@@@</w:t>
        <w:br/>
        <w:t>%%%%****%%%*****************************************************************************************************************+++++*%%%****%&amp;##$#####$$$$$##$$$#####$$$@@@@@@$$$$$$$$$$$##&amp;&amp;&amp;&amp;&amp;&amp;&amp;&amp;#####$$$$$##$$$$####&amp;&amp;&amp;&amp;&amp;%%%********************************************************************************************%%%%%@@@@@@@@@@@@@@@@@@@@@@@@@@@@@@@@@@@@@@@@@@@@@@@@@@@@@@@@@@@@@</w:t>
        <w:br/>
        <w:t>%%%*****%%%*****************************************************************************************************************+==+***%%&amp;%&amp;&amp;&amp;&amp;&amp;###&amp;&amp;&amp;##$$$$$$$$$$$$$$$$$$$$$$$$$$$$$$$$$$&amp;&amp;&amp;&amp;%%%%&amp;&amp;&amp;&amp;####$$$$$$##$$$$$##&amp;&amp;&amp;###&amp;&amp;%******************************************************************************************%%%%%@@@@@@@@@@@@@@@@@@@@@@@@@@@@@@@@@@@@@@@@@@@@@@@@@@@@@@@@@@@@@</w:t>
        <w:br/>
        <w:t>*************************************************************************************************************************%*++==++***%%&amp;##&amp;&amp;&amp;&amp;&amp;&amp;&amp;%&amp;&amp;#$$$$$$$$$$$$$$######$$$$$$$$$$$$$$#&amp;&amp;&amp;&amp;&amp;&amp;&amp;&amp;&amp;&amp;&amp;&amp;####$$$$$$$$##############&amp;&amp;%****************************************************************************************%%%%%@@@@@@@@@@@@@@@@@@@@@@@@@@@@@@@@@@@@@@@@@@@@@@@@@@@@@@@@@@@@@</w:t>
        <w:br/>
        <w:t>***************************************************************************************************************************++===+**++*%&amp;####&amp;&amp;&amp;&amp;%%&amp;#$$$@$$####&amp;########$###$$$$$$$$$$$##&amp;&amp;&amp;&amp;&amp;&amp;&amp;&amp;##########$$$$$$$##############&amp;&amp;%*******************************************************************************************@@@@@@@@@@@@@@@@@@@@@@@@@@@@@@@@@@@@@@@@@@@@@@@@@@@@@@@@@@@@@</w:t>
        <w:br/>
        <w:t>*************************************************************************************************************************+**+====***+++*&amp;#$$$#&amp;%*+*#$$##&amp;&amp;&amp;&amp;&amp;#################$$$$$$$$$$$##&amp;&amp;&amp;&amp;&amp;&amp;&amp;##########$$$$$$$#############&amp;&amp;%%*****************************************************************************************@@@@@@@@@@@@@@@@@@@@@@@@@@@@@@@@@@@@@@@@@@@@@@@@@@@@@@@@@@@@@</w:t>
        <w:br/>
        <w:t>**************************************************************************************************************************%%+====*%**+++*%#$@$&amp;%=+*&amp;&amp;%*%%&amp;&amp;&amp;&amp;###########&amp;&amp;&amp;&amp;####$$$$$$$$$$$###&amp;&amp;&amp;&amp;&amp;###$$$$$$$$$$$$$#############&amp;&amp;&amp;%%****************************************************************************************@@@@@@@@@@@@@@@@@@@@@@@@@@@@@@@@@@@@@@@@@@@@@@@@@@@@@@@@@@@@@</w:t>
        <w:br/>
        <w:t>***********************************************************************************************************************%%&amp;&amp;%+=+==+**++++++%#$$#%+*%%%%%&amp;&amp;&amp;&amp;##$#####&amp;&amp;&amp;&amp;#&amp;&amp;&amp;&amp;&amp;#####$$$$$$$$$$$##########$$$$$$$$$$$$$##############&amp;&amp;%%***************************************************************************************@@@@@@@@@@@@@@@@@@@@@@@@@@@@@@@@@@@@@@@@@@@@@@@@@@@@@@@@@@@@@</w:t>
        <w:br/>
        <w:t>****************************************************************************************************************%%%%%&amp;&amp;&amp;###%++***%%%**%%%%&amp;&amp;&amp;&amp;&amp;%%%%%%%&amp;&amp;#######$$$####&amp;&amp;&amp;&amp;&amp;&amp;&amp;&amp;######$$$$$$$$$$$$$$######$$$$$#$$$$$$$#############&amp;&amp;&amp;%%**************************************************************************************@@@@@@@@@@@@@@@@@@@@@@@@@@@@@@@@@@@@@@@@@@@@@@@@@@@@@@@@@@@@@</w:t>
        <w:br/>
        <w:t>*************************************************************************************************************%%%&amp;&amp;#&amp;&amp;&amp;%%%****%%%%%%%%%&amp;&amp;&amp;######&amp;%%**%%%%%&amp;&amp;&amp;&amp;###########&amp;&amp;&amp;#######$$$$$$$$$$$$$$$$$$$###$$$$$$##$$$$$##########&amp;&amp;&amp;&amp;&amp;%%%%*************************************************************************************@@@@@@@@@@@@@@@@@@@@@@@@@@@@@@@@@@@@@@@@@@@@@@@@@@@@@@@@@@@@@</w:t>
        <w:br/>
        <w:t>***************************************************************************************************%*******%%%%%%%**++++*+******%%%%%%%%&amp;&amp;&amp;##$$&amp;%*****%%%%%&amp;&amp;#########&amp;&amp;&amp;&amp;&amp;&amp;####$$$$$$$$$$$$$$$$$$$$$$$$$$$$$$#####$$$$###$####&amp;&amp;&amp;&amp;&amp;%%%%*************************************************************************************@@@@@@@@@@@@@@@@@@@@@@@@@@@@@@@@@@@@@@@@@@@@@@@@@@@@@@@@@@@@@</w:t>
        <w:br/>
        <w:t>*********************************************************************************************%%%%&amp;&amp;&amp;#######&amp;%%%%%*++********%%%%******%%%&amp;&amp;##$$#%+++**%%%%&amp;&amp;&amp;##########&amp;&amp;&amp;#######$$$$$$$$$$$$$$$$$$$$$$$$$$$$$#######$$##$$#####&amp;&amp;&amp;%%%%%%************************************************************************************@@@@@@@@@@@@@@@@@@@@@@@@@@@@@@@@@@@@@@@@@@@@@@@@@@@@@@@@@@@@@</w:t>
        <w:br/>
        <w:t>********************************************************************************************%%%&amp;&amp;&amp;#######$$$###&amp;%******%%%&amp;&amp;&amp;%*******%%%&amp;##$$$$$%*++*%%%%%%&amp;&amp;&amp;&amp;&amp;####&amp;&amp;&amp;&amp;&amp;&amp;&amp;#######$$$$$$$$$$$$$$$$##$$$$$$$$$$########$$#$$####&amp;&amp;&amp;&amp;%%%%%%************************************************************************************@@@@@@@@@@@@@@@@@@@@@@@@@@@@@@@@@@@@@@@@@@@@@@@@@@@@@@@@@@@@@</w:t>
        <w:br/>
        <w:t>************************************************************************************+++***%%%%&amp;&amp;######$$$$##&amp;&amp;%***%%%%&amp;&amp;&amp;&amp;&amp;&amp;%*******%%&amp;&amp;##$$$$@@#%*++******%%%%&amp;&amp;&amp;&amp;&amp;&amp;&amp;&amp;&amp;&amp;&amp;&amp;&amp;######$$$$$$$$$$$$########$$$$$$$$$#######$$#$$####&amp;&amp;&amp;&amp;%%%%%%************************************************************************************@@@@@@@@@@@@@@@@@@@@@@@@@@@@@@@@@@@@@@@@@@@@@@@@@@@@@@@@@@@@@</w:t>
        <w:br/>
        <w:t>******************************************************************************++++++++******%&amp;&amp;#&amp;########&amp;%%*****%%%&amp;&amp;##&amp;&amp;%%%%%**%%%%&amp;####$$$$$@@#%++++*+****%%%%&amp;&amp;&amp;&amp;&amp;&amp;&amp;&amp;&amp;&amp;#######$$$$$$$$$$$$########$$$$$$$$$$#####$$$$$$$###&amp;&amp;&amp;&amp;%%**%%************************************************************************************@@@@@@@@@@@@@@@@@@@@@@@@@@@@@@@@@@@@@@@@@@@@@@@@@@@@@@@@@@@@@</w:t>
        <w:br/>
        <w:t>***************************************************************************+++++++++*******%%&amp;&amp;&amp;&amp;###&amp;&amp;%%%%***%%%%%&amp;&amp;&amp;&amp;&amp;%%%%%&amp;&amp;%%%%%%&amp;#######$$$$@$&amp;*++++****%%%%%%&amp;&amp;&amp;&amp;&amp;&amp;&amp;&amp;######$$$$$$$$$$$$$#####&amp;&amp;&amp;#$$$$$$$$$$$###$$$$$$$$$$##&amp;&amp;&amp;%****%%***********************************************************************************@@@@@@@@@@@@@@@@@@@@@@@@@@@@@@@@@@@@@@@@@@@@@@@@@@@@@@@@@@@@@</w:t>
        <w:br/>
        <w:t>*************************************************************************+++++==+++++++++**%%&amp;&amp;&amp;##&amp;&amp;%****%%%%%&amp;&amp;&amp;&amp;%%%***%%&amp;&amp;&amp;&amp;&amp;&amp;&amp;&amp;&amp;&amp;&amp;&amp;&amp;&amp;&amp;&amp;&amp;###$$$@$%++*******%%%%%&amp;%%&amp;&amp;&amp;&amp;&amp;#####$$$$$$$$$$$$$$$####&amp;&amp;&amp;#$$$$$$$$$$$$$$$$$$$$$$###&amp;&amp;&amp;%%**%&amp;&amp;&amp;%%*********************************************************************************@@@@@@@@@@@@@@@@@@@@@@@@@@@@@@@@@@@@@@@@@@@@@@@@@@@@@@@@@@@@@</w:t>
        <w:br/>
        <w:t>************************************************************************+==++===+++++++**%%%%&amp;###&amp;%%**%%%%%&amp;&amp;&amp;&amp;%%*****%%&amp;&amp;&amp;###&amp;&amp;&amp;&amp;%%%%%%&amp;&amp;&amp;##$$$$@@$%+***%%%%%%%&amp;%&amp;&amp;&amp;&amp;&amp;&amp;&amp;#####$$$$$$$$$$$$$$######&amp;&amp;&amp;&amp;$@@@$$$$$$$$$$$$$$$$$###&amp;&amp;&amp;&amp;&amp;%%%&amp;###&amp;&amp;&amp;%%******************************************************************************@@@@@@@@@@@@@@@@@@@@@@@@@@@@@@@@@@@@@@@@@@@@@@@@@@@@@@@@@@@@@</w:t>
        <w:br/>
        <w:t>**********************************************************************++===+==++++++++**%%%%&amp;##&amp;%******%%%%%%%%****%%%%&amp;&amp;&amp;&amp;##&amp;&amp;%%%%%%%%%&amp;&amp;&amp;&amp;#$$$$@@@&amp;+******%%%%&amp;&amp;&amp;&amp;&amp;&amp;&amp;&amp;######$$$$$$$$$$$$$$#####&amp;&amp;&amp;&amp;#$$@@$$$$$$@@$$@$$$######&amp;&amp;&amp;&amp;&amp;&amp;&amp;######&amp;&amp;&amp;%%*****************************************************************************@@@@@@@@@@@@@@@@@@@@@@@@@@@@@@@@@@@@@@@@@@@@@@@@@@@@@@@@@@@@@</w:t>
        <w:br/>
        <w:t>********************************************************************+++==++=====++++++**%%&amp;###%*******%%%%%%******%%%%&amp;&amp;&amp;&amp;&amp;&amp;&amp;&amp;%%%%%&amp;&amp;&amp;&amp;&amp;&amp;&amp;&amp;####$$@@@#*+*%%**%%&amp;&amp;&amp;&amp;&amp;##########$$#$$$$$$$$$$$$#####&amp;&amp;%&amp;#$@@@$$$$$$$$$@@$$$####&amp;&amp;&amp;&amp;&amp;###$$######&amp;&amp;&amp;%%%***************************************************************************@@@@@@@@@@@@@@@@@@@@@@@@@@@@@@@@@@@@@@@@@@@@@@@@@@@@@@@@@@@@@</w:t>
        <w:br/>
        <w:t>*******************************************************+********+**++====++=====++++**%%&amp;#$#&amp;%*******%%%%%**++****%%%%&amp;&amp;&amp;&amp;&amp;&amp;&amp;%%%%%&amp;&amp;&amp;&amp;&amp;&amp;&amp;&amp;#####$$$@@$&amp;+****%%%%&amp;&amp;&amp;####&amp;&amp;##$$$$$$$$$$$$$$@@$$$###&amp;&amp;%%&amp;#$$@@$$$$$$$$$$$$$$######&amp;&amp;###$$$$$####&amp;&amp;&amp;&amp;&amp;%%**************************************************************************@@@@@@@@@@@@@@@@@@@@@@@@@@@@@@@@@@@@@@@@@@@@@@@@@@@@@@@@@@@@@</w:t>
        <w:br/>
        <w:t>*****************************************************+++***********++===+======++++*%&amp;&amp;###&amp;&amp;%***+**********++*****%%%%%%%%%%%%%%%%%&amp;&amp;&amp;&amp;&amp;&amp;&amp;####$$$$@$@$%%%%%%%%%&amp;&amp;&amp;&amp;#&amp;&amp;##$$$$$$$$$$$$$$$@@@@$$##&amp;&amp;&amp;&amp;&amp;#$$$@$$$$$$$$$$$$$$$@#####&amp;####$$$$$####&amp;&amp;&amp;&amp;&amp;&amp;%%*************************************************************************@@@@@@@@@@@@@@@@@@@@@@@@@@@@@@@@@@@@@@@@@@@@@@@@@@@@@@@@@@@@@</w:t>
        <w:br/>
        <w:t>************************************************+++++++++++++++++*++==========+++*%%%&amp;&amp;&amp;&amp;&amp;&amp;%%%%****++++++++++***%%%%%%%%%%%%*%%%&amp;&amp;&amp;&amp;&amp;&amp;&amp;&amp;&amp;&amp;####$$$@$$@@#%%***%%%&amp;&amp;&amp;&amp;#####$##$$$$$$$$$$$$$$$$$$##&amp;&amp;&amp;&amp;##$$@@$$$$$$$$$$$$$$$$$$#&amp;######$$$$######&amp;&amp;&amp;&amp;&amp;%%%************************************************************************@@@@@@@@@@@@@@@@@@@@@@@@@@@@@@@@@@@@@@@@@@@@@@@@@@@@@@@@@@@@@</w:t>
        <w:br/>
        <w:t>**********************************************++++++++++++++++++**++=========+++*%%%*%%&amp;&amp;&amp;&amp;%%%%%*+++=++++++++***%%%%%%%%%%%%%%%&amp;%%&amp;&amp;&amp;#&amp;&amp;####$$$$$$$$@@$#%%%%%%&amp;&amp;&amp;######$#$$$$$$$$$$$$$$$$$$$$#&amp;&amp;&amp;&amp;##$$@@@@$$$$$$$$$$$$$$$$$$#&amp;######$$#####&amp;&amp;&amp;&amp;&amp;&amp;&amp;&amp;%%************************************************************************@@@@@@@@@@@@@@@@@@@@@@@@@@@@@@@@@@@@@@@@@@@@@@@@@@@@@@@@@@@@@</w:t>
        <w:br/>
        <w:t>*******************************************+++++++++++++++++++++++++=:======++**++**%%%&amp;##&amp;&amp;&amp;&amp;&amp;%%++===+++++*****%%%*****%**%%%&amp;&amp;&amp;&amp;&amp;&amp;&amp;&amp;#####$$$$$$$$$$@$$&amp;&amp;%%&amp;&amp;&amp;&amp;&amp;##$$$$$$$$$$$$$$$$$$$$$######&amp;&amp;##$$$$@@@@@$$$$$$$$$$$$$$$$$$$#####$########&amp;&amp;&amp;&amp;&amp;&amp;&amp;&amp;%%***********************************************************************@@@@@@@@@@@@@@@@@@@@@@@@@@@@@@@@@@@@@@@@@@@@@@@@@@@@@@@@@@@@@</w:t>
        <w:br/>
        <w:t>****************************************++++++++++++++++++++++++++++========+**+++**%%&amp;######$##&amp;*++=++=+++++**********%%%%%%%%&amp;&amp;&amp;&amp;&amp;&amp;&amp;#####$$$$$$$$$$$@$$$#&amp;&amp;&amp;####$$$$$$$$$$$$$$$$$$$$$#########$$$$$$$@@@@@$$$$$$$$$$$$$$$$$$$$##$##########&amp;&amp;&amp;&amp;&amp;&amp;&amp;&amp;&amp;%**********************************************************************@@@@@@@@@@@@@@@@@@@@@@@@@@@@@@@@@@@@@@@@@@@@@@@@@@@@@@@@@@@@@</w:t>
        <w:br/>
        <w:t>****************************************++++++++++++++++++++++++++++========+**+***%%%&amp;#$$#$$$$$&amp;%+++++++++++*****%****%%%%&amp;&amp;%&amp;&amp;&amp;###&amp;&amp;##$$$$$$$$$$@$$$$$$$$###$$$$$$$$$$$$$$$$$$$$$$$$$$$$$#$$$$$$$$@@@@@@@@$$$$$$$$$$$$$$$$$$$$$$###$$$#######&amp;&amp;&amp;&amp;&amp;&amp;&amp;%%*********************************************************************@@@@@@@@@@@@@@@@@@@@@@@@@@@@@@@@@@@@@@@@@@@@@@@@@@@@@@@@@@@@@</w:t>
        <w:br/>
        <w:t>*************************************+++++++++++++++++++++++++++++++====+++=+***+*%%%%#$$$$$$$$$$$%***+++++++++*%%%%%&amp;%%%%%%%%&amp;&amp;&amp;&amp;######$$$$$$$$$$$$$$@@$$$#&amp;&amp;&amp;&amp;##$$$$$$$$$$$$$$$$$$$$$$$$$$$$$$$$$$$$$$$$$$$$$$$$$$$$$$$$$$$$$$$$###$$$$$######&amp;&amp;&amp;&amp;&amp;&amp;&amp;&amp;%********************************************************************@@@@@@@@@@@@@@@@@@@@@@@@@@@@@@@@@@@@@@@@@@@@@@@@@@@@@@@@@@@@@</w:t>
        <w:br/>
        <w:t>***********************************+++++++++++++++++++++++++++++++++====+**++****%%*%&amp;#$#$$$$$$$@$#%******++****%&amp;###&amp;&amp;%%%%&amp;&amp;&amp;&amp;#&amp;#####$$$$$$$$$$$$$$$##&amp;####%%%###$$$$$$$####$$$$$$$$$$$@@@@$$$$$$$$$$$$$$$$$$$$$$$$$$$$$$$$$$$$$$$$###$$$$######&amp;&amp;&amp;&amp;&amp;&amp;&amp;&amp;%*******************************************************************@@@@@@@@@@@@@@@@@@@@@@@@@@@@@@@@@@@@@@@@@@@@@@@@@@@@@@@@@@@@@</w:t>
        <w:br/>
        <w:t>********************************++++++++++++++++++++++++++++++++++++====+******%**++%#####$$$$$$$$@#%***********%#$$#&amp;&amp;%&amp;&amp;&amp;&amp;&amp;&amp;&amp;&amp;##$$$$$@$$$$$$##&amp;%&amp;&amp;&amp;%&amp;&amp;#$$$&amp;%%&amp;##$$$$$$$#####$$#####$$$$$$$$$$$@$$$$$$$$$$$$$$$$$$$$$$$$$$$$$$$$$#$###$$$$$######&amp;&amp;&amp;&amp;&amp;&amp;&amp;&amp;%******************************************************************@@@@@@@@@@@@@@@@@@@@@@@@@@@@@@@@@@@@@@@@@@@@@@@@@@@@@@@@@@@@@</w:t>
        <w:br/>
        <w:t>********************************+++++++++++++++++++++++++++++++++++++====+***++*+=+%&amp;&amp;%%%&amp;##$$$$$$$$$&amp;%******%%&amp;&amp;#$##&amp;&amp;&amp;&amp;&amp;&amp;######$$$$$$$$$$#&amp;%%*%%&amp;##&amp;##$$$$#&amp;%&amp;##$$$$$$#####$$########$$$$$$$$$$$$$$$$$$$$$$$$$$$$$$$$$######$$$$######$$$$$$######&amp;&amp;&amp;&amp;&amp;&amp;%%%****************************************************************@@@@@@@@@@@@@@@@@@@@@@@@@@@@@@@@@@@@@@@@@@@@@@@@@@@@@@@@@@@@@</w:t>
        <w:br/>
        <w:t>*****************************++++++++++++++++++++++++++++++++++++++++====+**++=+=+%&amp;&amp;%**%&amp;#$$$$$$$$$@$#&amp;%%***%%%&amp;&amp;&amp;&amp;&amp;&amp;&amp;&amp;&amp;####$$$$$$$$$$$#&amp;%***%%%&amp;#$$###$$$$$&amp;&amp;&amp;##$$$$$$####$$$$###&amp;&amp;&amp;##$$$$$$$$$$$$$$$$$$$$$$$$$$$$$$$$#######$#$$###$#$$$$$$$$$$###&amp;&amp;&amp;&amp;&amp;&amp;&amp;%%***************************************************************@@@@@@@@@@@@@@@@@@@@@@@@@@@@@@@@@@@@@@@@@@@@@@@@@@@@@@@@@@@@@</w:t>
        <w:br/>
        <w:t>***************************+++++++++++++++++++++++++++++++++++++++++++=====+++==*%&amp;%%%%&amp;&amp;#$$$$$$$$$$$@$$$##&amp;&amp;&amp;&amp;%&amp;&amp;&amp;&amp;######$$$$$$$$$$#&amp;**+++*%&amp;&amp;&amp;##$$$$$#$$$$$#&amp;&amp;##$$$$$$$$$$$$$$$######$$$$$$$$$$$$@@$$$$$$$$$$$$$$$$$$$$$########$$###$$$$$$$$$$$$$##&amp;&amp;&amp;&amp;&amp;&amp;&amp;%%**************************************************************@@@@@@@@@@@@@@@@@@@@@@@@@@@@@@@@@@@@@@@@@@@@@@@@@@@@@@@@@@@@@</w:t>
        <w:br/>
        <w:t>************************+++++++++++++++++++++++++++++++++++++++++++++++==+====+*%%%%%&amp;##$$$$$$$$$$$$$@$$$$$$$######$$$$$$$$$$#####&amp;*++==++*%&amp;&amp;####$#$$$$$$$$$$#&amp;##$$$$$$$$$$$##$$$$$$$$$$$$$$$$$$$$$@$$$$$$$$$$$$$$$$$$$$$$$$#######$$$#$$########$$$$##&amp;##&amp;&amp;&amp;%%*************************************************************@@@@@@@@@@@@@@@@@@@@@@@@@@@@@@@@@@@@@@@@@@@@@@@@@@@@@@@@@@@@@</w:t>
        <w:br/>
        <w:t>************************+++++++++++++++++++++++++++++++++++++++++++++++++====+****%&amp;&amp;###$$$$$$$$$$$$$@@@$$$$$#&amp;**%&amp;#####&amp;%%***%%%%*+===+*%%&amp;&amp;&amp;&amp;&amp;&amp;&amp;&amp;&amp;&amp;#$$$$$$$$$#########$$$$######$$$$$$$$$$$$$$$$$$@$$$$$$$$$$$$$$$#&amp;&amp;#$$$$$##$#####$$$$##&amp;######$$$$######&amp;&amp;%%%************************************************************@@@@@@@@@@@@@@@@@@@@@@@@@@@@@@@@@@@@@@@@@@@@@@@@@@@@@@@@@@@@@</w:t>
        <w:br/>
        <w:t>***********************++++++++++++++++++++++++++++++++++++++++++++==+++====+*%***%&amp;&amp;#$$$$$$$$$$$$$$$@@@$@@$$$#&amp;***%%%*++===++*%%%*++++*%%%%%%%**%&amp;&amp;##$$$$$$$$$$#&amp;&amp;&amp;&amp;&amp;##$$$$$#######$$$$$$$$$$$$$$$$$$$$$$$$$$$$$###&amp;%**&amp;#$$$$$$$$$$$$$$$#&amp;&amp;&amp;&amp;#####$$$$#####&amp;&amp;%%%%***********************************************************@@@@@@@@@@@@@@@@@@@@@@@@@@@@@@@@@@@@@@@@@@@@@@@@@@@@@@@@@@@@@</w:t>
        <w:br/>
        <w:t>*********************+++++++++++++++++++++++++++++++++++++++++++++==++++===+****%%&amp;&amp;&amp;##$$$$$$$$$$$$$@@@$$$$$$$$$&amp;*++++++++++++*%##%+++******%%%*%&amp;&amp;##$$$$$$$$$$$&amp;%%&amp;&amp;##$$$$$$$#####$$$$##$$$$$$$$$$$$$$$$$$$$$###&amp;%%%**++*&amp;#$$$$$$$$$$$$$##&amp;%&amp;&amp;#####$$$$$##&amp;&amp;&amp;%%%%%**********************************************************@@@@@@@@@@@@@@@@@@@@@@@@@@@@@@@@@@@@@@@@@@@@@@@@@@@@@@@@@@@@@</w:t>
        <w:br/>
        <w:t>*******************++++++++++++++++++++++++++++++++++++++++++++++===+*+=:=+****%%&amp;##$$$$$$$$$$$$$$$@@@$$$$$$$$$$#%*+**+++++***%%&amp;&amp;%*++*+++*%%%%%&amp;&amp;##$$$$$$$$$$$$&amp;%%&amp;&amp;##$$$$$$$####$$$$$##$$$$$$$$$$$$$$$$######&amp;%%%%**+++++*&amp;#$$$$$$$$$$$#&amp;&amp;%%&amp;######$$$$##&amp;&amp;%%**%%**********************************************************@@@@@@@@@@@@@@@@@@@@@@@@@@@@@@@@@@@@@@@@@@@@@@@@@@@@@@@@@@@@@</w:t>
        <w:br/>
        <w:t>*******************+++++++++++++++++++++++++++++++++++++++++++++===+++===+%%**%%&amp;&amp;#$$$$$$$###$$$$$$@@@$$$$$$$$$$##&amp;*++++++++*%%%**+++++***%&amp;&amp;&amp;&amp;&amp;&amp;&amp;##$$$$$$$$$$$$#&amp;&amp;&amp;&amp;##$$$$$$####$$$$$###$$$$$$$$$$$$$$$$&amp;&amp;&amp;&amp;&amp;&amp;&amp;%%***++*+++++*%&amp;#$$$$$$$$#&amp;%%%&amp;&amp;##&amp;##$$####&amp;&amp;%**%%%**********************************************************@@@@@@@@@@@@@@@@@@@@@@@@@@@@@@@@@@@@@@@@@@@@@@@@@@@@@@@@@@@@@</w:t>
        <w:br/>
        <w:t>*******************++++++++++++++++++++++++++++++++++++++++++++===+++===+*%***%&amp;&amp;##$$$$$$$####$$$$$@@@$$$$$$$$$$$$$%++==+++++*%%*+==+++**%&amp;&amp;###&amp;###$$$$$$$$$$$$$#&amp;&amp;###$$$$$$####$$$$$$##$$$$$$$$$$$$$$$$#%%&amp;&amp;&amp;&amp;%%****+++*++++++*%%##$$$$$#%%%%%&amp;#####$$$##&amp;&amp;%%*%%%%%*********************************************************@@@@@@@@@@@@@@@@@@@@@@@@@@@@@@@@@@@@@@@@@@@@@@@@@@@@@@@@@@@@@</w:t>
        <w:br/>
        <w:t>****************+++++++++++++++++++++++++++++++++++++++++++++++==+++===*%%***%%&amp;##$$$$$$$###$$$$$$$@$$$$$$$$$$$$$$$&amp;*+=++++++*%&amp;&amp;%+++++*%%&amp;##$$$$$$$$$$$$$$$$$$$##&amp;###$$$$$$$$$$$$$$$$$$$$$$$$$$$$$$$$$#%%%%%%%***++++++++++++++++**%#$$#%*%%%&amp;&amp;#####$$$##&amp;%%**%%%%%%********************************************************@@@@@@@@@@@@@@@@@@@@@@@@@@@@@@@@@@@@@@@@@@@@@@@@@@@@@@@@@@@@@</w:t>
        <w:br/>
        <w:t>****************+++++++++++++++++++++++++++++++++++++++++++++++==++==+******%%&amp;&amp;##$$$$$$$###$$$$$@$#$$$$$$$$$$$$$$$#**++****++*%%&amp;%****%%&amp;#####&amp;&amp;&amp;&amp;##$$$$$$$$$$$####$$$$$$$$$$$$$$$$$$$$$$$$$$$$$$$$$$$&amp;*%%%***++++++++++++++++++++++*&amp;#%**%%%%&amp;####$$$###&amp;%%*%%*%%%%********************************************************@@@@@@@@@@@@@@@@@@@@@@@@@@@@@@@@@@@@@@@@@@@@@@@@@@@@@@@@@@@@@</w:t>
        <w:br/>
        <w:t>****************+++++++++++++++++++++++++++++++++++++++++++++++===+==*%*+**%%&amp;&amp;##$$$$$$$$###$#$$$$$*%&amp;#$$$$$$$$$$$$#+++******%%%%%%%%&amp;&amp;&amp;&amp;&amp;&amp;%%%%%&amp;&amp;&amp;#####$$$$$$$$$$$$$$##&amp;&amp;##$$$$$$$$$$$$$$$$$$$$$$$$$$#%%%%**++++++++++++++++++++++*+*%&amp;***%%%%#####$$$$#&amp;%%*%%%*%%%%********************************************************@@@@@@@@@@@@@@@@@@@@@@@@@@@@@@@@@@@@@@@@@@@@@@@@@@@@@@@@@@@@@</w:t>
        <w:br/>
        <w:t>****************+++++++++++++++++++++++++++++++++++++++++++++++====+*%%*+*%%&amp;&amp;###$$$$$$#######$$$$&amp;*+*%&amp;#$$$$$$$$$$#++++****%&amp;&amp;&amp;%****%%%%**+**%&amp;&amp;###$$$$$$$$$$$$$$#&amp;&amp;&amp;&amp;&amp;###$$$$#$$$$$$$$$$$$$$$$$$$$$$#*%%**+++++++++++++++++++++++*+********%&amp;&amp;##$$$$$##&amp;%**%%%**%%*********************************************************@@@@@@@@@@@@@@@@@@@@@@@@@@@@@@@@@@@@@@@@@@@@@@@@@@@@@@@@@@@@@</w:t>
        <w:br/>
        <w:t>*************+++++++++++++++++++++++++++++++++++++++++++++++++==++=+%%***%%&amp;&amp;&amp;##$$$$$$###$#####$$&amp;*+++++*%&amp;#$$$$$$$#++++*****%&amp;&amp;&amp;%**++++*++**%%&amp;&amp;##$$$$$$$$$$$$$$#&amp;%%&amp;&amp;###$$$$$$$$$$$$$$$$$$$$$$$$$$$$&amp;%%%*++++++++++++++++++++++++++*******%&amp;#&amp;&amp;##$$$$##&amp;%%%%%%*%%%%********************************************************@@@@@@@@@@@@@@@@@@@@@@@@@@@@@@@@@@@@@@@@@@@@@@@@@@@@@@@@@@@@@</w:t>
        <w:br/>
        <w:t>************+++++++++++++++++++++++++++++++++++++++++++++++++==++==*%%**%%&amp;&amp;&amp;##$$$$$$#########$$&amp;*+++++++++**%#$$$$$%*++******%&amp;&amp;%*++++**%***%&amp;&amp;&amp;#$$$$$$$$$$$$$$$#&amp;&amp;&amp;&amp;##$$$$$$$$$$$$$$$$$$$$$$$$$$$$$$&amp;%%*++++++++++++++++++++++++++*%*****%&amp;###&amp;&amp;&amp;#$$##&amp;&amp;%&amp;&amp;&amp;%**%%%%********************************************************@@@@@@@@@@@@@@@@@@@@@@@@@@@@@@@@@@@@@@@@@@@@@@@@@@@@@@@@@@@@@</w:t>
        <w:br/>
        <w:t>***********+++++++++++++++++++++++++++++++++++++++++++++++++==+===+%%%%%&amp;&amp;&amp;&amp;&amp;##$$$$$$#####$$#$#&amp;*+++++++++++++*%##$$%****++***%&amp;#&amp;**++**%%&amp;%%%&amp;&amp;###$$$$$$$$$$$$$$$#&amp;&amp;&amp;#$$$$$$$$$$$$$##$$$$$$$$$$$$$$$$&amp;%%*+++++++++++++++++++++++++*%%*+*%&amp;&amp;&amp;&amp;###&amp;&amp;&amp;##&amp;&amp;&amp;&amp;&amp;&amp;&amp;&amp;%**%%%*********************************************************@@@@@@@@@@@@@@@@@@@@@@@@@@@@@@@@@@@@@@@@@@@@@@@@@@@@@@@@@@@@@</w:t>
        <w:br/>
        <w:t>**********+++++++++++++++++++++++++++++++++++++++++++++++++===+++=*&amp;&amp;%%%&amp;&amp;####$$$$$######$###&amp;*++++++++++++++++++*&amp;#*++*****%&amp;&amp;#&amp;%****%%%&amp;&amp;#&amp;&amp;&amp;&amp;###$$$$$$$$$$$$$$$#&amp;&amp;##$$$$$$$$$$$$$$$$$$$$$$$$$$$$$$$&amp;%*+++++++++++++++++++++++++**%***%%%&amp;&amp;###&amp;#####&amp;%%&amp;##&amp;%%**%%%*********************************************************@@@@@@@@@@@@@@@@@@@@@@@@@@@@@@@@@@@@@@@@@@@@@@@@@@@@@@@@@@@@@</w:t>
        <w:br/>
        <w:t>**********++++++++++++++++++++++++++++++++++++++++++++++++==+++**+%#&amp;%&amp;&amp;&amp;&amp;###$$$$$##########%++++++++++++++++++++++++++*****%&amp;##&amp;%%%*%%&amp;&amp;&amp;&amp;&amp;%%%&amp;&amp;&amp;##$$$$$$$$$###$$$##$$$$$$$$$$$$$$$$$$$$$$$$$$$$$$$$$#*+++++++++++++++++++++++++++****%%%&amp;#&amp;&amp;&amp;###$$$$##&amp;%&amp;#&amp;%%**%%**********************************************************@@@@@@@@@@@@@@@@@@@@@@@@@@@@@@@@@@@@@@@@@@@@@@@@@@@@@@@@@@@@@</w:t>
        <w:br/>
        <w:t>**********++++++++++++++++++++++++++++++++++++++++++++++++=++**+%&amp;#$#&amp;%&amp;&amp;&amp;&amp;##$$$$$########&amp;%++++++++++++++++++++++++++++***%&amp;&amp;&amp;###&amp;%**%*******%%%&amp;&amp;&amp;####$$$$$#$$$$$$$$$$$$$$$$$$$$$$$$$$$$$$$$$$$$$@$$#%++++++++++++++++++++++++++***+**&amp;&amp;&amp;&amp;&amp;&amp;&amp;&amp;##$###$$#&amp;&amp;&amp;&amp;%****%**********************************************************@@@@@@@@@@@@@@@@@@@@@@@@@@@@@@@@@@@@@@@@@@@@@@@@@@@@@@@@@@@@@</w:t>
        <w:br/>
        <w:t>**********++++++++++++++++++++++++++++++++++++++++++++++==++**%&amp;#$$#$#&amp;&amp;&amp;&amp;################%*++++++++++++++++++++++++++++***%&amp;&amp;&amp;&amp;####%**+++++*%%%&amp;&amp;&amp;####$$$$$$$$#####$$$$$$$$$$$$$$$$$$$$$$$$$$$$$$$$$$$%++++++++++++++++++++++++++***+**&amp;##&amp;&amp;&amp;&amp;##$$$$$$$$#%%&amp;%***************************************************************@@@@@@@@@@@@@@@@@@@@@@@@@@@@@@@@@@@@@@@@@@@@@@@@@@@@@@@@@@@@@</w:t>
        <w:br/>
        <w:t>**********++++++++++++++++++++++++++++++++++++++++++++++++*+*&amp;$$$$$$$$#######$###########%*+++++++++++++++++++++++++++++****%&amp;&amp;&amp;##$#%*+++++**%%&amp;&amp;%&amp;#$$$$$$$$$$$#&amp;&amp;&amp;&amp;###$$$$$$$$$$$$$$$$$$$$$$$$$$$$$$$$&amp;++++++++++++++++++++++++++**+++*&amp;#&amp;%&amp;###$$$$$$$$$#&amp;%%****************************************************************@@@@@@@@@@@@@@@@@@@@@@@@@@@@@@@@@@@@@@@@@@@@@@@@@@@@@@@@@@@@@</w:t>
        <w:br/>
        <w:t>*****++++++++++++++++++++++++++++++++++++++++++++++++++=+++%#$$$$$$$$$$$$$$$$$$#########%*+++++++++++++++++++++++++++==++*%%%&amp;&amp;###$#&amp;*++*****%%&amp;&amp;&amp;&amp;#$$$$$$$$@$#&amp;&amp;&amp;&amp;##$$$$$$$$$$$$$$$$$$$$$$$$$$$$$$$$$$#*+++++++++++++++++++++++++**++*%#&amp;%%###$$$$$$$$#$$#******************************************************************@@@@@@@@@@@@@@@@@@@@@@@@@@@@@@@@@@@@@@@@@@@@@@@@@@@@@@@@@@@@@</w:t>
        <w:br/>
        <w:t>***++++++++++++++++++++++++++++++++++++++++++++++++++=+++*&amp;#$##$$$$$$$$$$$$$$$$#######&amp;%++++++++++++++++++++++++++==+==++*%&amp;&amp;&amp;&amp;#$$$#&amp;*+***%%%&amp;&amp;&amp;&amp;&amp;#$$$$$$$$$$$#&amp;&amp;&amp;##$$$$$$$$$$$$$$$$$$$$$$$$$$$$$$$$$$$#%*++++++++++++++++++++++++**++*%&amp;&amp;%&amp;#$$$$$$$$######**+***************************************************************@@@@@@@@@@@@@@@@@@@@@@@@@@@@@@@@@@@@@@@@@@@@@@@@@@@@@@@@@@@@@</w:t>
        <w:br/>
        <w:t>+++++++++++++++++++++++++++++++++++++++++++++++++++++++**&amp;##&amp;##$$$$$$$$$$$$$$$#######&amp;%++++++++++++++++++++++++++=======+*%%&amp;&amp;##$$$#%*****%%%&amp;&amp;&amp;###$$$$$$$$$$$##&amp;###$$$$$$$$$$$$$$$$$$$$$$$$$$$$$$$$$$$$&amp;*+++++++++++++++++++++++++*++*%&amp;&amp;&amp;###$$$$$$######&amp;******************************************************************@@@@@@@@@@@@@@@@@@@@@@@@@@@@@@@@@@@@@@@@@@@@@@@@@@@@@@@@@@@@@</w:t>
        <w:br/>
        <w:t>++++++++++++++++++++++++++++++++++++++++++++++++++++++*%&amp;&amp;&amp;&amp;&amp;##$$$$$$$$$$$$$$$$$$##&amp;%*++++++++++++++++++++++++++++==++*****%&amp;##$$$##&amp;%****%%%%&amp;##$$$$$$$$$$$$$$###$$$$$$$$$$$$$$$$$$$$$$$$$$$$$$$$$$$$$$#%+++++++++++++++++++++++++***%&amp;&amp;&amp;####$$$$####&amp;&amp;%&amp;&amp;********+*********************************************************@@@@@@@@@@@@@@@@@@@@@@@@@@@@@@@@@@@@@@@@@@@@@@@@@@@@@@@@@@@@@</w:t>
        <w:br/>
        <w:t>++++++++++++++++++++++++++++++++++++++++++++++++++=+++*&amp;&amp;&amp;&amp;&amp;##$$$$$$$$$$$$$$$$$$$&amp;%*++++++++++++++++++++++++++++++****%%&amp;%%**%&amp;#&amp;####&amp;%**%%%%&amp;###$$$$$$$@$$$$$$##$$$$$$$$$$$$$$$$$$$$$$$$$$$$$$$$$$$$$$$#&amp;*+++++++++++++++++++++++++**%&amp;&amp;&amp;##$$$$#####&amp;&amp;%%%%%*****************************************************************@@@@@@@@@@@@@@@@@@@@@@@@@@@@@@@@@@@@@@@@@@@@@@@@@@@@@@@@@@@@@</w:t>
        <w:br/>
        <w:t>+++++++++++++++++++++++++++++++++++++++++++++++++==+++%#&amp;&amp;&amp;###$$$$$$$$$$$$$$$$$$&amp;*++++++++++++++++++++++++++++++++******%&amp;&amp;***%&amp;&amp;&amp;#&amp;&amp;$&amp;%%%%&amp;&amp;##$$$$$$$$@$$$$$$$$$$$$$$$$$$$$$$$$$$$$$$$$$$$$$$$$$$$$$$$$#&amp;%++++++++++++++++++++++++*%&amp;&amp;&amp;##$$$###&amp;###&amp;&amp;&amp;%%%***%***************************************************************@@@@@@@@@@@@@@@@@@@@@@@@@@@@@@@@@@@@@@@@@@@@@@@@@@@@@@@@@@@@@</w:t>
        <w:br/>
        <w:t>++++++++++++++++++++++++++++++++++++++++++++++++==+*++%##&amp;&amp;###$$$$$$$$$$$$$$$$$$&amp;+++++++++++++++++++++++++++++++++*****+*%&amp;&amp;%**&amp;%%%#$$#%***%&amp;&amp;&amp;&amp;&amp;&amp;#$$$$$$$$$$$$$$$$$$$$$$$$$$$$$$$$$$$$$$$$$$$$$$$$$$$$$#&amp;%*++++++++++++++++++++++**&amp;##########&amp;###&amp;&amp;&amp;%%&amp;%*%%%****+**********************************************************@@@@@@@@@@@@@@@@@@@@@@@@@@@@@@@@@@@@@@@@@@@@@@@@@@@@@@@@@@@@@</w:t>
        <w:br/>
        <w:t>++++++++++++++++++++++++++++++++++++++++++++++++==**++%#######$$$$$$$$$$$$$$$$$$$*+++++++++++++++++++++++++++++++*******%&amp;##&amp;**%%%*#@$#&amp;%**%&amp;######$$$$$$$$$$$###$$$$$$$$$$$$$$$$$$$$$$$$$$$$$$$$$$$$$$##&amp;%*++++++++++++++++++++++*%&amp;##$$$$#######&amp;&amp;&amp;&amp;&amp;%*%%%*****************************************************************@@@@@@@@@@@@@@@@@@@@@@@@@@@@@@@@@@@@@@@@@@@@@@@@@@@@@@@@@@@@@</w:t>
        <w:br/>
        <w:t>++++++++++++++++++++++++++++++++++++++++++++++++=+*+=+%##&amp;&amp;##$$#$$$$$$$$$$$$$$$$#*+++++++++++++++++++++++++++++++*****+*%&amp;##&amp;%%%***&amp;$$$#&amp;%%%&amp;######$@$$$$@@@$$###$$$$$$$$$$$$$$$$$$$$$$$$$$$$$$$$$$$$$###&amp;*+++++++++++++++++++++++*%&amp;&amp;&amp;##############&amp;%**%%****+*************************************************************@@@@@@@@@@@@@@@@@@@@@@@@@@@@@@@@@@@@@@@@@@@@@@@@@@@@@@@@@@@@@</w:t>
        <w:br/>
        <w:t>+++++++++++++++++++++++++++++++++++++++++++++++==+++=+%##&amp;&amp;#####$$$$$$$$$$$$$$$$#++++++++++++++++++++++++++++++++++*****%%&amp;##&amp;&amp;&amp;***&amp;##$##&amp;%%&amp;##&amp;###$$$$$$@@$$###$$$$$$$$$$$$$$$$$$$$$@$$$$$$$$$$$$#####&amp;&amp;%*+++++++++++++++++++++**%#$#&amp;#%&amp;&amp;####&amp;&amp;&amp;&amp;%%%**%%*****+*************************************************************@@@@@@@@@@@@@@@@@@@@@@@@@@@@@@@@@@@@@@@@@@@@@@@@@@@@@@@@@@@@@</w:t>
        <w:br/>
        <w:t>+++++++++++++++++++++++++++++++++++++++++++++++==+++=+&amp;#&amp;&amp;&amp;&amp;&amp;&amp;#$$$$$$$$$$$$$$$$##++++++++++++++++++++++++++++++++***%%%%*%%#$$##%*%#&amp;%##$$#%&amp;######$$#$$@@@$$#$$$$$$$$$$$$$$$$$$$$$$@@$$$$$$$$$####&amp;&amp;&amp;&amp;%%*++++++++++++++++++++++*%&amp;#$$##&amp;%%&amp;#&amp;&amp;&amp;&amp;&amp;%%%%%%%*****+**************************************************************@@@@@@@@@@@@@@@@@@@@@@@@@@@@@@@@@@@@@@@@@@@@@@@@@@@@@@@@@@@@@</w:t>
        <w:br/>
        <w:t>++++++++++++++++++++++++++++++++++++++++++++++++==+++*&amp;#&amp;&amp;%%&amp;#$$$$$$$$$$$##$$$###*++++++++++++++++++++++++++++*****%%&amp;%***%&amp;$$$$#%%#&amp;%%&amp;#$$#&amp;&amp;&amp;&amp;&amp;&amp;&amp;$$#$$$@@$###$$$$$$$$$$$$$$$$$$$@@$$$$$$$$$$###&amp;&amp;&amp;%%%**+++++++++++++++++++++**&amp;&amp;###$$$#%%&amp;##&amp;&amp;&amp;%%%%%****++*++**************************************************************@@@@@@@@@@@@@@@@@@@@@@@@@@@@@@@@@@@@@@@@@@@@@@@@@@@@@@@@@@@@@</w:t>
        <w:br/>
        <w:t>++++++++++++++++++++++++++++++++++++++++++++++++===+**%&amp;&amp;%*%#$$$$$#$$$$$#####$###*++++++++++++++++++++++++++******%%%****%%&amp;#$$$$#&amp;%#%%%&amp;#$$###&amp;&amp;&amp;#$$$$$$@@$$$$$$$$$$$$$@$$$$$$$$@@$$$$$$$$$$######&amp;&amp;%**+++++++++++++++++++++*%&amp;&amp;&amp;#####$#%%###&amp;&amp;%&amp;&amp;%%******+++***************************************************************@@@@@@@@@@@@@@@@@@@@@@@@@@@@@@@@@@@@@@@@@@@@@@@@@@@@@@@@@@@@@</w:t>
        <w:br/>
        <w:t>++++++++++++++++++++++++++++++++++++++++++++++++===*%%***%&amp;#$$$$$$#$$$$#########&amp;++++++++++++++++++++++++++*****%%%%*+**%&amp;&amp;#$$$$$$#&amp;$&amp;%*%&amp;#$$$##&amp;&amp;$$$$$$$@@$$$$$$$$$$$$$$$$$$$$$$$$$$$$$$$$$$######&amp;&amp;%**+++++++++++++++++++++*%&amp;&amp;&amp;#####$#%&amp;###&amp;&amp;&amp;&amp;&amp;%***+**+++****************************************************************@@@@@@@@@@@@@@@@@@@@@@@@@@@@@@@@@@@@@@@@@@@@@@@@@@@@@@@@@@@@@</w:t>
        <w:br/>
        <w:t>++++++++++++++++++++++++++++++++++++++++++++++++==*&amp;%*++=*#$$$$$$$$$$$##########%+++++++++++++++++++++++++*****%%%%*++**&amp;&amp;##$$$$#$$$##&amp;%*%###$$#&amp;#$$$$$$@@@$##$$$$$$$$$$$$$$$$$$$$$$$$$$$$$########&amp;%%**++++++++++++++++++++*%&amp;&amp;&amp;#####$#&amp;&amp;###&amp;&amp;&amp;&amp;%%*****+++++****************************************************************@@@@@@@@@@@@@@@@@@@@@@@@@@@@@@@@@@@@@@@@@@@@@@@@@@@@@@@@@@@@@</w:t>
        <w:br/>
        <w:t>++++++++++++++++++++++++++++++++++++++++++++++++=+%&amp;*++++&amp;###$$$#$$$############+++++++++++++++++++++++++*%***%%%%*****%&amp;&amp;#$$$$$$$$$$###%%&amp;##$$$##$$##$$@$$$##$$$$$$$$$$$$#$$$$$$$$$$$$$$$$#######&amp;%%%*+++++++++++++++++++++%%%&amp;&amp;#$##$$#%&amp;##&amp;&amp;&amp;&amp;%%%**++++++++***+++**********************************************************@@@@@@@@@@@@@@@@@@@@@@@@@@@@@@@@@@@@@@@@@@@@@@@@@@@@@@@@@@@@@</w:t>
        <w:br/>
        <w:t>++++++++++++++++++++++++++++++++++++++++++++++++=*%+++++%####$$$$$###########$#%++++++++++++++++++++++++*%%***%%%*****%%&amp;&amp;#$$$$$#$$$$$$$#&amp;&amp;&amp;#$$$$$####$$@$@$#$$$$$$$$$$$$$$$$$$$$$$$$$#$$$#######&amp;%%%%*++++++++++++++++++**%%%%&amp;##$$$$$#%&amp;#&amp;%##%%***+++++++++***+++**********************************************************@@@@@@@@@@@@@@@@@@@@@@@@@@@@@@@@@@@@@@@@@@@@@@@@@@@@@@@@@@@@@</w:t>
        <w:br/>
        <w:t>++++++++++++++++++++++++++++++++++++++++++++++++=++=+*=+&amp;##&amp;#$$$$$############&amp;*+++++++++++++++++++++++*%****%%%%*****%%&amp;##$$$$$$$$$$$##$##&amp;&amp;#$$$$$$#$$$@$@$$$$$$$$$$$$$$$$$$$$$$$$$$##$$########&amp;&amp;%%%*+++++++++++++++++*%%&amp;&amp;&amp;&amp;######$$$#&amp;%%%##%%**++++++++++***+++**********************************************************@@@@@@@@@@@@@@@@@@@@@@@@@@@@@@@@@@@@@@@@@@@@@@@@@@@@@@@@@@@@@</w:t>
        <w:br/>
        <w:t>++++++++++++++++++++++++++++++++++++++++++++++++=+*=+++*&amp;&amp;&amp;&amp;#$$$$###########$#%++++++++++++++++++++++++******%%%****%*%%&amp;##$$$$$$$$$$$$$#$$#&amp;#$$$$$$##$$$$@$$$$$$$$$$$$$$$$$$$$$$$$$$#$$########&amp;&amp;&amp;&amp;%%%*++++++++++++++**%##&amp;&amp;&amp;###########&amp;%%%&amp;#%%**+++*++++++***+++**********************************************************@@@@@@@@@@@@@@@@@@@@@@@@@@@@@@@@@@@@@@@@@@@@@@@@@@@@@@@@@@@@@</w:t>
        <w:br/>
        <w:t>++++++++++++++++++++++++++++++++++++++++++++++++=*+=+++%#####$$$#############%++++++++++++++++++++++++*******%%%%*%%%%*%%&amp;#$$$@@@@$$$$$$$$$$$$$$$$$@$$$$$@@$$$$$$$$$$$$$$$$$##$$$$$$$$$$#######&amp;&amp;&amp;&amp;&amp;&amp;%%%*+++++++++***%%**&amp;####$$$$$#&amp;&amp;&amp;&amp;##%%%%%%**+++*++++++++++*************************************************************@@@@@@@@@@@@@@@@@@@@@@@@@@@@@@@@@@@@@@@@@@@@@@@@@@@@@@@@@@@@@</w:t>
        <w:br/>
        <w:t>++++++++++++++++++++++++++++++++++++++++++++++++++++++*&amp;$$$##$$$$$#######$$#%+++++++++++++++++++++++++*%***%*%%%%%#$$#&amp;&amp;*%%&amp;#$@@@@@@@@@@@$$$$@$$$$$@@@$$$@@$$$@$$$$$$$$$$$$$$$$$$$$$$$$###$$##&amp;&amp;%%%%&amp;%%***+++++++*%%%%%%&amp;&amp;####$$$$#&amp;&amp;&amp;&amp;&amp;&amp;#%&amp;%%**++++++++++++++++*************************************************************@@@@@@@@@@@@@@@@@@@@@@@@@@@@@@@@@@@@@@@@@@@@@@@@@@@@@@@@@@@@@</w:t>
        <w:br/>
        <w:t>+++++++++++++++++++++++++++++++++++++++++++++++++++++*&amp;#$$#####$#########$&amp;*+++++++++++++++++++++++++*%%&amp;&amp;#####&amp;%%$@@@@$##&amp;%%%&amp;&amp;#$$@@@@@@@@@@$@@$$$@@@@$$@@@$@@@@$$$$$$$$$@@$$$@$$$$$$$#$$$$##&amp;&amp;%%*%%%%***++++***%%%%&amp;&amp;&amp;&amp;&amp;#####$$##&amp;&amp;&amp;&amp;&amp;&amp;#%&amp;*%*+++++++++++++++++*************************************************************@@@@@@@@@@@@@@@@@@@@@@@@@@@@@@@@@@@@@@@@@@@@@@@@@@@@@@@@@@@@@</w:t>
        <w:br/>
        <w:t>++++++++++++++++++++++++++++++++++++++++++++++++=++**%#$$$#####$####$####&amp;*++++++++++++++++++++++++*%&amp;#####&amp;&amp;##&amp;&amp;&amp;@@@@@$$$####&amp;&amp;&amp;&amp;&amp;##$@@@@@@@@@@@@@$@@@@$@@@@@@@@$$$$$$@@@@@@@@$$$$$$$$$$$$###&amp;&amp;&amp;%%%&amp;%%%**+++*%%%**%&amp;&amp;&amp;&amp;&amp;#$$#&amp;#$$#&amp;&amp;&amp;&amp;&amp;&amp;##%%%%*+++++++**++++++++*************************************************************@@@@@@@@@@@@@@@@@@@@@@@@@@@@@@@@@@@@@@@@@@@@@@@@@@@@@@@@@@@@@</w:t>
        <w:br/>
        <w:t>+++++++++++++++++++++++++++++++++++++++++++++++=++***&amp;$$$$$###$$####$###&amp;%+++++++++++++++++++++++*%&amp;&amp;%&amp;&amp;&amp;&amp;&amp;&amp;&amp;#&amp;**%#@@@$#&amp;&amp;##$$###&amp;&amp;&amp;%%&amp;&amp;#$@@@@@@@@@@@@@@@@@@@@@@@$$$$@@@@@@@@@@$$$$@@@$$$$$$$$$$#$#%%%++*%%**%%%%%*%%&amp;###$$$###$##&amp;&amp;&amp;&amp;&amp;&amp;$&amp;%%%%%*+++++++**********************************************************************@@@@@@@@@@@@@@@@@@@@@@@@@@@@@@@@@@@@@@@@@@@@@@@@@@@@@@@@@@@@@</w:t>
        <w:br/>
        <w:t>+++++++++++++++++++++++++++++++++++++++++++++++==**+*&amp;#$$$$$$$$$####$$#&amp;*+++++++++++++++++++++++*%&amp;%%%&amp;#######&amp;**%*@@@$##&amp;&amp;&amp;&amp;####&amp;#$$$$$&amp;%%%&amp;#$$@@@@@@@@@@@@@@@@@$$$$@@@@@@@@@$$$@@@@@@$$$$$$@@$$&amp;*&amp;%%%&amp;%&amp;%%*%%&amp;%%%%&amp;&amp;##$$$#&amp;##$#&amp;&amp;&amp;&amp;%&amp;&amp;$&amp;%%%%%*+++++++**********************************************************************@@@@@@@@@@@@@@@@@@@@@@@@@@@@@@@@@@@@@@@@@@@@@@@@@@@@@@@@@@@@@</w:t>
        <w:br/>
        <w:t>+++++++++++++++++++++++++++++++++++++++++++++++=+++*&amp;###$$$$$$$$######&amp;*++++++++++++++++++++++++%&amp;&amp;&amp;##&amp;&amp;&amp;%%%&amp;##&amp;+%*#@@@$#&amp;&amp;&amp;&amp;&amp;&amp;&amp;&amp;%&amp;#$$$$@$$#######$@@@@$@@@@@@@@@@$@@@@@@@@@@@@@@@@@@@@@$$$$$@$#&amp;%#$%*%*+*%%%%%%#%%%%&amp;&amp;#$$$#&amp;&amp;&amp;#&amp;&amp;&amp;&amp;&amp;&amp;&amp;#$%%&amp;%%%****+++++*********************************************************************@@@@@@@@@@@@@@@@@@@@@@@@@@@@@@@@@@@@@@@@@@@@@@@@@@@@@@@@@@@@@</w:t>
        <w:br/>
        <w:t>+++++++++++++++++++++++++++++++++++++++++++++++++++%#######$$$$$#$###&amp;*++++++++++++++++++++++++*%%%%%&amp;&amp;######$$$*%%&amp;@@$$###&amp;&amp;&amp;&amp;&amp;&amp;&amp;&amp;####$#####$$$#####$@$@$$$$@@@@@@@@@@@@@@@@@@@@@@@@@@@$$$$$@$#%&amp;&amp;&amp;%*%&amp;&amp;&amp;&amp;%%&amp;&amp;&amp;$&amp;**%%#$#$$$$#&amp;&amp;&amp;&amp;&amp;#&amp;&amp;&amp;##%%&amp;%%%****++++**********************************************************************@@@@@@@@@@@@@@@@@@@@@@@@@@@@@@@@@@@@@@@@@@@@@@@@@@@@@@@@@@@@@</w:t>
        <w:br/>
        <w:t>+++++++++++++++++++++++++++++++++++++++++++++++++++*#$$$##$$$$$#####%++++++++++++++++++++++++++*%&amp;###$$$$$$#$$$$&amp;##&amp;@@@$$$$$$$$$$#######$$$$$$$$$$#&amp;#$@@@@$$$$@@@@@@@@@@@@@@@@@@@@$$$@$$#$@$$$#%&amp;##&amp;####$$%%&amp;##$$&amp;***%#$$$$##$#&amp;###&amp;&amp;##&amp;%%&amp;&amp;%&amp;%****++************************************************************************@@@@@@@@@@@@@@@@@@@@@@@@@@@@@@@@@@@@@@@@@@@@@@@@@@@@@@@@@@@@@</w:t>
        <w:br/>
        <w:t>++++++++++++++++++++++++++++++++++++++++++++++++++*%#$$##$$$$$$#$##%++++++++++++++++++++++++++*&amp;$$##$$#&amp;####$@@@#$$$@@@$$$$$$$$@@@@@@$$$$$$$$$$#$@$#&amp;&amp;#@@@@@@$$@@@@@@@@@@@@@@@$$$$$$@$#%#@$$$#&amp;&amp;$$$$$$$$$#%%&amp;#$$#%**%&amp;#$$$###$$$$$#&amp;&amp;&amp;&amp;%&amp;&amp;&amp;%%%%****++************************************************************************@@@@@@@@@@@@@@@@@@@@@@@@@@@@@@@@@@@@@@@@@@@@@@@@@@@@@@@@@@@@@</w:t>
        <w:br/>
        <w:t>++++++++++++++++++++++++++++++++++++++++++++++++++*&amp;$####$$$$$####%+++++++++++++++++++++++++**%&amp;##$$$$$$$$##$@@@$$$@@@@@@$$$$$$$$$$$@$$@$$$$$$$#$@@$$##$@$$@@@@@@@@@@@@@$$$$$$$$$#$$@$##$$$$#&amp;%#@@@@@@$@@&amp;%&amp;#$$$#***%##$###$$$$$$$##&amp;&amp;&amp;&amp;&amp;&amp;&amp;%&amp;%%****++************************************************************************@@@@@@@@@@@@@@@@@@@@@@@@@@@@@@@@@@@@@@@@@@@@@@@@@@@@@@@@@@@@@</w:t>
        <w:br/>
        <w:t>++++++++++++++++++++++++++++++++++++++++++++++++*+*&amp;&amp;####$$$$$$##%+++++++++++++++++++++++++*%&amp;%&amp;#$@$$$$$@$#$$@@@@@@@@@@@@@@@@$$$$$$$$$$$$$$$####$@@@@$$$$$$$$$@@@@@@@@$$@$##&amp;&amp;&amp;&amp;&amp;&amp;#$$$$$$$$$#&amp;&amp;#@@@$$$$$$&amp;%&amp;#$$$#**%&amp;#####$$$$$#$#&amp;&amp;&amp;#$#&amp;&amp;%&amp;&amp;%*++++++************************************************************************@@@@@@@@@@@@@@@@@@@@@@@@@@@@@@@@@@@@@@@@@@@@@@@@@@@@@@@@@@@@@</w:t>
        <w:br/>
        <w:t>++++++++++++++++++++++++++++++++++++++++++++++++**%&amp;&amp;&amp;#$$$$$$$##%*+++++++++++++++++++++++=*%%%&amp;#$#$@@$$@$##$@@@@@@@$$$@@@@@@@@@@@$$$$$$$$$$$#####@@@$$@$$$$$$$$$@@@@$$@@&amp;%%&amp;#######&amp;##$$$$$##$$@@@@@@$$$$#&amp;&amp;&amp;#$$&amp;**&amp;######$$$$$##&amp;&amp;&amp;###&amp;&amp;&amp;&amp;#&amp;**++++++************************************************************************@@@@@@@@@@@@@@@@@@@@@@@@@@@@@@@@@@@@@@@@@@@@@@@@@@@@@@@@@@@@@</w:t>
        <w:br/>
        <w:t>++++++++++++++++++++++++++++++++++++++++++++++++***%%%&amp;#$$$$$#&amp;%+++++++++++++++++++++++++++**&amp;##$$@@@@$&amp;&amp;&amp;#$@@@@$$@$$$$$$$@@@@@@@@@@$$$$$$$$#####$@@$@@$$$@@@@$$$@@@$@$&amp;*%#$@@@@@@@@@@@$$$$##@@$$@@@@@@@$$$##$$#**%&amp;#$$##$$$$$$#&amp;&amp;&amp;#$#&amp;&amp;$$&amp;&amp;%**++++++************************************************************************@@@@@@@@@@@@@@@@@@@@@@@@@@@@@@@@@@@@@@@@@@@@@@@@@@@@@@@@@@@@@</w:t>
        <w:br/>
        <w:t>++++++++++++++++++++++++++++++++++++++++++++++++**%&amp;&amp;%&amp;&amp;#$$###%++++++++++++++++++++++++++==+&amp;#$@@@@@%&amp;&amp;%&amp;&amp;#$$$$$$$$$$$$$$$$$$$@@@@@@@@@$$$$$$####&amp;$$$$$$@@@@@@@@$@$$$#&amp;%#$@@@@@@@@@@@@@@@@@@@@@@$$$$@@@$$$$$$$#%*%&amp;$$##&amp;#$@$$###&amp;#$$$#&amp;$$$&amp;%*+*++++++************************************************************************@@@@@@@@@@@@@@@@@@@@@@@@@@@@@@@@@@@@@@@@@@@@@@@@@@@@@@@@@@@@@</w:t>
        <w:br/>
        <w:t>++++++++++++++++++++++++++++++++++++++++++++++++*%&amp;&amp;%%%&amp;##$#$&amp;+++++++++++++++++++++++++++=:*&amp;$@@@@#%*%&amp;###$$$#$$$$$$$$$$$$$$$$$$#$$$@@@@@@@@$$#####$@$$$$@@@@$$$$$#&amp;&amp;&amp;#$@@@@@@@@@@@@@@@@@@@@@@@@@$$$$$$$$$$$$$&amp;*%&amp;#$$#&amp;#$$$$$#&amp;&amp;#$$$#&amp;&amp;$$$&amp;%*++*+++++************************************************************************@@@@@@@@@@@@@@@@@@@@@@@@@@@@@@@@@@@@@@@@@@@@@@@@@@@@@@@@@@@@@</w:t>
        <w:br/>
        <w:t>++++++++++++++++++++++++++++++++++++++++++++++**%%%%%%&amp;###$$#&amp;+++++++++++++++++++++++++===+%#$$$############################$$$$$$$$$$$@@@@@@@@@$$$$$$$$$$$$$$###&amp;#$@@@@@@@@@@@@@@@@@@@@@@@@@$$$@@$$$$$$$$$$$#&amp;%&amp;#$$###$@$$$$#&amp;&amp;$$$####$##%*++*++++++************************************************************************@@@@@@@@@@@@@@@@@@@@@@@@@@@@@@@@@@@@@@@@@@@@@@@@@@@@@@@@@@@@@</w:t>
        <w:br/>
        <w:t>+++++++++++++++++++++++++++++++++++++++++++++%%**&amp;#&amp;%%%&amp;##$$$$%+++++++++++++++++++++++++++*%&amp;&amp;&amp;##$####&amp;#&amp;####&amp;&amp;&amp;&amp;&amp;&amp;#####$$$$$$$$$$$$$$@@$$$$@@@@@@$@$$$#$$@$#&amp;##$@@@$@@$$@@@@$$$$$@@@@@@@@@@@$$@@$$$$$$$$$$$######$$$$$@$$$$#&amp;&amp;$$$$#&amp;#$##%**+++++++++************************************************************************@@@@@@@@@@@@@@@@@@@@@@@@@@@@@@@@@@@@@@@@@@@@@@@@@@@@@@@@@@@@@</w:t>
        <w:br/>
        <w:t>++++++++++++++++++++++++++++++++++++++++++++*%&amp;&amp;&amp;&amp;&amp;&amp;%%%%$$$$$$&amp;++++++++++++++++++++++==+**%%&amp;&amp;#####&amp;&amp;&amp;&amp;#&amp;&amp;&amp;&amp;&amp;&amp;&amp;&amp;########$$$$$$$$$$$$$$$$$$$$$$$$$@$$$$$$#####$$@@@@@@@@@$$@@@$$$$$$$$$$$$$$$$$$$$$$$$$$$$$$$$$$$####$$$$$$$####$$$##&amp;##&amp;%*+++++*+++++++++++******************************************************************@@@@@@@@@@@@@@@@@@@@@@@@@@@@@@@@@@@@@@@@@@@@@@@@@@@@@@@@@@@@@</w:t>
        <w:br/>
        <w:t>+++++++++++++++++++++++++++++++++++++++++++*%#$#&amp;&amp;%&amp;&amp;&amp;&amp;#$$$$$#%++++++++++++++++++++++=++***%&amp;&amp;&amp;%%&amp;&amp;%&amp;&amp;&amp;&amp;&amp;&amp;###########$$$$$$$$$$$$$$$$$$$$$$$$$$$$$@$$$@@###$@$$@@@@@@@@@@@@@@@@@$$$$$$$$$$$$$$$$$$$$$$$$$$$$$$$##$$$$$$$$#####$$######%***+++++++++++++++++******************************************************************@@@@@@@@@@@@@@@@@@@@@@@@@@@@@@@@@@@@@@@@@@@@@@@@@@@@@@@@@@@@@</w:t>
        <w:br/>
        <w:t>+++++++++++++++++++++++++++++++++++++++++**%#$$#&amp;&amp;%&amp;####$$$#$&amp;+++++++++++++++++++++++=+*%%%%%&amp;&amp;&amp;&amp;&amp;&amp;##################$$$$$$$$$$$$$$$$$$$$$$$$$$$$@@$@@$##$$$$@@@@@@@@@@@@@@@@@@@@@@@@@@@@@@@@@@@@@@@@@$$$$$$$$$$$$$$$#####$$$$######%*+*+++++++++++++++++++******************************************************************@@@@@@@@@@@@@@@@@@@@@@@@@@@@@@@@@@@@@@@@@@@@@@@@@@@@@@@@@@@@@</w:t>
        <w:br/>
        <w:t>++++++++++++++++++++++++++++++++++++++++*%%&amp;#$$$#&amp;%%%&amp;&amp;#$$$#&amp;*++++++++++++++++++++++==+%%&amp;&amp;&amp;&amp;&amp;&amp;&amp;&amp;&amp;&amp;##&amp;&amp;&amp;&amp;&amp;&amp;###$$#$$$$$$$$$$$$$$$$$$$$$$$$$$@@$$$@@@$$$##$$$@@@$$$$@@@$@@@@@@@@@@@@@@@@@@@@@@@@@@@@@@@@@@$$$$$$$$#######$$$##&amp;%%***+++++++++++++++++++++++++******************************************************************@@@@@@@@@@@@@@@@@@@@@@@@@@@@@@@@@@@@@@@@@@@@@@@@@@@@@@@@@@@@@</w:t>
        <w:br/>
        <w:t>++++++++++++++++++++++++++++++++++++++++%&amp;&amp;#$$$$$#%+*%&amp;#$$$#*++++++++++++++++++++++++*%&amp;&amp;&amp;&amp;&amp;&amp;&amp;&amp;&amp;&amp;&amp;&amp;###########$$$$$$$$$$$$$$$$$$$$$$$$$$@@@@@@@@@@@@$$$$$@@@$$$$$@@@$$@@@@@@@@@@@@@@@@@@@@@@@@@@@@@@@@@@$$$$$$$#######&amp;&amp;%%*++++++++++++++++++++++++++++++++******************************************************************@@@@@@@@@@@@@@@@@@@@@@@@@@@@@@@@@@@@@@@@@@@@@@@@@@@@@@@@@@@@@</w:t>
        <w:br/>
        <w:t>++++++++++++++++++++++++++++++++++++++*%%&amp;#$$$$$$$#*+%&amp;#$$#&amp;++++++++++++++++++++++++*%%%&amp;###############&amp;#####$$$$$$$$$$$$$$$$$$$$$$@@@@@@@@@@@@@@@@$$$$@@@@$$$$@@@@@@@@@@@@@$$$@@@@@@@@@@@@@@@@@@@@@@@@@@$$$$$$$#####&amp;&amp;&amp;%%%*+++++++++++++++++++++++++++********+++**********************************************************@@@@@@@@@@@@@@@@@@@@@@@@@@@@@@@@@@@@@@@@@@@@@@@@@@@@@@@@@@@@@</w:t>
        <w:br/>
        <w:t>++++++++++++++++++++++++++++++++++++****&amp;#$$$$$$$$$&amp;*%&amp;#$$$#+++++++++++++++++++++++*%%&amp;&amp;&amp;&amp;&amp;&amp;&amp;##&amp;&amp;&amp;####&amp;&amp;&amp;&amp;&amp;###########$$$$$$$$$$@@@@@@@@@@@@@@@@@@@@$$$$$@@@$$$$$$$$$$@@@@@@@$$$$$$$$$$$$$$@@@@@@@@@@@@@@@@@$$$$$$$#####&amp;&amp;&amp;%%**+++++++++++++++++++++++++********+++**********************************************************@@@@@@@@@@@@@@@@@@@@@@@@@@@@@@@@@@@@@@@@@@@@@@@@@@@@@@@@@@@@@</w:t>
        <w:br/>
        <w:t>++++++++++++++++++++++++++++++++++++****&amp;#$$$$$$$$$&amp;*%##$$$#*++++++++++++++++++++++*%&amp;&amp;#&amp;&amp;&amp;&amp;&amp;&amp;&amp;&amp;&amp;&amp;&amp;&amp;&amp;&amp;&amp;&amp;&amp;&amp;&amp;&amp;&amp;&amp;#######$$$$$$@@@@@@@@@@@@@@@@@@@@@$@@$$$$$$@@@$$$$$$$$$$@@@@@@@@@@@@@$$$$$$$$$$$$$$$$@@@@@@@@@@$$$$$$$####&amp;&amp;&amp;%%%*+++++++++++++++++++++++++********+++**********************************************************@@@@@@@@@@@@@@@@@@@@@@@@@@@@@@@@@@@@@@@@@@@@@@@@@@@@@@@@@@@@@</w:t>
        <w:br/>
        <w:t>++++++++++++++++++++++++++++++++++++++**%&amp;#$$$$$$$$#**&amp;#$$$#%+++++++++++++++++++++*%%&amp;&amp;&amp;&amp;&amp;%%%%%&amp;&amp;&amp;%%&amp;&amp;&amp;&amp;&amp;&amp;&amp;&amp;&amp;###$$$$$$$$$$$$@@@@@@@@@@@@@@@@@@@@@$@$$$$$$@@@@$$$@$$$$$$$@@@@@@@@@@@@@$$$$$$$$$$$$$$$$$@@$$@@@@$$$$$$$$####&amp;%%%%**++++++*++++++++++++++++************************+***+++++++++++++++++++++++++++**************@@@@@@@@@@@@@@@@@@@@@@@@@@@@@@@@@@@@@@@@@@@@@@@@@@@@@@@@@@@@@</w:t>
        <w:br/>
        <w:t>+++++++++++++++++++++++++++++++++++++++**%&amp;$$$$$$$$#*+%&amp;#$$#%+++++++++++++++++++++*%%&amp;&amp;&amp;&amp;&amp;&amp;%%%%%&amp;&amp;&amp;&amp;&amp;&amp;&amp;&amp;&amp;&amp;#####$$$$$$$$$$$$$$$$$@@@@@@@@@@@@@@@@@@@@$$$$$@@@@@$@$$$$$$$$$$$$$$$$$$$$$$$$$$$$$$$$$$$$$$$$@@@@@@@@$$$$$$$$###&amp;&amp;&amp;%%**+++++*++++++++++++++++*****************************+===+:+:=:==::=======:===+**************@@@@@@@@@@@@@@@@@@@@@@@@@@@@@@@@@@@@@@@@@@@@@@@@@@@@@@@@@@@@@</w:t>
        <w:br/>
        <w:t>+++++++++++++++++++++++++++++++++++++++**%&amp;#$$$$$$$$&amp;***%&amp;#$&amp;+++++++++++++++++++++%%%&amp;&amp;&amp;&amp;&amp;&amp;&amp;&amp;&amp;&amp;&amp;&amp;&amp;&amp;&amp;&amp;&amp;&amp;&amp;&amp;#######$$$$$$$$$$$$@@@@@@@@@@@@@@@@@@@@@@@$$$$#$@@$@@$$$$$$$$$$$$$$$$$$$$$$$@@@$$$$$$$$$$$$$$@@$$$$$$$$@$$$$$$$$####&amp;&amp;&amp;%**++++*++++++++++++++++*****************************+==========*==++++=+=====+**************@@@@@@@@@@@@@@@@@@@@@@@@@@@@@@@@@@@@@@@@@@@@@@@@@@@@@@@@@@@@@</w:t>
        <w:br/>
        <w:t>+++++++++++++++++++++++++++++++++++++++**%&amp;#$$$$$$$##%++*%##%+++++++++++++++++++++%&amp;&amp;&amp;&amp;&amp;&amp;&amp;&amp;&amp;&amp;&amp;&amp;&amp;&amp;&amp;&amp;&amp;&amp;&amp;&amp;&amp;&amp;&amp;######$$$$$$$$$$@@@@@@@@@@@@@@@@@@@@@@@@@$$$$#$@@$@$$$@$$$$$$$$$$$$$$$$$$$$$$$$$$$$$$$$$$$$$$$$$$$$$$$$$$$$$$$$$####&amp;&amp;&amp;%**++++++++++++++++++++*****************************************+**++***********************@@@@@@@@@@@@@@@@@@@@@@@@@@@@@@@@@@@@@@@@@@@@@@@@@@@@@@@@@@@@@</w:t>
        <w:br/>
        <w:t>+++++++++++++++++++++++++++++++++++++++*%%&amp;#$$$$$@$$&amp;*+%%%%*+++++++++++++++++++++*&amp;#&amp;###&amp;&amp;&amp;&amp;&amp;&amp;&amp;&amp;&amp;&amp;&amp;&amp;&amp;&amp;&amp;&amp;&amp;&amp;&amp;&amp;####$$$$$$$$@@@@@@@@@@@@@@@@@@@@@@@@@@@@$$$$$$$$$$$@$$$$$$$$$$$$$$$$$$$####$$$$$$$$$$$$$$$$$$$$$$$$$$$$$$$$$$$####&amp;&amp;%%%*++*++++++********************************************************************************@@@@@@@@@@@@@@@@@@@@@@@@@@@@@@@@@@@@@@@@@@@@@@@@@@@@@@@@@@@@@</w:t>
      </w:r>
    </w:p>
    <w:p>
      <w:r>
        <w:br w:type="page"/>
      </w:r>
    </w:p>
    <w:p>
      <w:pPr>
        <w:pStyle w:val="Heading1"/>
      </w:pPr>
      <w:r>
        <w:t>---&gt;DoGe.jpeg CharacterCount: 2960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11"/>
        </w:rPr>
        <w:br/>
        <w:t>&amp;&amp;&amp;&amp;&amp;&amp;&amp;&amp;&amp;&amp;&amp;&amp;&amp;&amp;&amp;&amp;&amp;&amp;&amp;&amp;&amp;&amp;&amp;&amp;&amp;&amp;&amp;&amp;&amp;&amp;&amp;&amp;&amp;&amp;&amp;&amp;&amp;&amp;&amp;&amp;&amp;&amp;&amp;&amp;&amp;&amp;&amp;&amp;&amp;#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%%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*%%%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%%&amp;&amp;&amp;&amp;&amp;&amp;&amp;&amp;&amp;&amp;&amp;&amp;**+;:%%%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*+=*&amp;&amp;&amp;&amp;&amp;&amp;&amp;&amp;#&amp;&amp;+*^;;^+%%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%%:;:+%*%&amp;&amp;&amp;&amp;&amp;%%%+^;^;^:+*%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%%=;^^^:+*=+**++==^^^^^:^^=**%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&amp;&amp;&amp;&amp;&amp;&amp;&amp;&amp;&amp;&amp;&amp;&amp;&amp;&amp;&amp;&amp;&amp;&amp;&amp;&amp;&amp;&amp;&amp;&amp;&amp;&amp;&amp;&amp;%**:;^;;;;^^::^;;^^::^;;^^;^^=**%&amp;&amp;&amp;&amp;&amp;&amp;&amp;&amp;&amp;&amp;&amp;&amp;&amp;&amp;&amp;&amp;&amp;&amp;&amp;</w:t>
        <w:br/>
        <w:t>&amp;&amp;&amp;&amp;&amp;&amp;&amp;&amp;&amp;&amp;&amp;&amp;&amp;&amp;&amp;&amp;&amp;&amp;&amp;&amp;&amp;&amp;&amp;&amp;&amp;&amp;&amp;%*+:^^^;^^^;^:^;;:+++=:;;;~~~~;^:**&amp;&amp;&amp;&amp;&amp;&amp;&amp;&amp;&amp;&amp;&amp;&amp;&amp;&amp;&amp;&amp;&amp;&amp;</w:t>
        <w:br/>
        <w:t>&amp;&amp;&amp;&amp;&amp;&amp;&amp;&amp;&amp;&amp;&amp;&amp;&amp;&amp;&amp;&amp;&amp;&amp;&amp;&amp;&amp;&amp;&amp;&amp;&amp;&amp;%**^;;;;=&amp;#*^;;;^+&amp;#&amp;*=^~----..-~;=**&amp;&amp;&amp;&amp;&amp;&amp;&amp;&amp;&amp;&amp;&amp;&amp;&amp;&amp;&amp;&amp;&amp;</w:t>
        <w:br/>
        <w:t>&amp;&amp;&amp;&amp;&amp;&amp;&amp;&amp;&amp;&amp;&amp;&amp;&amp;&amp;&amp;&amp;&amp;&amp;&amp;&amp;&amp;&amp;&amp;&amp;&amp;&amp;**:^;~--;:=^;;;;^^^^;;;~---.....~;:*+&amp;&amp;&amp;&amp;&amp;&amp;&amp;&amp;&amp;&amp;&amp;&amp;&amp;&amp;&amp;&amp;&amp;</w:t>
        <w:br/>
        <w:t>&amp;&amp;&amp;&amp;&amp;&amp;&amp;&amp;&amp;&amp;&amp;&amp;&amp;&amp;&amp;&amp;&amp;&amp;&amp;&amp;&amp;&amp;&amp;&amp;&amp;&amp;**:;-...-~;::^~~;;;;~~~---......-;:%*&amp;#&amp;&amp;&amp;&amp;&amp;&amp;&amp;&amp;&amp;&amp;&amp;&amp;&amp;&amp;&amp;</w:t>
        <w:br/>
        <w:t>&amp;&amp;&amp;&amp;&amp;&amp;&amp;&amp;&amp;&amp;&amp;&amp;&amp;&amp;&amp;&amp;&amp;&amp;&amp;&amp;&amp;&amp;&amp;&amp;&amp;&amp;+%=-....^%##$&amp;:~~;;~~---........-~=&amp;%&amp;&amp;&amp;&amp;&amp;&amp;&amp;&amp;&amp;&amp;&amp;&amp;&amp;&amp;&amp;&amp;&amp;</w:t>
        <w:br/>
        <w:t>&amp;&amp;&amp;&amp;&amp;&amp;&amp;&amp;&amp;&amp;&amp;&amp;&amp;&amp;&amp;&amp;&amp;&amp;&amp;&amp;&amp;*%%%%+%*;....^%$$$%=^;;^^^;~-........-^+*&amp;&amp;#&amp;&amp;&amp;&amp;&amp;&amp;&amp;&amp;&amp;&amp;&amp;&amp;&amp;&amp;&amp;</w:t>
        <w:br/>
        <w:t>&amp;&amp;&amp;&amp;&amp;&amp;&amp;&amp;&amp;&amp;&amp;&amp;&amp;&amp;&amp;&amp;&amp;&amp;%+^^^:^:=+%+~...~:%###%+==+=^~-.........-:+*&amp;&amp;&amp;&amp;&amp;&amp;&amp;&amp;&amp;&amp;&amp;&amp;&amp;&amp;&amp;&amp;&amp;&amp;</w:t>
        <w:br/>
        <w:t>&amp;&amp;&amp;&amp;&amp;&amp;&amp;&amp;&amp;&amp;&amp;&amp;&amp;&amp;&amp;&amp;&amp;&amp;&amp;%+:::^;;;:*%:---~^=*+::^;~-............-^+*&amp;&amp;&amp;&amp;&amp;&amp;&amp;&amp;&amp;&amp;&amp;&amp;&amp;&amp;&amp;&amp;&amp;&amp;</w:t>
        <w:br/>
        <w:t>&amp;&amp;&amp;&amp;&amp;&amp;&amp;&amp;&amp;&amp;&amp;&amp;&amp;&amp;&amp;&amp;&amp;&amp;&amp;&amp;&amp;&amp;&amp;%**=:^^:==^;~~~--..................~;:**&amp;&amp;&amp;&amp;&amp;&amp;&amp;&amp;&amp;&amp;&amp;&amp;&amp;&amp;&amp;&amp;&amp;</w:t>
        <w:br/>
        <w:t>&amp;&amp;&amp;&amp;&amp;&amp;&amp;&amp;&amp;&amp;&amp;&amp;&amp;&amp;&amp;&amp;&amp;&amp;&amp;&amp;&amp;&amp;&amp;&amp;&amp;&amp;%%*+^^;;-......................-~;;+*&amp;&amp;&amp;&amp;&amp;&amp;&amp;&amp;&amp;&amp;&amp;&amp;&amp;&amp;&amp;&amp;&amp;</w:t>
        <w:br/>
        <w:t>&amp;&amp;&amp;&amp;&amp;&amp;&amp;&amp;&amp;&amp;&amp;&amp;&amp;&amp;&amp;&amp;&amp;&amp;&amp;&amp;&amp;&amp;&amp;&amp;&amp;&amp;&amp;&amp;&amp;%%+:^~....................~;;;;;+*&amp;&amp;&amp;&amp;&amp;&amp;&amp;&amp;&amp;&amp;&amp;&amp;&amp;&amp;&amp;&amp;&amp;</w:t>
        <w:br/>
        <w:t>&amp;&amp;&amp;&amp;&amp;&amp;&amp;&amp;&amp;&amp;&amp;&amp;&amp;&amp;&amp;&amp;&amp;&amp;&amp;&amp;&amp;&amp;&amp;&amp;&amp;&amp;&amp;&amp;&amp;&amp;&amp;*%:~-..................~=:;;;;+*&amp;&amp;&amp;&amp;&amp;&amp;&amp;&amp;&amp;&amp;&amp;&amp;&amp;&amp;&amp;&amp;&amp;</w:t>
        <w:br/>
        <w:t>&amp;&amp;&amp;&amp;&amp;&amp;&amp;&amp;&amp;&amp;&amp;&amp;&amp;&amp;&amp;&amp;&amp;&amp;&amp;&amp;&amp;&amp;&amp;&amp;&amp;%%*%&amp;%+:;-.................-:+:^;;^:+*&amp;&amp;&amp;&amp;&amp;&amp;&amp;&amp;&amp;&amp;&amp;&amp;&amp;&amp;&amp;&amp;&amp;</w:t>
        <w:br/>
        <w:t>&amp;&amp;&amp;&amp;&amp;&amp;&amp;&amp;&amp;&amp;&amp;&amp;&amp;&amp;&amp;&amp;&amp;&amp;&amp;&amp;&amp;&amp;&amp;%%=:*%=^;~-................~:*+^;;^:%*%*&amp;&amp;&amp;&amp;&amp;&amp;&amp;&amp;&amp;&amp;&amp;&amp;&amp;&amp;&amp;&amp;&amp;</w:t>
        <w:br/>
        <w:t>&amp;&amp;&amp;&amp;&amp;&amp;&amp;&amp;&amp;&amp;&amp;&amp;&amp;&amp;&amp;&amp;&amp;&amp;&amp;&amp;&amp;&amp;&amp;%&amp;*%+^;;;-.............-;:==;-;;^:**:=&amp;%&amp;&amp;&amp;&amp;&amp;&amp;&amp;&amp;&amp;&amp;&amp;&amp;&amp;&amp;&amp;&amp;&amp;</w:t>
        <w:br/>
        <w:t>&amp;&amp;&amp;&amp;&amp;&amp;&amp;&amp;&amp;&amp;&amp;&amp;&amp;&amp;&amp;&amp;&amp;&amp;&amp;&amp;&amp;&amp;&amp;&amp;*&amp;+^;;;;-.............~+=~--~^=+=^^=%&amp;&amp;&amp;&amp;&amp;&amp;&amp;&amp;&amp;&amp;&amp;&amp;&amp;&amp;&amp;&amp;&amp;&amp;&amp;</w:t>
        <w:br/>
        <w:t>&amp;&amp;&amp;&amp;&amp;&amp;&amp;&amp;&amp;&amp;&amp;&amp;&amp;&amp;&amp;&amp;&amp;&amp;&amp;&amp;&amp;&amp;&amp;&amp;*%:;;;;;-..............~^::::^;-~;:%&amp;&amp;&amp;&amp;&amp;&amp;&amp;&amp;&amp;&amp;&amp;&amp;&amp;&amp;&amp;&amp;&amp;&amp;&amp;&amp;</w:t>
        <w:br/>
        <w:t>&amp;&amp;&amp;&amp;&amp;&amp;&amp;&amp;&amp;&amp;&amp;&amp;&amp;&amp;&amp;&amp;&amp;&amp;&amp;&amp;&amp;&amp;&amp;&amp;&amp;%*^;;;;~......................~^=%&amp;&amp;&amp;&amp;&amp;&amp;&amp;&amp;&amp;&amp;&amp;&amp;&amp;&amp;&amp;&amp;&amp;&amp;&amp;&amp;&amp;</w:t>
        <w:br/>
        <w:t>&amp;&amp;&amp;&amp;&amp;&amp;&amp;&amp;&amp;&amp;&amp;&amp;&amp;&amp;&amp;&amp;&amp;&amp;&amp;&amp;&amp;&amp;&amp;&amp;&amp;&amp;%*^;;;~-~;-...............-;=+%%&amp;&amp;&amp;&amp;&amp;&amp;&amp;&amp;&amp;&amp;&amp;&amp;&amp;&amp;&amp;&amp;&amp;&amp;&amp;&amp;&amp;&amp;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%*=^;;;^++~.............-;=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%+^^;;^*=::::^^^^^::=:;;^+%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%=^;;:%*&amp;&amp;&amp;&amp;&amp;%%%%%&amp;**:;^=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%%=^;;:%&amp;&amp;&amp;&amp;&amp;&amp;&amp;&amp;&amp;#&amp;%=;;;=%%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%*^~;^+%&amp;&amp;&amp;&amp;&amp;&amp;&amp;&amp;&amp;&amp;&amp;%:-.-:*%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*:=*&amp;&amp;&amp;&amp;&amp;&amp;&amp;&amp;&amp;&amp;&amp;&amp;&amp;&amp;%+:=*%&amp;#&amp;&amp;&amp;&amp;&amp;&amp;&amp;&amp;&amp;&amp;&amp;&amp;&amp;&amp;&amp;&amp;&amp;&amp;&amp;&amp;&amp;&amp;&amp;&amp;&amp;</w:t>
      </w:r>
    </w:p>
    <w:p>
      <w:r>
        <w:br w:type="page"/>
      </w:r>
    </w:p>
    <w:p>
      <w:pPr>
        <w:pStyle w:val="Heading1"/>
      </w:pPr>
      <w:r>
        <w:t>---&gt;DoGe.jpeg CharacterCount: 10500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9"/>
        </w:rPr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&amp;&amp;&amp;&amp;&amp;&amp;&amp;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*%&amp;&amp;&amp;#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%*%&amp;&amp;%%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**&amp;**%&amp;&amp;&amp;%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&amp;&amp;&amp;#&amp;&amp;&amp;&amp;&amp;&amp;&amp;&amp;&amp;&amp;&amp;&amp;&amp;&amp;&amp;&amp;&amp;%+%%+^^=*&amp;&amp;%&amp;&amp;&amp;&amp;#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***%%%&amp;&amp;&amp;&amp;&amp;&amp;&amp;&amp;&amp;&amp;&amp;&amp;&amp;&amp;&amp;&amp;&amp;&amp;&amp;&amp;&amp;*+*+:;;^:+%&amp;%*%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*+*+**%*%&amp;&amp;#&amp;&amp;&amp;&amp;&amp;&amp;&amp;&amp;&amp;&amp;&amp;##&amp;&amp;&amp;%+**=^;;^^^=*&amp;%%&amp;#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**%+^^:*&amp;&amp;%*&amp;&amp;&amp;&amp;&amp;&amp;&amp;&amp;&amp;#&amp;&amp;##&amp;&amp;&amp;*+%*:^;;;;^^:+*%%%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*&amp;%=;;;^=*%%%+%&amp;&amp;#&amp;#&amp;&amp;&amp;#&amp;&amp;%%%*&amp;%+^^;^^^;^^^:+%**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%%%%=^;;^^^=+*%%**&amp;&amp;&amp;&amp;&amp;%*%%%%%&amp;&amp;&amp;*:^;^^;;;;;^^:=++*%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#&amp;&amp;&amp;*%&amp;*:;;^^^^^:=+*%*=::=+*%%*+++===^^^^^^^^^^::^^:=+**+*%#&amp;#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%%%=^;^^^^;;^^^:::====+++:^^^^^^::^^^^;^^^^::^;;^:=+*%%%%&amp;&amp;#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#&amp;&amp;%*%%+:^^;^^;;;;;;;;;^^^::::^;;;;^^^^::::;;;;;^^^^;;^^^:=*%***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++*+=^^;;;;;;;;;;;;;;^::::^^^;;^^^^^::::^^;;;;^;;;;;;^^^:*%**%&amp;#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%***+:^^^^^^;;;^^^^^;;^^^::^;;;;^=+*+++==:^;;;;;;;~~~~~;;;^^:+***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%*%%+:^^;;;;;^^:+**+=^;^;;^;;^^:=*#$#&amp;&amp;%%*:;;~~~~~-------~;;;;^+*+*&amp;&amp;&amp;#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**&amp;+:^^;;;;;;^=%#$#&amp;*:^;;;;;;^=+%&amp;#$##&amp;*+=^;~-------.....-~~;;^=+*+*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*+%%:^^;;;;~~~~^=%#&amp;*=^;;;^^;;^::====:::^^;;~~-----........-~;;^:=%++%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%+*%+^^^;;~--.--~;^:^;~~~~;;;;;^^;;^;;;;;;;;;~----..........--;^^:=%*+%##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#&amp;#%*%*=;;;~--....---~~~~;;~~~~~~;;;;;;;;;;~~~~------...........-~^^:+&amp;%+%&amp;#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%*%%+^;~~-......--~;:=+++=^;~~~~;^;;;;~~~--------............-~;^=*&amp;*+%&amp;#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%+%&amp;*:;-.......-;:*%&amp;#####%=;~-~;^;;;~~~-------..............-~~;:*&amp;**&amp;&amp;#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#*=*&amp;*^~--......~:%$@@$#$$#%+:^~~;;;;;;~~------..............----;=%&amp;%&amp;&amp;#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#&amp;&amp;&amp;&amp;&amp;&amp;&amp;&amp;&amp;%%&amp;&amp;&amp;&amp;&amp;&amp;*=*%%=;-.......-^+&amp;$@@$@@#*=:^^;;;;;;;;;;~~~--..............--~;:++*&amp;&amp;&amp;&amp;##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%*+==++++++*%&amp;&amp;&amp;%=;.......-~:%&amp;##$$#&amp;%*=:^;;;^^:==^^;~~-................-~:++=&amp;&amp;#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#&amp;&amp;*+=:^^^^^:^^^:=+*%&amp;*=;-.....-~;=*&amp;###$##&amp;%+=::=+**+=^;~~-..................~:++=%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%%%+^~~;;;;;;;;;;;^:*%%+^~-...--~;=%&amp;######&amp;&amp;%%**+=:;~~---..................-;^:+*=*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%*+=::::^^;;;;;;^:+%&amp;*:;-..---~~^:+*+++=:::^;~~---.......................-;;^=%*%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%%%%%%*+=:^^;;;;^=+%%*=^~------~~;;~~------...........................--;;^=*%*%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%*%%*+:^^;^^^:=+==:^;~~~~~~---..................................-~;^^:=%*+%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%%%***+:^^;;;^^;;~~~~~~~--....................................-~;;;^:***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%%*%%%+:^;;^;;~-...........................................-~;;;^^*%*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#&amp;&amp;#&amp;#&amp;%**%*=^^^;~~-.......................................-~~~;;;;;^*%*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##&amp;%%%**=^^;~-.....................................-;^^^;;;;;^^***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##&amp;&amp;&amp;&amp;&amp;*%%+:^;-....................................-;:=:^;;;;;;^***&amp;#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*%%+:;~--..................................~^++:^;;;;^^;^***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%%%%%%&amp;%%*+:;~-..................................-~:++:^^;;;;^^^:***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%%*+++*&amp;##%+:^;;;~.................................-^=**=^^^;;;;^=++=***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#&amp;%%%+:^:+%&amp;*+:^;;;~~-...............................-;=%&amp;*=^;;;;;^^=*&amp;%+%%*&amp;&amp;#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%+*&amp;*=:=%%*=^^^;;;~-..............................-~^=++=:^^^^^;^^:+%%*+*%**&amp;&amp;#&amp;&amp;#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%&amp;#%+*%&amp;+:;;;;;;;~-.........................--~;:+**=^~-~;;;;;^=+%%*=^=%&amp;*&amp;&amp;#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%*&amp;&amp;%+^;;;;;;;~-.........................-~:**=^;--...-~;^:=*%*+=^^:*&amp;%%&amp;#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#&amp;&amp;#%+&amp;&amp;+^;;;;;;;;;-..........................~:**^-.....-~;^=**+=^;^^:*&amp;&amp;%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%+%*:;;;;;;;;;;~..........................-;+*+:::::::=+++:^~~~~;:+%&amp;%&amp;&amp;&amp;#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%+%*:;;;;;^;;;;~............................~^^::===:::^^~---~;;^+%&amp;&amp;&amp;&amp;##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***=^;;;;;;;;;~................................-.........--~;^:+%%%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%%*=^;;;;;;;;~-........................................-~~;^=*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%%%%=^;;;;;;;~-.......................................-~;^+*%%%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#&amp;%&amp;%+^;;;;;;~---~^^;-.............................-~^+**%&amp;%%&amp;&amp;##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%%+:^;^;;;;;;:+&amp;%:~...........................-~^=&amp;##%%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*&amp;*=^^;;;^;;~^+**:-........................--~;^:+%&amp;%&amp;&amp;##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%%*=^;;^;;~;^+*+:;;;^;;;;~~~~~~;;;;;^^^^^;;;;;;:*%%%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#&amp;&amp;%**=^;^;;;;:=*%+=+++=+++==+++==+++++**%*+^;;;;^+*%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*^;^;;;^:+%*+&amp;&amp;&amp;&amp;&amp;&amp;&amp;&amp;%%%%%%%%%%%&amp;&amp;++**=^;;;^=%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*^^^;^^;:+&amp;%%&amp;#&amp;&amp;&amp;&amp;&amp;&amp;&amp;&amp;&amp;&amp;&amp;&amp;&amp;&amp;&amp;&amp;&amp;&amp;&amp;**+=^;;^^=%&amp;&amp;%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*%%+^^;;;;;=+%&amp;&amp;&amp;&amp;&amp;&amp;&amp;&amp;&amp;&amp;&amp;&amp;&amp;&amp;&amp;&amp;&amp;&amp;##&amp;&amp;&amp;*=^;;;;^:*&amp;%%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#&amp;&amp;%&amp;&amp;*^;;;;;;^*%%&amp;&amp;&amp;&amp;&amp;&amp;&amp;&amp;&amp;&amp;&amp;&amp;&amp;&amp;&amp;&amp;&amp;##&amp;&amp;%+^---~~;:+%%%&amp;#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#&amp;%%*=;~;;;^:+*%%&amp;#&amp;&amp;&amp;&amp;&amp;&amp;&amp;&amp;&amp;&amp;&amp;&amp;&amp;&amp;&amp;&amp;&amp;&amp;%%*;-....~:+%%%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#&amp;&amp;*:---~;=+**%&amp;&amp;&amp;&amp;&amp;&amp;&amp;&amp;&amp;&amp;&amp;&amp;&amp;&amp;&amp;&amp;&amp;&amp;#&amp;&amp;%*%+~.-~;:+*%%&amp;#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%*=:=+%&amp;&amp;&amp;&amp;&amp;&amp;&amp;&amp;#&amp;&amp;&amp;&amp;&amp;&amp;&amp;&amp;&amp;&amp;&amp;&amp;&amp;&amp;&amp;&amp;&amp;&amp;%%%*==+*%*%&amp;####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#&amp;%%%%**%%&amp;&amp;&amp;&amp;&amp;&amp;&amp;&amp;&amp;&amp;&amp;&amp;&amp;&amp;&amp;&amp;&amp;&amp;&amp;&amp;&amp;&amp;&amp;&amp;&amp;&amp;&amp;&amp;&amp;%%%%%*%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>
      <w:r>
        <w:br w:type="page"/>
      </w:r>
    </w:p>
    <w:p>
      <w:pPr>
        <w:pStyle w:val="Heading1"/>
      </w:pPr>
      <w:r>
        <w:t>---&gt;DoGe.jpeg CharacterCount: 27346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6"/>
        </w:rPr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&amp;&amp;##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&amp;&amp;&amp;&amp;&amp;&amp;&amp;&amp;&amp;#&amp;&amp;&amp;&amp;&amp;&amp;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&amp;&amp;&amp;#&amp;&amp;&amp;%%&amp;&amp;&amp;&amp;&amp;#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&amp;*****%*%&amp;&amp;##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#&amp;%***&amp;##&amp;%%%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***%%%&amp;##&amp;%%&amp;&amp;&amp;&amp;&amp;&amp;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&amp;%++%&amp;%*+**%&amp;&amp;&amp;%%%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%*=+&amp;&amp;*=:::=*%&amp;&amp;&amp;%%&amp;&amp;&amp;#&amp;&amp;&amp;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&amp;&amp;&amp;###&amp;&amp;&amp;&amp;##&amp;&amp;&amp;&amp;&amp;&amp;&amp;&amp;&amp;&amp;&amp;&amp;&amp;&amp;&amp;&amp;&amp;&amp;&amp;&amp;&amp;&amp;&amp;&amp;#&amp;#&amp;%+=*%%+:^;^^=+%&amp;&amp;&amp;%%%&amp;#&amp;&amp;##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&amp;&amp;&amp;&amp;%*****%%%%&amp;&amp;&amp;&amp;&amp;&amp;&amp;&amp;&amp;&amp;&amp;&amp;&amp;&amp;&amp;&amp;&amp;&amp;&amp;&amp;&amp;&amp;&amp;&amp;&amp;&amp;&amp;&amp;&amp;&amp;&amp;&amp;&amp;&amp;%*+***+=:;;;;^:=+%&amp;&amp;%**%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&amp;&amp;&amp;%**+****%%***%&amp;&amp;&amp;&amp;&amp;&amp;&amp;&amp;&amp;&amp;&amp;&amp;&amp;&amp;&amp;&amp;&amp;&amp;&amp;&amp;&amp;&amp;&amp;####&amp;&amp;&amp;&amp;%*+*%%+=:^^;;;^^^^:+%&amp;%**%&amp;##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&amp;&amp;%+=+*+===+*%&amp;%&amp;&amp;&amp;&amp;&amp;#&amp;&amp;&amp;&amp;&amp;&amp;&amp;&amp;&amp;&amp;&amp;&amp;&amp;&amp;&amp;&amp;&amp;&amp;####&amp;&amp;#&amp;%++*%%+:^^;;;;;^^^^:+*&amp;%%%%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#&amp;&amp;%*+*%*=:^;^=*&amp;&amp;&amp;&amp;%*%&amp;&amp;&amp;&amp;&amp;&amp;##&amp;#&amp;&amp;&amp;&amp;###&amp;&amp;####&amp;&amp;&amp;&amp;%++*%%+:^;;;;^;;^^^^:=*%%***%%&amp;&amp;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*+%&amp;&amp;*=^;;;^=+*%%%%**+*&amp;&amp;#&amp;&amp;&amp;&amp;&amp;&amp;&amp;&amp;&amp;&amp;&amp;&amp;###&amp;&amp;&amp;&amp;&amp;%++*%%*=:^;;;^^^^^;^^::=+**%***&amp;&amp;&amp;&amp;&amp;#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&amp;&amp;&amp;&amp;&amp;&amp;#&amp;%**&amp;&amp;*+:^;;;^^:=+*%&amp;&amp;%+++%&amp;&amp;######&amp;&amp;&amp;&amp;##&amp;&amp;%%***%*%&amp;&amp;%*:^^;;;^^^^^;;^^^^:=+*%**%%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&amp;&amp;%+:^^;;;^^^:=+*%%%%*+*%&amp;&amp;&amp;&amp;&amp;&amp;&amp;&amp;&amp;&amp;%%%&amp;%%***%&amp;&amp;&amp;&amp;%%+:^;^;^^;^^;;;;;^^^::++**++%&amp;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**%%%*=^^;;;^^^^^:==+*%&amp;%*++*%&amp;&amp;&amp;&amp;&amp;&amp;%*+**%%&amp;&amp;&amp;&amp;&amp;&amp;%&amp;%+==^^;^^^^;;;;;;;^^^^^:==++****%&amp;&amp;#&amp;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#&amp;&amp;&amp;&amp;&amp;**%&amp;&amp;*+:^;;;^^^^^^^^::=+*%%%*+=:::=++**%%%**+++++====:^^^^^^:^^^^^^^^^:::^^^::==****++**%&amp;#&amp;&amp;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&amp;%%&amp;&amp;%*=^;;^^^^^^^;;^^^:::==++====+++****+=:^^^^^^^^::::^^^^^^^;;^^^^^:::^^;;^^^::=+*%%%*%&amp;&amp;&amp;&amp;&amp;&amp;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%*+:^;;^^^^^;^;;;^^;^^^^^^:::========:^^^^;;;^^^^:::::^^^^^;;^;;;^^:::^;;;;;^^^:=+*%%%***%&amp;&amp;#&amp;&amp;&amp;##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&amp;&amp;&amp;&amp;%%*%%*+=:^^^;^^^^;;;;;;;;;;;;;^^^^^:::::::^^;;;;;;;^^^^^:::::::^;;;;;;;^^^^^^^^;;^^^^^::+*%%%***%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*+=***+=:^^^^;;;;;;;;;;;;;;;;;;;;;;;^::::::^^^^;;;;^;;^;;^^:::::^^;;;;;;;;^^;;^^;^^^^^^^^:=+%%%*+*%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&amp;&amp;%*++*++=:^^^;;;;;;;;;;;;;;;;;;;;;;^^^::::::^^;;;;;;;^^^::^:::::::::^;;;;;;;^^;;;;;;;;;;^^^^^:+**%%**&amp;&amp;&amp;##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++++*=::^^^^;^^^^;;;;;;;;;;;;;;;;;^^^:::::^;;;;;;;^^:====+==:::::::^;;;;;;;;;;~~~~~~;;;;;;;;^:==+**%*%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*+*%*+=^^;;;;^^^^^;;;;^^^^^^^^^^^;^^;;^::^^^;;;;;^^:+*%%%*****+++=:^;;;;;;;;;~~~~~~--~~~~;;;;^^^^:=***+*%&amp;&amp;&amp;&amp;&amp;##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&amp;&amp;&amp;&amp;&amp;&amp;%**%%%*+=:^^;;;;;;;;;;^^:=+****++=:^;;^;;;^;;;^^^^::=+%#$$$#&amp;&amp;&amp;%%%*+=^;;~~~~~~~~-------------~;;;;;;^:+**++*%&amp;&amp;&amp;&amp;##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&amp;&amp;*+*&amp;&amp;*=:^^^;;;;;;;;;;;:=*%#####&amp;*+=:^;^;;;;;;;;;^=+*%&amp;#$@@@$##&amp;%%*+=:^;~--------------......--~~~;;;^:=+***+*%##&amp;&amp;#&amp;&amp;&amp;#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&amp;**%&amp;%+=:^^;;;;;;;;;;;;:+%&amp;#$$$#&amp;*+:^^;;;;;;;;^^^^=+**%&amp;&amp;&amp;##&amp;&amp;%**+=:^^;~-~~---------..........--~~~;;;^:=***++*%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#&amp;%++%&amp;*=:^^^;;;;;;;~~~~~;:+*&amp;###&amp;%+=^^;;;;;;^;;;^^^:===++++++===:::^^;;;~~~---------...........--~~~;;;^:=+*%+=+%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%*+*%%+:^^^^;;;;;;~----~~;^:=+**+=:^;;;;;;^^^;;;;^^^^^^^^^^^;;;;;;;;;;;;~~~------...............--~~;;^^::+*%+=+%&amp;##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&amp;&amp;&amp;&amp;*++%%*=:^^^^;;;~~----.--~~;;;^:^^;~~~~~~~;;;;;;;;^^^^;;^^;;;;;;;;;~;;;;~~-------................--~~;^^^::+*%*++%&amp;##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&amp;&amp;#&amp;*+*%*+=^;^^^;~~--......--~~~~;;~~~~~~~~-~~;;~~;;;;;^;;;;;;;;;;;~~~~~;;~~--------.................-~~;^^^:=+%&amp;*+*%&amp;###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&amp;#&amp;**%%%+=^;;;;~---........-----~~~~;^^^^;;~~~~~~~~~~;;;;;;;;;;;;~~~~-~~~---------..................--~;;^^:+*&amp;&amp;%+*%&amp;&amp;##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&amp;#&amp;*+%&amp;%*+:^;~~---..........--~~;^:=+*****+==^;~~~~~~;;^^;;;;;;~~~~-------------....................--~~;^:=+%&amp;&amp;*++%&amp;&amp;##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*+*&amp;&amp;%+:^;~-............-~;^=+*%&amp;&amp;#####&amp;&amp;%+:;~~-~~;;^^;;;;;~~-~~------~~~~--.....................--~~~;^:+%&amp;&amp;*+*&amp;&amp;&amp;##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*+*%&amp;&amp;*=^~--............~^=*&amp;&amp;######$$$$#&amp;%+^;~--~~;^;;;;~~~~~------------.......................-----~;:+&amp;#&amp;*%&amp;&amp;###&amp;&amp;&amp;##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#%+=+%&amp;&amp;*:^~---..........-;:*#$@@@$$##$$$$#&amp;%+:^;~-~~;;;;;;;;;;~-----------.......................------~;=*&amp;&amp;%*%&amp;&amp;##&amp;&amp;&amp;&amp;&amp;#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##&amp;&amp;&amp;&amp;&amp;&amp;&amp;&amp;&amp;&amp;&amp;&amp;&amp;&amp;&amp;&amp;&amp;&amp;&amp;&amp;&amp;&amp;&amp;&amp;###%+=+*%%*=^~--...........-;:+%#$@@@@$$$@@$&amp;%*+:^^;;;;;;;;;;;;;;;~~~~~~~~~--.......................-----~;^+%%%%%&amp;&amp;&amp;&amp;####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##&amp;&amp;&amp;&amp;&amp;&amp;&amp;&amp;&amp;&amp;&amp;&amp;&amp;&amp;&amp;&amp;&amp;&amp;&amp;&amp;&amp;&amp;&amp;&amp;&amp;&amp;&amp;%+=+*%%*+:;~-............~^=*&amp;#$@@@$$$@@#&amp;%*=::^^^;;;;;;;;;^;;;;;;~~~~-----......................----~;:=++++%&amp;&amp;&amp;&amp;&amp;&amp;&amp;##&amp;&amp;&amp;#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##&amp;&amp;&amp;%*++++***++****+++%&amp;&amp;&amp;%*+:;-............~;:=*&amp;###$$$@$$#&amp;%*+=:^^^;;;;;;;^^^::^^^;;;~~~---........................---;:=++==*&amp;&amp;&amp;#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**+==::===+++====++*%%&amp;&amp;&amp;&amp;&amp;%+:;-...........-~^:+%&amp;#########&amp;&amp;%*+=:^^;;;;^^:==+++=:^;;;~~---..........................--;:+*+:=%#&amp;&amp;#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######&amp;&amp;**+==::^^^^^^^^:^^^^^:==+**%%&amp;%*+:;~.........--~~;:+*&amp;######$####&amp;%*+=:::::==+*%**+=:;;~~--..............................-;:=++=+%&amp;###&amp;#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#&amp;&amp;%%%*=:^;;;;;;;;^;;;;;;^^^;^^:=+%%%*+:;~--.......--~;^:+%&amp;#$##########&amp;&amp;%**%*******+=^^;~~----.............................--;^=++++++*&amp;#&amp;#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#&amp;&amp;#&amp;%%%&amp;%+:;~~~~;;;;;;;;;;;;;;;;;^^=+%%&amp;%*=^~--.....----~;;:+%&amp;&amp;&amp;#######&amp;&amp;&amp;%%%%***+==:^;;~~~----..............................--~;^:=+**==*&amp;&amp;&amp;#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*+==:^;;;;;;^^;;;;;;;;;;;^^=+*%&amp;&amp;%+:;~-...------~~;:=+*%%%%*****++++==::^;;~~~-----..................................--~;^^:+%%++%&amp;&amp;&amp;#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&amp;%%%**++=====::^^^;;;;;;;;^^^:=*%&amp;&amp;%*=^;~--...-----~~;^:======::^;;;;;~~~-----........................................--~;;^:=*%%*%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###&amp;&amp;&amp;&amp;&amp;##&amp;&amp;%%%%%%%%***+=:::^^;;;;;;;^:=+*%%%**+:;;~----------~~;;;;;;;~~--------.............................................-~~;;^^=*%%**%&amp;#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%%%%%**+++==::^^;;;;^^:=++***++=:^;~~----~--~~~~~---.......................................................--~;;;;^:+*%%*+*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%%%%**+=:^^^;;;;^^^::::=::^^^;;;~~;;;~~------.......................................................-~;;^^;^^:+*%*++%#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##&amp;&amp;&amp;#&amp;&amp;&amp;&amp;##&amp;#&amp;%%%%**%%%*==:^^^^;;;;;;;;;~~~~;~~~~~~~----..........................................................-~~;;;;^^^=*%*+*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#&amp;*++++*%%*+=:^;^^;;;;;;;~~---.--..-..............................................................-~~;;;;;;^:+%***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%%%%*+:^^^;;^;;;;~--......................................................................-~~;;;;;^^:+%%*%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##&amp;%%*%%%*+=:^^^^^^;~~~-..................................................................--~~~;;;;;;;;^+%%*%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#&amp;&amp;&amp;##&amp;&amp;&amp;&amp;&amp;&amp;%***%%*+=^;;;;;;~~--............................................................----~~;;;;;;;;;;;;:+%***&amp;#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&amp;&amp;##&amp;&amp;%**%%%++=:^;;;;~--...........................................................--~;^^^^^;;;;;;^^^^:+****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####&amp;&amp;&amp;&amp;%%*%&amp;&amp;*=:^^;~--...........................................................-~^:==:^^;;;;;;;;^^:*%***&amp;#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#&amp;&amp;&amp;&amp;&amp;&amp;#&amp;%**%%%%+:^;;~--.........................................................-~^:=+=:^;;;;;;;;;;;:+%***&amp;#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#&amp;&amp;&amp;&amp;&amp;&amp;&amp;&amp;&amp;&amp;&amp;%**%&amp;%*+:^;;~---......................................................-~;:=++=:^;;;;;;;^^;;;:+**+*&amp;#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&amp;&amp;%%%%**%%%*=:^;~~---......................................................-~^:+**=:^^;;;;;;;^^;^^:+%*+*&amp;#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&amp;&amp;&amp;&amp;&amp;&amp;&amp;&amp;&amp;%%%%%%&amp;&amp;&amp;&amp;%**==:^;~-.........................................................~;:+*+=::^^^;;;;;;;^^^^^:+%***&amp;###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**%%&amp;%***%&amp;#####%*+=^^;;;;~-......................................................-~;=+***=:^^^^;;;;;;;^:===:=+%***&amp;#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#&amp;&amp;#&amp;&amp;%%%%%*+::::=*&amp;###&amp;*=::^;;;;;;~-....................................................--;=*%%*+=:^^^^^;;;^;;^:+%%*+=*%***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#&amp;%%%%*+=^^^:+*%&amp;&amp;%*+=:^^;;;;;;~~-...................................................-~^+%&amp;&amp;%+=^;;;;;;;;;;;;:+*&amp;&amp;%++*&amp;%**&amp;&amp;&amp;&amp;#&amp;&amp;#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#%**%%%+=^^:=+%&amp;&amp;%+=::^^;;;;;~~---..................................................-~^=*%%%+=:^;;;;;;;;;;^^:+*%%%*++%&amp;%**&amp;#&amp;&amp;#&amp;&amp;&amp;#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&amp;*+*&amp;&amp;&amp;*=::=+%&amp;%**=^^^^^;;;;;~~-.................................................--;:=++*+=:^^^^^^^^^^;;^^^=+*%&amp;%*+++*%&amp;*+*&amp;&amp;&amp;&amp;#&amp;&amp;&amp;#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&amp;&amp;%*%&amp;#&amp;%+=+*%&amp;&amp;*:^^;^;;;;;;;;~~-...........................................---~;:=+*%%+=:;~~~~;;;;;;;;;^:=+%&amp;&amp;%*=:^=*&amp;&amp;%*%&amp;##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&amp;%&amp;&amp;&amp;%%%&amp;&amp;%%*=^;;;;;;;;;;;~~-.........................................--;^:=++**++=^;~--.--~;^^;;;;^:+*%%%%*=^^^^+%#&amp;%%&amp;#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**&amp;##&amp;%+=^^;;;;;;;;;;~~--.........................................-~^=+**+:^;~-.......-~~;;;^:=+*%%%*+=:^;^^:*&amp;&amp;%%%&amp;&amp;#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#&amp;&amp;&amp;#&amp;%*+%##%*=^;^;;^;;;;;;;;~~-.........................................-~^=*%*:;--.........-~~;;^=+%%%%*=:^^^^^^:+%&amp;%%%&amp;&amp;&amp;#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*+%&amp;&amp;*+:^^^;;;;;;^^^^;;~-.........................................-~^=+%*:~---.----..--~;^:=+***+=:^;;;^^:=*%&amp;#&amp;&amp;&amp;&amp;#&amp;&amp;#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*+%&amp;%*=^;;;;;;;;;;;;^;;~-..........................................-~^=**+=:^^^;^^^^^^:==++++=:^;;~~~~;;^:+%%&amp;%%&amp;&amp;&amp;&amp;##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**%&amp;%+:;;;;;;^;^^;;;;;;~-............................................~^=*****+*+*********++=:;~---~~~;;^:=*&amp;&amp;&amp;&amp;&amp;&amp;#&amp;&amp;##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*+%&amp;%+=^;;^;;;;;;;;;;;;~-.............................................-~;;;;^^:::::^^^^;;;~--...-~~;;^^:+*%&amp;&amp;&amp;&amp;#&amp;&amp;##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*+*%%+=^;;;;;;;;;;;;;;;~-....................................................--...............-~~;;^^:=*%&amp;%%%%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%%%%*+:^;;;;;;;;;;;;;;;~-..................................................................---~;;;^^=*&amp;&amp;&amp;%&amp;&amp;&amp;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%%%%*+:^^;;;;;;;;;;;;;~-.................................................................--~~;;;^:+*%&amp;&amp;%%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%**%%*=^^^^;;;;;;;;;;~~-.................................................................--~;^^:=+%%&amp;%&amp;&amp;&amp;#&amp;&amp;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#&amp;%%%%&amp;%+^^^;;;;;;;;;;~~-..............................................................--~~;;^=+**%%%%%&amp;&amp;&amp;#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#&amp;&amp;%%&amp;&amp;%+:^;;;;;;;;;;;~--...-------................................................--~;:===++%&amp;#&amp;%%%&amp;&amp;&amp;&amp;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&amp;&amp;%%%%*=^^;;;;;;;;;~~~~~;^=+*+=^~-.............................................-~~^=*&amp;&amp;&amp;&amp;&amp;%%%%&amp;&amp;&amp;&amp;&amp;##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%*+=^;;^^;;^;;;;;;^:=*%&amp;%+:;-...........................................-~;;^=%##$#&amp;*%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**&amp;&amp;*=:^;^;;;^^^^;;;;^:=*%*+:~-.........................................-~;;;^:+*%&amp;&amp;%%&amp;&amp;&amp;&amp;#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&amp;%%%&amp;%%*=^^;;;;;^^;;~~~;^=+**=;-.....................................--~~~;;;;;^^=*%&amp;&amp;%%&amp;&amp;&amp;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&amp;%*=:^;;;^^;;;;~~;^:+**+:^;^;;;^^;;;;;~~~~~~~~~~~~~~~~;;;;^^^^^^^;;;;;;;;;^:+%%&amp;%%%&amp;#&amp;&amp;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#&amp;&amp;%%%*+:^^^^^^;;;;;;^:=*%*++====+++==++===::::::==========++***%**+:^;;^;;;;^:+*%%%%&amp;&amp;&amp;&amp;&amp;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&amp;&amp;##&amp;&amp;%****+:^;;^^;;;;;;^:+*%%+===++++++++*++++++++++++++++++++++****%*+:^;;;^;;^^=+*%&amp;&amp;#&amp;&amp;#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%*=^;;;^^;;;;^:=+%%*=+%&amp;&amp;&amp;&amp;&amp;&amp;&amp;&amp;&amp;&amp;&amp;%%********+++****+*%&amp;&amp;*++*%*+:^^^^;;;^:+*%&amp;&amp;&amp;&amp;&amp;&amp;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%+^;^^^;;^^;^^=*%%*+%&amp;#&amp;&amp;&amp;&amp;&amp;&amp;&amp;&amp;&amp;&amp;&amp;&amp;&amp;&amp;&amp;&amp;&amp;&amp;&amp;&amp;&amp;&amp;&amp;&amp;&amp;&amp;&amp;&amp;&amp;&amp;&amp;&amp;%++**+=:^^;;;;^:+*&amp;&amp;%%&amp;&amp;&amp;&amp;&amp;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&amp;&amp;&amp;&amp;&amp;&amp;&amp;&amp;&amp;%%%+^^^^;;;^^;;^=+%&amp;&amp;%&amp;#&amp;#&amp;&amp;#&amp;&amp;&amp;&amp;&amp;&amp;&amp;&amp;&amp;&amp;&amp;&amp;&amp;&amp;&amp;&amp;&amp;&amp;&amp;&amp;&amp;&amp;&amp;&amp;&amp;&amp;&amp;&amp;%***=:^;;;;^^^:+*&amp;&amp;&amp;%%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&amp;&amp;#&amp;&amp;%%%%%%+^^^^;;;^^^^^=+%&amp;&amp;&amp;##&amp;##&amp;#&amp;&amp;&amp;&amp;&amp;&amp;&amp;&amp;&amp;&amp;&amp;&amp;&amp;&amp;&amp;&amp;&amp;&amp;&amp;####&amp;&amp;&amp;&amp;%***=:^;;;;^^^:=*&amp;&amp;&amp;%%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#&amp;&amp;#&amp;%**%%%*=^^^^;;;;~;;:+*%%%&amp;#&amp;&amp;&amp;&amp;&amp;&amp;&amp;&amp;&amp;&amp;&amp;&amp;&amp;&amp;&amp;&amp;&amp;&amp;&amp;&amp;&amp;&amp;&amp;&amp;&amp;###&amp;&amp;&amp;&amp;&amp;&amp;*+:^~~;;;;;;^=*%&amp;%%%&amp;&amp;&amp;&amp;&amp;#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#&amp;&amp;&amp;&amp;%%&amp;&amp;%+=^;;^^;;;~~;^+%%%%%&amp;&amp;&amp;&amp;&amp;&amp;&amp;#&amp;&amp;&amp;&amp;&amp;&amp;&amp;&amp;&amp;&amp;&amp;&amp;&amp;&amp;&amp;&amp;&amp;####&amp;&amp;&amp;&amp;%**=;~---~~~~;;:+%%%%%%&amp;&amp;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#&amp;%%%&amp;%*=^;;;;;;;;;^:=+*%%%&amp;&amp;&amp;&amp;&amp;&amp;&amp;&amp;&amp;&amp;&amp;&amp;&amp;&amp;&amp;&amp;&amp;&amp;&amp;&amp;&amp;&amp;&amp;&amp;&amp;&amp;&amp;&amp;&amp;&amp;&amp;&amp;&amp;%%*=^~-....----;:+%%%*%&amp;&amp;&amp;&amp;##&amp;&amp;&amp;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##&amp;%%%%+:;~-~~;;;^^:=*%*%%%&amp;&amp;#&amp;&amp;&amp;&amp;&amp;&amp;&amp;&amp;&amp;&amp;&amp;&amp;&amp;&amp;&amp;&amp;&amp;&amp;&amp;&amp;&amp;&amp;&amp;&amp;#&amp;&amp;&amp;&amp;%**%*^-.......--;:+*%%%%&amp;&amp;&amp;&amp;&amp;#&amp;&amp;&amp;&amp;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+^~-----~;^:=+*%%%%&amp;&amp;&amp;&amp;&amp;&amp;&amp;&amp;&amp;&amp;&amp;&amp;&amp;&amp;&amp;&amp;&amp;&amp;&amp;&amp;&amp;&amp;&amp;&amp;&amp;&amp;&amp;&amp;&amp;&amp;&amp;&amp;&amp;&amp;%%%%+;.....--~;^=*%**%&amp;#&amp;&amp;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&amp;&amp;&amp;&amp;*=;----~;:+%%%%%%%&amp;&amp;&amp;&amp;&amp;&amp;#&amp;&amp;&amp;&amp;&amp;&amp;&amp;&amp;&amp;&amp;&amp;&amp;&amp;&amp;&amp;&amp;&amp;&amp;&amp;&amp;&amp;&amp;&amp;&amp;#&amp;&amp;&amp;%+*%%*:;---;^=*%****%&amp;&amp;&amp;##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*++++**%%&amp;&amp;&amp;&amp;&amp;&amp;&amp;&amp;##&amp;&amp;&amp;#&amp;&amp;&amp;&amp;&amp;&amp;&amp;&amp;&amp;&amp;&amp;&amp;&amp;&amp;&amp;&amp;&amp;&amp;&amp;&amp;&amp;&amp;&amp;&amp;&amp;&amp;&amp;&amp;&amp;&amp;%**%%******%%***%&amp;&amp;##&amp;&amp;#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###&amp;%%%%%%***%%%%%&amp;&amp;&amp;&amp;&amp;&amp;&amp;&amp;&amp;&amp;&amp;&amp;#&amp;&amp;&amp;&amp;&amp;&amp;&amp;&amp;&amp;&amp;&amp;&amp;&amp;&amp;&amp;&amp;&amp;&amp;&amp;&amp;&amp;&amp;&amp;&amp;&amp;&amp;#&amp;&amp;&amp;&amp;%%%*%%%%%++*%&amp;&amp;&amp;&amp;&amp;&amp;&amp;&amp;&amp;#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#&amp;&amp;&amp;&amp;%&amp;&amp;%%**%%&amp;&amp;##&amp;&amp;&amp;&amp;&amp;&amp;&amp;&amp;##&amp;&amp;&amp;&amp;&amp;&amp;&amp;&amp;&amp;&amp;&amp;&amp;&amp;&amp;&amp;&amp;&amp;&amp;&amp;&amp;&amp;&amp;&amp;&amp;&amp;&amp;#&amp;&amp;##&amp;&amp;&amp;&amp;&amp;&amp;&amp;&amp;&amp;&amp;&amp;%%&amp;&amp;####&amp;&amp;&amp;#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>
      <w:r>
        <w:br w:type="page"/>
      </w:r>
    </w:p>
    <w:p>
      <w:pPr>
        <w:pStyle w:val="Heading1"/>
      </w:pPr>
      <w:r>
        <w:t>---&gt;GuN.jpeg CharacterCount: 2960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11"/>
        </w:rPr>
        <w:br/>
        <w:t>;;^^^^^^^^^^^^;;;;^^^^^^^^^::^^^;;;~~~~~~~~~~~~~~~~~~~~~~~~~~~~~~~~~~~~~~~~~~~~~</w:t>
        <w:br/>
        <w:t>^^^^^^^^^^^^;;;;;^^^^^^^^^^^^^^^;;;;~~~~~~~~~~~~~~~~~~~~~~~~~~~~~~~~~~~~~~~~~~~~</w:t>
        <w:br/>
        <w:t>^^^^^^^^^^^^;;^^^^^^^^^^;;^:::^^;;;;~~~~~~~~~~~~~~~~~~~~~~~~~~~~~~~~~~~~~~~~~~~~</w:t>
        <w:br/>
        <w:t>^^^^^^^^^^^^^^^^;;;;;;~~~;;:==:;;;;~~~~~~~~~~~~~~~~~~~~~~~~~~;^::=^~~~~~~~~~~~~~</w:t>
        <w:br/>
        <w:t>^^^^^^^^^^^^^^^;;;;;~~~~~;^:===:;;;~~~~~~~~~~~~~~~~~~~~~~~~;^:==+**:~~~~~~~~~~~~</w:t>
        <w:br/>
        <w:t>^^^^;;;;;;;~~~~~~~~~~~~~~;^:=+==:;~~~~~~~~~~~~~~~~~~~~~~~;^:====+**+;~~~~~~~~~~~</w:t>
        <w:br/>
        <w:t>;~~~~~~~~~~~;;;;;~~~~~;;;^^:=++==:^;~~~~~~~~~~~~~~~~~~;^:=====+++***:~~~~~~~~~~~</w:t>
        <w:br/>
        <w:t>~~~~~~~;;;;;;;;;^^^^:::^^^==::::::::^^^^;;;;;;;;;;~~;^:=++==++***+++=~~~~~~~~~~~</w:t>
        <w:br/>
        <w:t>;;;;;^^^::::===========:^^:^^^^^^:::::::::^^::::::====+*+++*%%%%%*+++~~~~~~~~~~~</w:t>
        <w:br/>
        <w:t>:==================:::^^^;;;^^^:::===:::::^:^^^:::=++***+=+*&amp;##&amp;*+++=~~~~~~~~~~~</w:t>
        <w:br/>
        <w:t>++++==========:::^^^^;;;;;;;;^^::===::::::::::::::::=***+++%##&amp;%+==+^~~~~~~~~~~~</w:t>
        <w:br/>
        <w:t>+==========:::^;;;;;;;^^;;;;;;^:===:::::::::::::::::::=++%###&amp;%+==+=~~~~~~~~~~~~</w:t>
        <w:br/>
        <w:t>=======:::::^;;;;;;;^^;;^^;;^^::==:::^^^^^::::=:::::::::+**%*++*%&amp;%:;~~~~~~~~~~~</w:t>
        <w:br/>
        <w:t>===::::::^^^;;;;;;;^++:^^^^^^::===:^^;^^^^^::===::::::^^*****+++++%*^^^^~~~~~~~~</w:t>
        <w:br/>
        <w:t>^^^^^;;;;;;;;~~--~^=*%#%*:^::^::::^^^^^^^^^::::=:::::::=%&amp;&amp;&amp;&amp;%***+*+:+=:^;~~~~~~</w:t>
        <w:br/>
        <w:t>;;;;;;;;;;;;~---~~:=%&amp;#$+:^^^^^^^::::^^:+*%%%+=::::::^+&amp;%%#&amp;**+*****===:::^~~~~~</w:t>
        <w:br/>
        <w:t>;;;;;;;;;;;~---~;;^:++=^^^^;;;;^^:=+%&amp;&amp;++&amp;#$$$%=:::^^=$$%#&amp;******++++***+=^^^;~~</w:t>
        <w:br/>
        <w:t>;;;;;;;;;;~----~;^^;;;;;;;;;;;;^^:=+%#&amp;+&amp;#$$#*=^^^^^^^&amp;$%&amp;%%%**%+**&amp;%%&amp;##&amp;=:^^^~</w:t>
        <w:br/>
        <w:t>;;;;;;;;;~~~--~~~~~;;;;;^;;;;;;^^:::::==+++::^^^;;;;;;^&amp;%%%%%**&amp;%+#+%@@@@@*:;^:~</w:t>
        <w:br/>
        <w:t>;;;;^^^;;~~~~~-^=+*****+=^^;;;;^^^^^^^^::::^^^^^;;;;;^+#%%&amp;%%%%%**%&amp;=%#$$#*:;^^~</w:t>
        <w:br/>
        <w:t>*=:^^^^^;~~~~-;#$$$$$$$##%:;;;;;;^^^^;;;;^^^^^^^;;;;;+&amp;#$#%%%$$#%***%&amp;&amp;&amp;%+:^^;~~</w:t>
        <w:br/>
        <w:t>=++:^^^;~~~~~~^%$$$$@@@$$&amp;=;;;;;;;;^;;;;;;;;;;;;;;;;;*#$@###&amp;&amp;$$#%=+===::^:;~~~~</w:t>
        <w:br/>
        <w:t>;^^^^^^;~~;;;^:&amp;#$$$$$$#&amp;*::^^^^^^^^;;;;;;;;;;;;;;;;;%#$@#%#%%#@#%+===:;;;^~~~~~</w:t>
        <w:br/>
        <w:t>^^^^^^^;~~~;^:+%&amp;#$###&amp;%+=:::^^^^^^^;;;;;;;;;;;;;^^^^%#$@#%#%%$@$&amp;+=%::^~;^;~~~~</w:t>
        <w:br/>
        <w:t>^^^^^^^;~~~~;:+*%&amp;#&amp;&amp;&amp;&amp;&amp;*==:::::^^:^^^^^^^^^^^^^^^^^^&amp;$$@#%###$###&amp;=+=:^^^^;;~~~</w:t>
        <w:br/>
        <w:t>^^^^^^^;~~~;;;^%##$$$$##&amp;*==:::::::::::^^^^^^^^^^^^^:#$$@$$#$$$$#&amp;%%**^;;~~~~;;;</w:t>
        <w:br/>
        <w:t>~~~~~~;~~~~~~;;:+%&amp;########&amp;%%&amp;&amp;&amp;&amp;%*==:^^^^^^^:==:^^^#$$@@@@$$$#&amp;*++^;~~----~~~~</w:t>
        <w:br/>
        <w:t>--------~~~~~;;;^=+*******%%****++==+::^^^^=%&amp;&amp;####&amp;*$$@@@$#&amp;%&amp;%%===~~~~-----~~~</w:t>
        <w:br/>
        <w:t>~~~~~~--~~~~~;;;;^^:==:=:::=:::::^^^^^^^^^=&amp;&amp;&amp;&amp;&amp;##$$$$@@@@##&amp;%&amp;%*=::~-~~----~~~~</w:t>
        <w:br/>
        <w:t>~~~~~~~~~~~;;;;;;;;;;^^^^^^:^:::^:::::::::*%%%&amp;&amp;&amp;&amp;###$$@@$###&amp;&amp;%*==:;;;;;;~~~~~~</w:t>
        <w:br/>
        <w:t>~~~~~~~~~~~;;;;;;;^^^^^^^^^:^^:::::::::::^*&amp;&amp;&amp;&amp;%&amp;&amp;&amp;&amp;%%&amp;$@$$###&amp;%*=:=++^;;;;;;~~~</w:t>
        <w:br/>
        <w:t>~~~~~~~~~~~;;;;;;;;^^^^^^^^:::^^:::::::^^^%&amp;&amp;&amp;&amp;&amp;&amp;&amp;%+=::%@@@@$#&amp;&amp;%===:^;;~~~~~~~~</w:t>
        <w:br/>
        <w:t>~~~~~~~~~~;;;;^^^^^^^^^^^^^^^:::::::::::^:%&amp;###&amp;&amp;%+:;^=#$#&amp;%+=+==:^;~~~~~~~-----</w:t>
        <w:br/>
        <w:t>;;;;;~~~~~;;;;;;^^^^^^^^^^^^^::^::::::::::%&amp;#$$$$&amp;*+===::^;;;~~~~~;~~~--~~~-----</w:t>
        <w:br/>
        <w:t>;;;;;;;~~~;;;;;;;^^^^:::::::::::::=:::::::+&amp;##$$&amp;%%*:^;;~~~~~~~~~~~~~~--~~---~~~</w:t>
        <w:br/>
        <w:t>;;;;;;;;~~~~;;;;;^^^^^:::==::========::::^^+&amp;##$&amp;%%%:;~~~~~~~~~~~~~~~~~~~~~~----</w:t>
        <w:br/>
        <w:t>;;;;;;;;~~~~~;;;;;;^^^^:::::::::::::::^^^^^^+&amp;#$$#&amp;%*:;;~~~~~;;^:==::^^;;~~-----</w:t>
      </w:r>
    </w:p>
    <w:p>
      <w:r>
        <w:br w:type="page"/>
      </w:r>
    </w:p>
    <w:p>
      <w:pPr>
        <w:pStyle w:val="Heading1"/>
      </w:pPr>
      <w:r>
        <w:t>---&gt;GuN.jpeg CharacterCount: 10650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9"/>
        </w:rPr>
        <w:br/>
        <w:t>;;;;;;;;;;;;;;^^^^^^^^^^^^^;;;;;;;^^^^^^^^^^^^^^^^^:::^^^^^^^;;;;;;~~~~~~~~~~~~~~~~~~~~~~~~~~~~~~~~~~~~~~~~~~~~~~~~~~~~~~~~~~~~~~~~~~~~~~~~~~~~~~~~~~~</w:t>
        <w:br/>
        <w:t>^^^^^^^^^^^^^^^^^^^^^^^^^;;;;;;;;;^^^^^^^^^^^^^^^^^^::^^^^^^^;;;;;;~~~~~~~~~~~~~~~~~~~~~~~~~~~~~~~~~~~~~~~~~~~~~~~~~~~~~~~~~~~~~~~~~~~~~~~~~~~~~~~~~~~</w:t>
        <w:br/>
        <w:t>^^^^^^^^^^^^^^^^^^^^^^^;;;;;;;;;;^^^^^^^^^^^^^^^^^^^^:^^^^^^^;;;;;;~~~~~~~~~~~~~~~~~~~~~~~~~~~~~~~~~~~~~~~~~~~~~~~~~~~~~~~~~~~~~~~~~~~~~~~~~~~~~~~~~~~</w:t>
        <w:br/>
        <w:t>^^^^^^^^^^^^^^^^^^^^^^^;;;;;;;;;;^:::^^^^^^^^^^^^^^^^^^^^^^^^;;;;;;~~~~~~~~~~~~~~~~~~~~~~~~~~~~~~~~~~~~~~~~~~~~~~~~~~~~~~~~~~~~~~~~~~~~~~~~~~~~~~~~~~~</w:t>
        <w:br/>
        <w:t>^^^^^^^^^^^^^^^^^^^^^^^;;;;^^^^^^^:^^^^^^^^^^^^^^^^::::^^^^^;;;;;;;~~~~~~~~~~~~~~~~~~~~~~~~~~~~~~~~~~~~~~~~~~~~~~~~~~~~~~~~~~~~~~~~~~~~~~~~~~~~~~~~~~~</w:t>
        <w:br/>
        <w:t>^^^^^^^^^^^^^^^^^^^^^^^;;^^^^^;;^^^;;;;;;;;;;~;;;;^::==:^^^;;;;;;;;~~~~~~~~~~~~~~~~~~~~~~~~~~~~~~~~~~~~~~~~~~~~~~~~~~~~;;;;;~~~~~~~~~~~~~~~~~~~~~~~~~~</w:t>
        <w:br/>
        <w:t>^^^^^^^^^^^^^^^^^^^^^^^^^^^^^^;;;;;;;;;;;;~~~~~;;^^::===:^^;;;;;;;~~~~~~~~~~~~~~~~~~~~~~~~~~~~~~~~~~~~~~~~~~~~~~~~;;^^^:::::^;~~~~~~~~~~~~~~~~~~~~~~~~</w:t>
        <w:br/>
        <w:t>^^^^^^^^^^^^^^^^^^^^^^^^^^^^^;;;;;;;;;;;~~~~~~~;;;^^:====:^;;;;;;~~~~~~~~~~~~~~~~~~~~~~~~~~~~~~~~~~~~~~~~~~~~~~~~;^:=====++++:;~~~~~~~~~~~~~~~~~~~~~~~</w:t>
        <w:br/>
        <w:t>^^^^^^^^^^^^^^^^^^^^^^^^^^^^;;;;;;;;;;~~~~~~~~~;;^^::===+=:^;;;;;~~~~~~~~~~~~~~~~~~~~~~~~~~~~~~~~~~~~~~~~~~~~~~;^^::====+++**+=;~~~~~~~~~~~~~~~~~~~~~~</w:t>
        <w:br/>
        <w:t>^^^^^^^^^^^^^^^^^;;;;;;;;;;;;~~~~~~~~~~~~~~~~~~;;^^:=====+==^^;;~~~~~~~~~~~~~~~~~~~~~~~~~~~~~~~~~~~~~~~~~~~~~;^^::=====+**%***+^~~~~~~~~~~~~~~~~~~~~~~</w:t>
        <w:br/>
        <w:t>^^^^^^^;;;;;;;;;;~~~~~~~~~~~~~~~~~~~~~~~~~~~~;;;^^^:==++=====:^;~~~~~~~~~~~~~~~~~~~~~~~~~~~~~~~~~~~~~~~~~~;;^^:====:===+++*****=;~~~~~~~~~~~~~~~~~~~~~</w:t>
        <w:br/>
        <w:t>;;;;;;;;~~~~~~~~~~~~~~~~~~~;;;;~~~~~~~~~~~~~;;;;^^^::=+++=====:^;~~~~~~~~~~~~~~~~~~~~~~~~~~~~~~~~~~~~~~~~;^^:==========++++****+^~~~~~~~~~~~~~~~~~~~~~</w:t>
        <w:br/>
        <w:t>~~~~~~~~~~~~~~~~~~~~~~;;;;;;;;;;;;~~~~;;;;;;~;;^^^:::==++++=====:^;~~~~~~~~~~~~~~~~~~~~~~~~~~~~~~~~~~~;^:::=+======+++++++++***+=;~~~~~~~~~~~~~~~~~~~~</w:t>
        <w:br/>
        <w:t>~~~~~~~~~~~~~~~~~~;;;;;;;;;;;;;;;;;;;^^^^^^;;;^^:::=============:::^^^;;;;~~~~~~~~~~~~~~~~~~~~~~~~~~;^::==**+===++++******+++++*+^~~~~~~~~~~~~~~~~~~~~</w:t>
        <w:br/>
        <w:t>~~~~~~~~~~~~;;;;;;;;;;;;;;^^^^^^^::::::::::::^^^:=++=:::^^^^^^:^^:::::::::::^^^^^^^^^^^^^^;;;;;;;;^^:====+*+===+++++*******++++++^~~~~~~~~~~~~~~~~~~~~</w:t>
        <w:br/>
        <w:t>~~~;;;;;;;;;^^^^^^^^^::::===================::^:::::^^^^^^^^^^:^::::::::::::::^:::::::::::::::::::::==++**+=++++****%%%%****+++*+^~~~~~~~~~~~~~~~~~~~~</w:t>
        <w:br/>
        <w:t>;;;;^^^^^^:::::::=========================:::^^^^^^^^^^^^^^^::::::::::::::::::^^^^^::::::::::=+++====+*%*++=++*%%&amp;&amp;&amp;&amp;&amp;&amp;&amp;%**+++*++^~~~~~~~~~~~~~~~~~~~~</w:t>
        <w:br/>
        <w:t>:::::=========+=======================:::::^^^;;;^^;^^^^^^::::::::::::::::::::^^^:^^^^^^::::::=+++++*%%**+==++**%&amp;###&amp;&amp;%**+++**+=^~~~~~~~~~~~~~~~~~~~~</w:t>
        <w:br/>
        <w:t>=+++++++++++======================:::::^^^;;;;;;;;;;;;^^^^^:::::=======::::::::::::^::::::::::::=*%%***+++====+*%&amp;###&amp;&amp;%*+++++++=;~~~~~~~~~~~~~~~~~~~~</w:t>
        <w:br/>
        <w:t>++++++++==================:=::::::^^^^^;;;;;;;;;;;;;;;;^^^^:::=======::::::::::::::::::::::::::::=+*****+++++++*&amp;###&amp;&amp;&amp;**+=+====^~~~~~~~~~~~~~~~~~~~~~</w:t>
        <w:br/>
        <w:t>++++++=================::::::^^;;;;;;;;;;;^;;;;;;;;;;;;^^^^::=====:::::::::=::::::::::::::::::::::::=+***++++*%#####&amp;&amp;%+======+:;~~~~~~~~~~~~~~~~~~~~~</w:t>
        <w:br/>
        <w:t>+++=================::::::^^;;;;;;;;;;;;;^^^^^;;;;;;;;;;^^^::====:::::::::::::::::::::::::::::::::::::++++++&amp;######&amp;%%*=====++=;~~~~~~~~~~~~~~~~~~~~~~</w:t>
        <w:br/>
        <w:t>+================:::::::^^;;;;;;;;;;;;;;^^^^^;;;;;;;;;;;^:::====::::::::^^:^::::::::::::::::::::::^::^::=+*&amp;#####&amp;&amp;%++=====+++=;~~~~~~~~~~~~~~~~~~~~~~</w:t>
        <w:br/>
        <w:t>==============:::::::::^^;;;;;;;;;;;;;^^^^;;;;^^;;;;;^^^::::=====:::^^^^^^^^^^^::::::::=:::::::::::::::^:=+***%%%*++++***%&amp;#&amp;*=^;~~~~~~~~~~~~~~~~~~~~~</w:t>
        <w:br/>
        <w:t>==========:::::::::::^^;;;;;;;;;;;;;;;;;;;;^^^^^^^;;^^^:::=======:::^^^^^^^^^^^^::::====::::::::::::::^::+***++++++***%%%%%%&amp;&amp;%^;;~~~~~~~~~~~~~~~~~~~~</w:t>
        <w:br/>
        <w:t>=======:::::::::^^^^^^;;;;;;;;;;;;;;^:*%*=^^:^^^^;^^^^::::======::^^^;;^^^^^^^^^^^:::=====:::::::::::^^^^*&amp;%*****++++++++==+%#%:^^^^^^^;~~~~~~~~~~~~~~</w:t>
        <w:br/>
        <w:t>::::::^^^^^^^^^;;;;;;;;;;;~~~~~~~;;^=&amp;%%%$&amp;+=::^^^^^:::::::==::::^^^^^;^^^^^^^^^^:^^^::==::::::::::::^^^^*&amp;&amp;&amp;&amp;&amp;&amp;&amp;%********+*%&amp;*:^:++===^~~~~~~~~~~~~~~</w:t>
        <w:br/>
        <w:t>^^^^^^^;;;;;;;;;;;;;;;;;;~~-----~~;:==%&amp;%&amp;$%&amp;&amp;*:^^^:^^^^^::::::::^^^^^^^^^^^^^^^^::::::::==:::::::::::::=%&amp;#&amp;&amp;&amp;&amp;&amp;&amp;%%******+++*+=:=*+=:::^;;~~~~~~~~~~~</w:t>
        <w:br/>
        <w:t>;;;;;;;;;;;;;;;;;;;;;;;~~------~~~;+:=&amp;&amp;&amp;#$@$&amp;+:^^^^^^;^^^^^^^^::^^^^^^^^^^^^::======:::::::::::::::^:=*%***%&amp;##&amp;%*++++**%%%*%%+::===:====:;~~~~~~~~~~</w:t>
        <w:br/>
        <w:t>;;;;;;;;;;;;;;;;;;;;;;;~------~~~~^=+=&amp;&amp;&amp;&amp;#$#=:^^^^^^^^^^^^^^^^:::::::::::=*%&amp;#$$$$#%+===::::::::::^^:&amp;##&amp;*%$$#%***+++********+======::::::^;~~~~~~~~~</w:t>
        <w:br/>
        <w:t>;;;;;;;;;;;;;;;;;;;;;~~------~~;;;^:=+*%&amp;%+=^^^^^^^^^^^^;;^^^^::===++**%&amp;#%:=++&amp;#$$@@#*++=:::::^^^^::*$$$&amp;*&amp;$#%*********%**+=++*+=:======::^^^^;~~~~~~</w:t>
        <w:br/>
        <w:t>;;;;;;;;;;;;;;;;;;;;~~-------~;;^^^^^^:::^;;;^^^^^;;;;;;;;^^^^::++*%&amp;#$$%::*$$$$@#$$$$#&amp;+=:::::::^^^=#@$$&amp;%&amp;#%*%%*******+==+*++*%&amp;&amp;&amp;&amp;%%**+::^^::^;~~~~</w:t>
        <w:br/>
        <w:t>;;;;;;;;;;;;;;;;;;;~~-------~~;;^^^^^^;;;;;^^^;;;;;;;;^;;^^^^^^:==+*&amp;##$%=+&amp;$#$$@$$#%%+:::^^^^^^^^^^^+$$$&amp;%&amp;&amp;*%%%%****&amp;%==%%+*&amp;#%**%&amp;##$#*++::^^^^:~~~</w:t>
        <w:br/>
        <w:t>;;;;;;;;;;;;;;;;;;~~--------~~;;;^;;;;;;;;;;;;;;;;;;;;;;;;^^^^^:====+%%&amp;#&amp;**&amp;&amp;&amp;##&amp;&amp;*=:^^^^^^^^;;;;;^;:*#$%%&amp;&amp;%%%%%****#%=%%+*##++&amp;$$@@@@@$%=::^^^^=~~~</w:t>
        <w:br/>
        <w:t>;;;;;;;;;;;;;;;;;;~-----~-~~~~~~~~~~~;;;;;;;;;;;;;;;;;;;;;^;^^^:::::::::==+**+++=::^^^^^^^^^;;;;;;;;;;^%#%%%%%%%%%***%#**&amp;*+&amp;$*:%$$@@@@@@@$%::^;^^=~~~</w:t>
        <w:br/>
        <w:t>;;;;;;;;;;;;;;;;;~~-~~~----~~-~~;;^^::::^^^^^^^^^^;;;;;;;^^^^^^^::::^^^:::::::::^^^^:^^^^^;;;;;;;;;;;;^%#%%%&amp;&amp;%%%%***%#*+&amp;*+&amp;$%^+#$@@@@@@@$*==^~;^=~~~</w:t>
        <w:br/>
        <w:t>;;;;;;;;;^^^;;;;;~~-~-~~~-~-~^=++***********+:^^^^^^;;;;;;^;^^^^^^^^^^^^^::::^::::::^^^^^;;;;;;;;;;;;:*#$%%%%&amp;%%%%*%%%#+=%%+*##+:+%&amp;$$$$@@%+*^^;^^=~~~</w:t>
        <w:br/>
        <w:t>=:^^^;^^^^^^^^;;;~~~~~~~~~-~*#########&amp;&amp;&amp;&amp;&amp;&amp;&amp;%*=:;;;;;;;;;;;^^^^^^^^^^;^^^^^^:::^^^^^^^^^;;;;;;;;;;;+*&amp;&amp;##&amp;&amp;%%%%%%%$$##%=+%%++&amp;#%*+*%&amp;&amp;#&amp;%%+:^^^:^^~~~</w:t>
        <w:br/>
        <w:t>%**+=:^^^^^^^^;;~~~~~~~---~+#$@$$$$$$$@@@$$$$###%:;;;;~;~;;;;;^^^^^^^;;;;;;;;;;;;;;^^^^^^^;;;;;;;;;^*&amp;&amp;#$$@$&amp;%%%%%&amp;$@$$##%+*%*=+%####&amp;&amp;&amp;%*::^^^;~~~~~~</w:t>
        <w:br/>
        <w:t>****+==:^^^^^^^~~~~;;;~~-~~:*$@@$$$$$@@@@@$$$$##%=^;;;;;;;;;;;;;;^^^;^;;;;;;;;;;;;;;;^^^;;;;;;;;;;;^%&amp;##$$@$&amp;#&amp;#&amp;%#$$@$###&amp;+=+**+=====::::^^^^;~~~~~~~</w:t>
        <w:br/>
        <w:t>:=+++==:^^^^^^;~-~~~~~~~~;^+*%&amp;##$$$$$@@@@@@@@$&amp;*=^^;;;;;;;;;^;^;;^;;;;;;;;;;;;;;;;;;;;;;;;;;;;;;;;:%&amp;#$$@@$#$&amp;#&amp;%%%#@@@$#&amp;%+=====+=::^^^^^:^~~~~~~~~~</w:t>
        <w:br/>
        <w:t>;^^:^^^^^^^^^;~~~~~~~~~~;^^+&amp;$##$$$$$$$$$$$@$#&amp;%+::^;;^;^;;;;;^^^^;;;;;;;;;;;;;;;;;;;;;;;;;;;;;;;;;:&amp;&amp;#$$@@#&amp;&amp;&amp;#&amp;%%%#@@@$#&amp;&amp;*===:::::^^^^^^:;~~~~~~~~~</w:t>
        <w:br/>
        <w:t>;;^^^^^^^^^^^;~~~;;;;;;;;^:=*&amp;##$$$$$$$$$$$##%%*=:::^:=^^^^^^^^^^^^;;;;;;;;;;;;;;;;;;;;;;;;;;;;;;;;:&amp;##$$@@#%*&amp;#&amp;%%%#@@@$#&amp;%*=======^^;~~;^^;~~~~~~~~~</w:t>
        <w:br/>
        <w:t>;;^^^^^^^^^^^^;;~~~~~~;^^:=+*%&amp;##$$$$$$$##&amp;&amp;%*+==:^:^^^;;;;;;^^^^^^;;;;;;;;^;;^^;;;;;;;;;;;;;;;^;;;:&amp;#$$$@@#%*&amp;#%**%#@@@$#&amp;&amp;+:=+%*=:::^~-~^^;;~~~~~~~~</w:t>
        <w:br/>
        <w:t>^^^^^^^^^^^^^;~~~~~~~;;^^:+*%%%&amp;&amp;########&amp;&amp;%**+=:::^::^:::^^^::^^^^^^;;;;;^;;;;;;;;^;;;;;;;^^^^^^^^=&amp;#$$$@@#%*##&amp;&amp;&amp;%#@@@@$#&amp;*==*&amp;=:::^^;~;^^^;~~~~~~~~</w:t>
        <w:br/>
        <w:t>^^^^^^^^^^^^^;;~~~~~~~;^^:=+*%%%%%&amp;&amp;&amp;&amp;&amp;##&amp;&amp;&amp;%+*+:+=:::^:^^:^::^^^^^^^^^^^^^^^^^^^^^^^^^^^^^^^^^^^^^=##$$$@@#%%#&amp;&amp;&amp;###$$$$@@$&amp;+:=**=::^^;;^^^^;;~~~~~~~</w:t>
        <w:br/>
        <w:t>^^^^^^^^^^^^^;;~~~~~~;;;^:=+*%&amp;&amp;###$##&amp;&amp;%&amp;&amp;&amp;%%+++::=:::::=:::^^::::^^^^^^^^^^^^^^^^^^^^^^^^^^^^^^^^+#$$$$@$#%%#&amp;#$$$$$$#&amp;&amp;&amp;&amp;&amp;%*=====:^^^^^;;^;;;;;;~~~</w:t>
        <w:br/>
        <w:t>^^^^^^^^^^^^^;;~~~~~;;;;;;;:*&amp;&amp;#$$@@@@@$$$&amp;##%*+==:=:::::::::::::::::::::^^^^^^^^^^^^^^^^^^^^^^^^^^+$$$$$@$$$$$&amp;$$@$$$$$$$#&amp;%**+**+=^^^;;~~~~~~~~;;^^;</w:t>
        <w:br/>
        <w:t>^^^^^^^^^^^^^^;~~~~;~~;;;;;^+%&amp;&amp;&amp;####$$$$$$$$$#&amp;*+==:::::::=====:=:::::::^^^^^^^^^:^^^^^^^^^^^^^^^^+$$$$$@$$@@$#$$$$$$$$$$###&amp;&amp;&amp;%%%=~~~~~~~~~~~~~~~~~;</w:t>
        <w:br/>
        <w:t>~~~~~~~;;;;;;;;~~~~~~~~~;;;;^=**%&amp;&amp;############$####%+*&amp;#####&amp;##&amp;**====:::^^^^^^^^^^^^^^^^^^^^^^^^^+$$$$$@$$@@@@@@@$$####&amp;%*+++=^;~~~~~--------~~~~~~~</w:t>
        <w:br/>
        <w:t>-------------~-~~~~~~~~;;;;;^^::=*%&amp;%&amp;#&amp;&amp;&amp;&amp;&amp;&amp;&amp;&amp;&amp;&amp;#####&amp;&amp;&amp;%&amp;&amp;&amp;&amp;%%%%%%*=::::^^^::^^^^:+*%&amp;&amp;&amp;&amp;&amp;&amp;%*=:^;+$$$$@@@@@@@@$#&amp;&amp;#&amp;&amp;&amp;&amp;%*+===:~~~~~~~---------~~~~~~</w:t>
        <w:br/>
        <w:t>----------------~~~~~~~~~~;;;;^^:=+*******+**+***%%%%**++*+++++++==+*+:::^^^^^^^^=*&amp;&amp;#&amp;#####$$$$#&amp;%&amp;$$$$@@@@@@$&amp;&amp;&amp;*%#&amp;%%%%+====:~-~~~~----------~~~~~~</w:t>
        <w:br/>
        <w:t>----------------~~~~~~~~~;;;;;;^^^:=++++++++===:==++=====+====::::^^^^^^^^^::^^:+%&amp;&amp;&amp;&amp;&amp;#####$$$$$$$$@@@$@@@@@#&amp;&amp;#&amp;%%&amp;%%%%%=::==^----~~---------~~~~~~~</w:t>
        <w:br/>
        <w:t>~~~~~~~~~~~~---~-~~~~~~;;;;;;;^;;^^^::==::::=::::::::::::::::^^^^^^^^^^^::^^^^:+%&amp;%&amp;&amp;&amp;&amp;&amp;&amp;&amp;####$$$#$$$@@@@@@@$&amp;&amp;##&amp;%%&amp;%%%**=::::^~--~-~~-------~~~~~~~~</w:t>
        <w:br/>
        <w:t>~~~~~~~~~~~~~~~~~~~~~;;;;;;;;;;;;;;;^^^^^^^^^^^^^^::^^^^:^^^^^^:^^::::::^^^^^^:*%%%%%%&amp;&amp;&amp;&amp;#########$$$@@@@@@$#&amp;###&amp;&amp;&amp;%&amp;%**=:=::;~~~~~~~~~~~~~~~~~~~--~</w:t>
        <w:br/>
        <w:t>~~~~~~~~~~~~~~~-~~~~~;;;;;;;;;;;;;;;;;;^^^^^^^^^^^^:::::::::::::::::::::::::^:=%&amp;%%%%%&amp;&amp;&amp;&amp;&amp;&amp;&amp;&amp;&amp;######$$@@@@@$##&amp;##&amp;&amp;&amp;%%%**=====^;~;;^^:^;;;~~~~~~~~~~~</w:t>
        <w:br/>
        <w:t>~~~~~~~~~~~~~~~~~~~~~;;;;;;;;;;;;;;^^^^^^^^^^^^^^^^::^::::::::::::::::::::::::=%%&amp;%%%&amp;&amp;&amp;&amp;%%%&amp;&amp;####&amp;&amp;&amp;&amp;#$@@@$$$###&amp;&amp;&amp;&amp;%&amp;%**==:==::=+=^;;~~~~~~~;;~~~~~~</w:t>
        <w:br/>
        <w:t>~~~~~~~~~~~~~~~~~~~~~;;;;;;;;;;;;;;^^^^^^^^^^^^^^^^::^^^::::::^:::::::::::::^^:%%%&amp;&amp;&amp;&amp;&amp;&amp;%%%&amp;&amp;&amp;&amp;&amp;&amp;%%***%&amp;$@$$$$$$$###&amp;%&amp;%**==:==+***=^;;;;^;;;;;;;~~~~~</w:t>
        <w:br/>
        <w:t>~~~~~~~~~~~~~~~~~~~~;;;;^;;;;;;;;;;^^^^^^^^^^^^^^^^::::^^^^:::::::::::::::^^^^:%&amp;&amp;&amp;&amp;&amp;&amp;&amp;%%&amp;&amp;&amp;&amp;&amp;%%*+==::=*#$$$$$@@$$$#&amp;%&amp;%%%+====++=:^^;;;;~~~~~~~~~~~~~</w:t>
        <w:br/>
        <w:t>~~~~~~~~~~~~~~~~~~~;;;;;^;;;;;;;;;;^^^^^^^^^^^^^^^^^^:::::^^^:::::::::::::^^^^=%&amp;&amp;&amp;#&amp;&amp;&amp;&amp;&amp;&amp;&amp;%%%**+::^;^:=&amp;@@@@@@@$#&amp;&amp;#%&amp;%%*+::::^;;;;~~~~~~~~~~~~~~~~~~</w:t>
        <w:br/>
        <w:t>~~~~~~~~~~~~~~~~~~~;;;;;^^^^^^^^^^^^;^^^^^^^^^^^^^^^^^::::::^::::::::::::::^^^+%&amp;&amp;####&amp;&amp;&amp;&amp;&amp;%%*++=^^;;;:*$@@@@@$$#*+*&amp;&amp;&amp;%%%+=:::^;~~~~~~~~~~~~--~~~---~</w:t>
        <w:br/>
        <w:t>~~~~~~~~~~~~~~~~~~~~;;;;;;;^^^^^^^^^^^^^^^^^^^^^^^^^^^::^:::::::::::::::::::::*%&amp;&amp;#######&amp;&amp;&amp;%*+=:^;;^:%###&amp;&amp;%**++=::^^^^;;;;;;~~~~~~--~~~~~~----------</w:t>
        <w:br/>
        <w:t>;;;;;;;;;~~~~~~~~~;;;;;;;;;;;^^^^^^^^^^^^^^^^^^^^^^^^^^::^^^::::::::::::::::::+%&amp;&amp;###$$$$$$#&amp;%+=:::=+*+++==::^^^;;;;~~~~~~~~;;;~~~~----~~~~~----------</w:t>
        <w:br/>
        <w:t>;;;;;;;;;;;~~~~~~~;;;;;;;;;;;^^^^^^^^^^^^^^^^^^^^^^^^^::::::::::::::::::::::::+%&amp;&amp;###$$$$$$##&amp;%%%*+==:^^^;;;;;;;~~~~~~~~~~~~~~~~~~~----~~~~---------~~</w:t>
        <w:br/>
        <w:t>;;;;;;;;;;;;~~~~~~~;;;;;;;;;;;;^^^^^^^^^:::::::::::::::::::::::::=::::::=:::::=*&amp;&amp;&amp;###$$$$#&amp;%%%%%+:^^;;;;;~~~~~~~~~~~~~~~~~~~~~~~~~-------------~~~~~~</w:t>
        <w:br/>
        <w:t>;;;;;;;;;;;;;;;~~~~~~;;;;;;;;;;;;^^^^^^^^:::::=====::::==============:::::::::::+%&amp;&amp;###$$$&amp;%%%%%%=^;;;~~~~~~~~~~~~~~~~~~~~~~~~~~~~~~-~~~~~~~~~~~~~~~--</w:t>
        <w:br/>
        <w:t>;;;;;;;;;;;;;;;~~~~~~;;;;;;;;;;^^^^^^^^^^^::::=====::==============::::::::::^^^^+%&amp;&amp;##$$$#%%%%%%+:^;;~~~~~~~~~~~~~~-~~~~~~~~~~~~~~~~~~~~~~~~~~-------</w:t>
        <w:br/>
        <w:t>;;;;;;;;;;;;;;;~~~~~~~~~~;;;;;;;;;^^^^^^^^^^:::::::::::::::=====::=:::::::^^^^^^^^+&amp;&amp;###$$$#&amp;%%%%*=^;;~~~~~~~~~~~~~~~~~~~~~~~~~~~~~;;;^^;;;~~---------</w:t>
        <w:br/>
        <w:t>;;;;;;;;;;;;;;;~~~~~~~~~;;;;;;;;;;;;^^^^^^^::^^::::::::=::::::::::^:::^^^^^^^^^^^^:*&amp;&amp;##$$$$$#&amp;&amp;%%*=^;;~~~~~~~~~~~~~;;;;^^:=======::^^;~~~~-----------</w:t>
        <w:br/>
        <w:t>;;;;;;;;;;;;;;;~~~~~~~~~~~;;;;;;;;;^^^^^^^:::::::::::::==::::::::::::::^^^^^^^^^^^^:=%&amp;###$$$##&amp;##&amp;%*+::^^;;;;;;;;^^::====+==::^^;;;~~~~~~~~~~~~~~~~~~</w:t>
        <w:br/>
        <w:t>+++++++++++++++==============+++++++++++++++************************++*****++++++++++*#$$$$$#####$####&amp;%%**++++++++++++==============:::===========:::</w:t>
      </w:r>
    </w:p>
    <w:p>
      <w:r>
        <w:br w:type="page"/>
      </w:r>
    </w:p>
    <w:p>
      <w:pPr>
        <w:pStyle w:val="Heading1"/>
      </w:pPr>
      <w:r>
        <w:t>---&gt;GuN.jpeg CharacterCount: 28420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6"/>
        </w:rPr>
        <w:br/>
        <w:t>;;;;;;;;;;;;;;;;;;;;;;;^^^^^^^^^^^^^^^^^^^^^;;;;;;;;;;;;;^^^^^^^^^^^^^^^^^^^^^^^^^^:::::^^^^^^^^^^^;;;;;;;;;~~~~~~~~~~~~~~~~~~~~~~~~~~~~~~~~~~~~~~~~~~~~~~~~~~~~~~~~~~~~~~~~~~~~~~~~~~~~~~~~~~~~~~~~~~~~~~~~~~~~~~~~~~~~~~~~~~~~~~~~~~~~~~~~~~~~~~~~~</w:t>
        <w:br/>
        <w:t>;;;^^^^^^^^^^^^^^^^^^^^^^^^^^^^^^^^^^^^^^^^;;;;;;;;;;;;^^^^^^^^^^^^^^^^^^^^^^^^^^^^:::::^^^^^^^^^^^;;;;;;;;;~~~~~~~~~~~~~~~~~~~~~~~~~~~~~~~~~~~~~~~~~~~~~~~~~~~~~~~~~~~~~~~~~~~~~~~~~~~~~~~~~~~~~~~~~~~~~~~~~~~~~~~~~~~~~~~~~~~~~~~~~~~~~~~~~~~~~~~~~</w:t>
        <w:br/>
        <w:t>^^^^^^^^^^^^^^^^^^^^^^^^^^^^^^^^^^^^^^^^;;;;;;;;;;;;;;^^^^^^^^^^^^^^^^^^^^^^^^^^^^^^::::^^^^^^^^^^^;;;;;;;;;;~~~~~~~~~~~~~~~~~~~~~~~~~~~~~~~~~~~~~~~~~~~~~~~~~~~~~~~~~~~~~~~~~~~~~~~~~~~~~~~~~~~~~~~~~~~~~~~~~~~~~~~~~~~~~~~~~~~~~~~~~~~~~~~~~~~~~~~~</w:t>
        <w:br/>
        <w:t>^^^^^^^^^^^^^^^^^^^^^^^^^^^^^^^^^^^^^^;;;;;;;;;;;;;;;;^^^^^^^^^^^^^^^^^^^^^^^^^^^^^^^:::^^^^^^^^^^^;;;;;;;;;;~~~~~~~~~~~~~~~~~~~~~~~~~~~~~~~~~~~~~~~~~~~~~~~~~~~~~~~~~~~~~~~~~~~~~~~~~~~~~~~~~~~~~~~~~~~~~~~~~~~~~~~~~~~~~~~~~~~~~~~~~~~~~~~~~~~~~~~~</w:t>
        <w:br/>
        <w:t>^^^^^^^^^^^^^^^^^^^^^^^^^^^^^^^^^^^^^;;;;;;;;;;;;;;;;^^:^^^^^^^^^^^^^^^^^^^^^^^^^^^^^^::^^^^^^^^^^^;;;;;;;;;;~~~~~~~~~~~~~~~~~~~~~~~~~~~~~~~~~~~~~~~~~~~~~~~~~~~~~~~~~~~~~~~~~~~~~~~~~~~~~~~~~~~~~~~~~~~~~~~~~~~~~~~~~~~~~~~~~~~~~~~~~~~~~~~~~~~~~~~~</w:t>
        <w:br/>
        <w:t>^^^^^^^^^^^^^^^^^^^^^^^^^^^^^^^^^^^^^;;;;;;;;;;;;;;;;^^::::^^^^^^^^^^^^^^^^^^^^^^^;^^^^^^^^^^^^^^^^;;;;;;;;;;~~~~~~~~~~~~~~~~~~~~~~~~~~~~~~~~~~~~~~~~~~~~~~~~~~~~~~~~~~~~~~~~~~~~~~~~~~~~~~~~~~~~~~~~~~~~~~~~~~~~~~~~~~~~~~~~~~~~~~~~~~~~~~~~~~~~~~~~</w:t>
        <w:br/>
        <w:t>^^^^^^^^^^^^^^^^^^^^^^^^^^^^^^^^^^^^^;;;;;;;;;^^;;;;^^^::::^^^^^^^^^^^^^^^^^^^^^^^^^^^^^^^^^^^^^^^^;;;;;;;;;;~~~~~~~~~~~~~~~~~~~~~~~~~~~~~~~~~~~~~~~~~~~~~~~~~~~~~~~~~~~~~~~~~~~~~~~~~~~~~~~~~~~~~~~~~~~~~~~~~~~~~~~~~~~~~~~~~~~~~~~~~~~~~~~~~~~~~~~~</w:t>
        <w:br/>
        <w:t>^^^^^^^^^^^^^^^^^^^^^^^^^^^^^^^^^^^^;;;;;;;;^^^^^^^^^^::^^^^^^^^^^^^^^^^^^^;;^^^^^^:::::::^^^^^^^^;;;;;;;;;;;~~~~~~~~~~~~~~~~~~~~~~~~~~~~~~~~~~~~~~~~~~~~~~~~~~~~~~~~~~~~~~~~~~~~~~~~~~~~~~~~~~~~~~~~~~~~~~~~~~~~~~~~~~~~~~~~~~~~~~~~~~~~~~~~~~~~~~~~</w:t>
        <w:br/>
        <w:t>^^^^^^^^^^^^^^^^^^^^^^^^^^^^^^^^^^^^;;;;^^^^^^^^^^;;^^^^^^;;;;;;^;;;;;;;;;;;;;;;;^^:::===::^^^^;;;;;;;;;;;;;;~~~~~~~~~~~~~~~~~~~~~~~~~~~~~~~~~~~~~~~~~~~~~~~~~~~~~~~~~~~~~~~~~~~~~~~~~~~~~~~~~~~~~~~~~~;~~~~~~~~~~~~~~~~~~~~~~~~~~~~~~~~~~~~~~~~~~~~~</w:t>
        <w:br/>
        <w:t>^^^^^^^^^^^^^^^^^^^^^^^^^^^^^^^^^^^^^^^^^^^^^^^^^^;;^^^;;;;;;;;;;;;;;;~~~~~~;;;;;^^:::=====:^;;^;;;;;;;;;;;;~~~~~~~~~~~~~~~~~~~~~~~~~~~~~~~~~~~~~~~~~~~~~~~~~~~~~~~~~~~~~~~~~~~~~~~~~~~~~~~~~~~;;;^^^^^^^;;~~~~~~~~~~~~~~~~~~~~~~~~~~~~~~~~~~~~~~~~~~</w:t>
        <w:br/>
        <w:t>^^^^^^^^^^^^^^^^^^^^^^^^^^^^^^^^^^^^^^^^^^^^^:^^^^;;;;;;;;;;;;;;;;;~~~~~~~~~;;;;^^:::=======:^^^;;;;;;;;;;;~~~~~~~~~~~~~~~~~~~~~~~~~~~~~~~~~~~~~~~~~~~~~~~~~~~~~~~~~~~~~~~~~~~~~~~~~~~~~~~~;;^^^^^:::::::::^;~~~~~~~~~~~~~~~~~~~~~~~~~~~~~~~~~~~~~~~~</w:t>
        <w:br/>
        <w:t>^^^^^^^^^^^^^^^^^^^^^^^^^^^^^^^^^^^^^^^^^^^^^^^^;;;;;;;;;;;;;;;;;~~~~~~~~~~~;;;;;^^::====++=:^^^;;;;;;;;;;;~~~~~~~~~~~~~~~~~~~~~~~~~~~~~~~~~~~~~~~~~~~~~~~~~~~~~~~~~~~~~~~~~~~~~~~~~~~~~~;^^::::::::====++==^;~~~~~~~~~~~~~~~~~~~~~~~~~~~~~~~~~~~~~~~</w:t>
        <w:br/>
        <w:t>^^^^^^^^^^^^^^^^^^^^^^^^^^^^^^^^^^^^^^^^^^^^^^^;;;;;;;;;;;;;;;;;~~~~~~~~~~~~~;;;;;^^::=======:^^^;;;;;;;;;~~~~~~~~~~~~~~~~~~~~~~~~~~~~~~~~~~~~~~~~~~~~~~~~~~~~~~~~~~~~~~~~~~~~~~~~~~~~~;;^^::========+++++++=^;~~~~~~~~~~~~~~~~~~~~~~~~~~~~~~~~~~~~~~</w:t>
        <w:br/>
        <w:t>^^^^^^^^^^^^^^^^^^^^^^^^^^^^^^^^^^^^^^^^^^^^^^;;;;;;;;;;;;;;;;;~~~~~~~~~~~~~~;;;;^^:::==+==++=::^^;;;;;;;;~~~~~~~~~~~~~~~~~~~~~~~~~~~~~~~~~~~~~~~~~~~~~~~~~~~~~~~~~~~~~~~~~~~~~~~~~~~~;^^^:::==++===++++***++=^;~~~~~~~~~~~~~~~~~~~~~~~~~~~~~~~~~~~~~</w:t>
        <w:br/>
        <w:t>^^^^^^^^^^^^^^^^^^^^^^^^^^^^^^^^^^^^^^^^^^^;;;;;;;;;;;;;;;;;;;~~~~~~~~~~~~~~~;;;^^^::======+++==:^^;;;;;;~~~~~~~~~~~~~~~~~~~~~~~~~~~~~~~~~~~~~~~~~~~~~~~~~~~~~~~~~~~~~~~~~~~~~~~~~~~;;^^^::=========++*******+:^~~~~~~~~~~~~~~~~~~~~~~~~~~~~~~~~~~~~~</w:t>
        <w:br/>
        <w:t>^^^^^^^^^^^^^^^^^^^^^^^^^^^;;;;;;;;;;;;;;;;;;;;~~~~~~~~~~~~~~~~~~~~~~~~~~~~~~;;^^^^::==+====++===:^^;;;;;~~~~~~~~~~~~~~~~~~~~~~~~~~~~~~~~~~~~~~~~~~~~~~~~~~~~~~~~~~~~~~~~~~~~~~~~;;;^^::::========++***%******+:;~~~~~~~~~~~~~~~~~~~~~~~~~~~~~~~~~~~~</w:t>
        <w:br/>
        <w:t>^^^^^^^^^^^^^^^^^^;;;;;;;;;;;;;;;;~~~~~~~~~~~~~~~~~~~~~~~~~~~~~~~~~~~~~~~~~;;;;^^^^::===+==========:^;;;~~~~~~~~~~~~~~~~~~~~~~~~~~~~~~~~~~~~~~~~~~~~~~~~~~~~~~~~~~~~~~~~~~~~~~;;;^^^:======:::=====++*********+=^;~~~~~~~~~~~~~~~~~~~~~~~~~~~~~~~~~~~</w:t>
        <w:br/>
        <w:t>^^^^^^^^^;;;;;;;;;;;;;;;;;~~~~~~~~~~~~~~~~~~~~~~~~~~~~~~~~~~~~~~~~~~~~~~;;;;;;^^^^^::==+++++========:^;;~~~~~~~~~~~~~~~~~~~~~~~~~~~~~~~~~~~~~~~~~~~~~~~~~~~~~~~~~~~~~~~~~~~~;;^^^:::===============+++++*******+=;~~~~~~~~~~~~~~~~~~~~~~~~~~~~~~~~~~~</w:t>
        <w:br/>
        <w:t>;;;;;;;;;;;;;;~~~~~~~~~~~~~~~~~~~~~~~~~~~~~~~~~~~~~~~~~~~~~~~~~~~~~~~~~~~~;;;;^^^^^::===++++=========:^;~~~~~~~~~~~~~~~~~~~~~~~~~~~~~~~~~~~~~~~~~~~~~~~~~~~~~~~~~~~~~~~~~~~;^^^^^:================++++++*****%**=^~~~~~~~~~~~~~~~~~~~~~~~~~~~~~~~~~~~</w:t>
        <w:br/>
        <w:t>;;;;;;;;~~~~~~~~~~~~~~~~~~~~~~~~~~~~~~~;;;;;;;;;;;;;~~~~~~~~~~~~~~~~~~;;;;;;;^^^^^:::===++++++=======:::^;;~~~~~~~~~~~~~~~~~~~~~~~~~~~~~~~~~~~~~~~~~~~~~~~~~~~~~~~~~~~~~;;^^^^^:===============+=+++++++********+:;~~~~~~~~~~~~~~~~~~~~~~~~~~~~~~~~~~</w:t>
        <w:br/>
        <w:t>~~~~~~~~~~~~~~~~~~~~~~~~~~~~~~~~~~~;;;;;;;;;;;;;;;;;;;;~~~~~~~;;~;;;;;;~~;;;^^^^^^:::::===+++++=+=======::^;;~~~~~~~~~~~~~~~~~~~~~~~~~~~~~~~~~~~~~~~~~~~~~~~~~~~~~~~~~;;^:::::===+===:=====++++++++++++*+*******+=^~~~~~~~~~~~~~~~~~~~~~~~~~~~~~~~~~~</w:t>
        <w:br/>
        <w:t>~~~~~~~~~~~~~~~~~~~~~~~~~~~~~~~;;;;;;;;;;;;;;;;;;;;;;;;;;;;;;;;;;;;;;;;;;;;;^^^::::::::====++++++=========::^^;;~~~~~~~~~~~~~~~~~~~~~~~~~~~~~~~~~~~~~~~~~~~~~~~~~~~~;;^:::::=+**+=======++++++**+++***+++++*****+=:;~~~~~~~~~~~~~~~~~~~~~~~~~~~~~~~~~</w:t>
        <w:br/>
        <w:t>~~~~~~~~~~~~~~~~~~~~~~~~~~~~;;;;;;;;;;;;;;;~;;;;;;;;;;;;;;^^^^^^^^^^^^^;;;^^^^^:::========:====:==::==::::::::^^^^^^^;;;;;~~~~~~~~~~~~~~~~~~~~~~~~~~~~~~~~~~~~~~~~;^^::::===+***+=====++++++++**********+++++++**+:;~~~~~~~~~~~~~~~~~~~~~~~~~~~~~~~~~</w:t>
        <w:br/>
        <w:t>~~~~~~~~~~~~~~~~~~~~~;;;;;;;;;;;;;;;;;;;;;;;^^^^^^^^^^:::::::::::::::::::^^^^^::=+++==:::::^^^^^^^^^:::^^^::::::::::::::::^^^^^^;^^^^^^^^^^^^;;;;;;;;;;;;~~;;~~;;^^:=======+**++=====++++++++***********+++++++*++:;~~~~~~~~~~~~~~~~~~~~~~~~~~~~~~~~~</w:t>
        <w:br/>
        <w:t>~~~~~~~~~~~~~~;;;;;;;;;;;;;^^^^^^^^^^^^^::::::::::::====================::^^^::=====::^^^^^^^^^^^^^^^^^^:::::::::::::::::::::::^::::::::::::::::::::::::::::^:::::::=====+****+====+++++****************++++++++*+:;~~~~~~~~~~~~~~~~~~~~~~~~~~~~~~~~~</w:t>
        <w:br/>
        <w:t>~~~~;;;;;;;;;;;;;;^^^^^^^^^^^^::::::::=================================:::^^:::::::^^^^^^^^^^^^^^^^^^:::::^^::::::::::::::::::^^^^^::::::::::::::::::::::=:::::::=====++**%%*++++++++*******%%%%%%%%%%%***++++++*+:;~~~~~~~~~~~~~~~~~~~~~~~~~~~~~~~~~</w:t>
        <w:br/>
        <w:t>;;;;;;;;;;^^^^^^^^^^:::::::::::=======================================::::^^^^^^^^^^^^^^^^^^^^^^^^^:::::::::::::::::::::::^^^:^^^^^^^^^^:::::::::::::::==+++=========++*%%**+++=++++*%%%&amp;%%%%&amp;&amp;&amp;&amp;&amp;&amp;&amp;%%***++++***++:;~~~~~~~~~~~~~~~~~~~~~~~~~~~~~~~~~</w:t>
        <w:br/>
        <w:t>;^^^^^^^^^^^:::::::::===============================================:::::^^^^^^^^^^^^^^^^^^^^^^^^:::::::::::::::::::::::::::::::^^^^^^^^^^^^^^::::::::::=+**+======++***%%*+++==++***%%&amp;&amp;&amp;&amp;&amp;&amp;####&amp;&amp;%%**++++++**+++:;~~~~~~~~~~~~~~~~~~~~~~~~~~~~~~~~~</w:t>
        <w:br/>
        <w:t>^^^::::::::====================================================::::::::^^^^;;;;;^^;;^^^^^^^^^^::^::::::::::::::::::::::::::::::^^^^::^^^^^^^^^^::::::::::=++++===++**%%%**++====++****%%&amp;&amp;#####&amp;&amp;&amp;&amp;%%**+++++**++++:;~~~~~~~~~~~~~~~~~~~~~~~~~~~~~~~~~</w:t>
        <w:br/>
        <w:t>:==========+++==++++++++===================================::::::::^^^^^;;;;;^;;;;;;^^^^^^^^^^^:::::::::======::===:::::::::::::^^^::^^^^^^^^^::::::::::=:==+*******%%%%*++=====++++++**%&amp;&amp;#####&amp;&amp;&amp;%**+++++++++++=^~~~~~~~~~~~~~~~~~~~~~~~~~~~~~~~~~~</w:t>
        <w:br/>
        <w:t>++++++++++++++++++=====================================:::::::::^^^^;;;;;;;;^;;;;;;;;;;;^^^^^^^^:::::::=============::::::::::::::::::::^^::::::::::::::::::=+**%%%*****++++++=====+++*%&amp;&amp;######&amp;&amp;%***++=++++++++=^~~~~~~~~~~~~~~~~~~~~~~~~~~~~~~~~~~</w:t>
        <w:br/>
        <w:t>++++++++++++++++===============================:=::::::::::^^^^^;;;;;;;;;;;;;;;;;;;;;;;^^^^^^^::::::::===========:::::::::::::::::::::::::::::::::::::::::::::=+**%%****++++++===++++*%%###$##&amp;&amp;&amp;%%**++=+++===++=:;~~~~~~~~~~~~~~~~~~~~~~~~~~~~~~~~~~</w:t>
        <w:br/>
        <w:t>+++++++++++==============================:::::::::^^^^^^;;;;;;;;;;;;;;;;;;;;;;;;;;;;;;;;;^^^^^^^:::==========:::::::::::::=:::::::::::::=::::::::::::::::::::::::=++*******+++++++++*%&amp;#$$###&amp;&amp;&amp;&amp;%**+==+=====++=:^~~~~~~~~~~~~~~~~~~~~~~~~~~~~~~~~~~~</w:t>
        <w:br/>
        <w:t>++++++++++==========================::::::::::^^;;;;;;;;;;;;;;;;;;;^^^^;;;;;;;;;;;;;;;;;;;^^^^^^::::====+=:::::::::::::::==::::::::::::::::::::::::::::::::::::::::=++****++++++++*%##$$######&amp;&amp;%%*+=========+==^;~~~~~~~~~~~~~~~~~~~~~~~~~~~~~~~~~~~</w:t>
        <w:br/>
        <w:t>+++++===========================::=::::::::::^;;;;;;;;;;;;;;;;;;;;;;^^^^^^^;;~~;;;;;;;;;;;;^^^^^:::=======::::::::::::::::::::::::::==:::::::::::::::::::::::::::::::=++++++++=+*%####$#####&amp;&amp;%%**+========+++=:;~~~~~~~~~~~~~~~~~~~~~~~~~~~~~~~~~~~~</w:t>
        <w:br/>
        <w:t>+++==============================:::::::::^^^;;;;;;;;;;;;;;;;;;;;;^^^^^^^^;;;;;;;;;;;;;;;;;^^^^::::======:::::::::::::::::::::::::::::::::::::::::::::::::::::::^::^::=++++++++*&amp;#$$#######&amp;&amp;%%%++========+++=:^~~~~~~~~~~~~~~~~~~~~~~~~~~~~~~~~~~~~~</w:t>
        <w:br/>
        <w:t>++==========================::::=:::::::^^;;;;;;;;;;;;;;;;;;;;;;;^^^^^^^;;;;;;;;;;;;;;;;;;;^^:::::======::::::::::::::::::^::::^::::::::::::::::::::::::::::::::^:::^^:::=+++*%###########&amp;&amp;%*++==========++++:;;~~~~~~~~~~~~~~~~~~~~~~~~~~~~~~~~~~~~</w:t>
        <w:br/>
        <w:t>+=======================::::::::::::::^^^;;;;;;;;;;;;;;;;;;;;;;;^^^^^^;;;;;;;;;;;;;;;;;;;;^^::::::=====::::::::::::^^^^^^^^^^^:::::::::=::::::::::::::::::::::::^::::^^^:::=+*%&amp;%%%&amp;###&amp;%%%**++++++++=++**%*+=:^;~~~~~~~~~~~~~~~~~~~~~~~~~~~~~~~~~~~~</w:t>
        <w:br/>
        <w:t>========================:::::::::::::^^^;;;;;;;;;;;;;;;;;;;;;;^^^^^^;;;;;;^^^;;;;;;;;;^^^^^::::::=========::::::^^^^^^^^^^^^^^^^^^:::::::::::==:::::::::::::::::::::::::^^^=+++++***%%%**++++++******%&amp;####%*=:^;;~~~~~~~~~~~~~~~~~~~~~~~~~~~~~~~~~~~</w:t>
        <w:br/>
        <w:t>=================::::::::::::::::::^^^;;;;;;;;;;;;;;;;;;;;;;^^^^;;;;;;;^^^^^^^^^^;;;;^^^^^::::============::::^^^^^^^^^^^^^^^^^^^::::::::=======:::::::::::::^^^:::::::::::=***++++***++++++++**%%%&amp;&amp;&amp;&amp;#####&amp;*=^;;;;~~~~~~~~~~~~~~~~~~~~~~~~~~~~~~~~~</w:t>
        <w:br/>
        <w:t>==============::::::::::::::::::^^^^^;;;;;;;;;;;;;;;;;;;;;;^^;^^^^;;;;^^^^^^^^^^;;;;^^^^^:::::============:::^^;;;;^^^^^^^^^^^^^^^:::::::======::::::::::::::::::::::^^^^^:+%%%**+++++++++++++++++++++++++*%##%=^;;;~~~~~~~~~~~~~~~~~~~~~~~~~~~~~~~~~</w:t>
        <w:br/>
        <w:t>===========:::::::::::::::^^^^^^^^^^;;;;;;;;;;;;;;;;;;;;;;^^^=*%%*=:;^^^^^^^^^^^;^^^^^^^:::=::==========:::^^^^^;;;^^^^^^^^;;^^^^^^^^::::==========:::::::::::::::::^^^^^^:+%&amp;%*+*******+**+++++++++====++*%#&amp;+:^^^^^^^^^^^;;~~~~~~~~~~~~~~~~~~~~~~~~</w:t>
        <w:br/>
        <w:t>===::::::::::::::^^^^^^^^^^^^^^^;^^;;;;;;;;;;;;;~~;;;;;;;;^:+&amp;$##$$&amp;=^::=::::^^;;^^^^:::::::::==========::^^^^^^;;;^^^^^^^^^^^^^^^^^^^^^::::::==:::::::::::^::::::::^^^^^^:+%&amp;%%****%%%%***+++++**++++++++*&amp;#&amp;*:^^^:===+++++=;~~~~~~~~~~~~~~~~~~~~~~~</w:t>
        <w:br/>
        <w:t>::::::^^^^^^^^^^^^^^^^^^;;;;;;;;;;;;;;;;;;~~~~~~~~~~~;;;;::*#%++%+#$$&amp;%+====:^^^^^^:::::::^:::::==:::::::^^^^^^^^^^^;;^^^^^^^^^^^^^::^^^^^^:::====::::::=:::::::::::^^^:^^:+%&amp;&amp;&amp;&amp;&amp;####&amp;&amp;%%%**************%%&amp;&amp;%+=:^^=++=:::::^;~~~~~~~~~~~~~~~~~~~~~~~</w:t>
        <w:br/>
        <w:t>^^^^^^^^^^^^^;;;;;;;;;;;;;;;;;;;;;;;;;;;;~~~~-------~~;;;:=*+:+&amp;*+%&amp;#$%%&amp;%*+:^^^^^^:::::^^^^:::::::::::::^^^^^^^^^^^^^^^^^^^^^^^^^^^::::^^:::::::====:::::::::::::::^^::::=*%&amp;######&amp;%%%%%%%%******+++++++****+=:::=**=:::::^^;~~~~~~~~~~~~~~~~~~~~~~</w:t>
        <w:br/>
        <w:t>^^^;;;;;;;;;;;;;;;;;;;;;;;;;;;;;;;;;;;;;~~----------~~~~^:::;=##&amp;#&amp;#$#&amp;%###%=^^:^::^^^^^^^^^^^:::::^^^^^:^^^^^^^^^^^^^^^^^^^^^^^^^^::::::::::^:::===:::==:::::::::::::::=+*%%%&amp;&amp;&amp;%%%&amp;&amp;##&amp;&amp;%%*****%%%%**+++++***+===+**+=====::::^^;~~~~~~~~~~~~~~~~~~</w:t>
        <w:br/>
        <w:t>;;;;;;;;;;;;;;;;;;;;;;;;;;;;;;;;;;;;;;~~-----------~~~~;^++^^*&amp;&amp;&amp;&amp;&amp;#$$@$$#%+=::^^^^^^^^^;^^^^^^^^^^^^^::::^^^^^^^^^^^^^^:^^^^^:::=======:==:::::::::=:::::::::::::^^:::+*%%%*****%&amp;####&amp;%%**++++++***%%%%**%%&amp;%*=::=====::=======:^;~~~~~~~~~~~~~~~~~</w:t>
        <w:br/>
        <w:t>;;;;;;;;;;;;;;;;;;;;;;;;;;;;;;;;;;;~~~~----------~~~~~~;:=+=^=&amp;&amp;%&amp;&amp;&amp;&amp;#$$$%=::^^^^^^^^^^^;^^^^^^^^^^^^^::::^:::::^^:::^^::^:=+*%&amp;#######&amp;%+:=====:::::::::::::::::^^^^=*&amp;&amp;##&amp;%**%#$$$##%**+++++++++*********%%%*=:::===:::^^^::::=:^^;~~~~~~~~~~~~~~~~</w:t>
        <w:br/>
        <w:t>;;;;;;;;;;;;;;;;;;;;;;;;;~~~~;;;;;;;~~~---------~~~;;~;;:=++=+%#&amp;&amp;&amp;&amp;###&amp;*=^^^^^^^^^^^;;^^^^^^^^^^^^^^:::::::::::=:::::==*%&amp;####$$@@@@@@@$#%+=====::::::^::::::^^:^:::+&amp;##$#&amp;%*%#$$$$&amp;*******+++*********%***===:==+++=====::::::::::^^;~~~~~~~~~~~~~~</w:t>
        <w:br/>
        <w:t>;;;;;;;;;;;;;;;;;;;;;;;;;;;;;;;;;;~~~~---------~~~~;;;;;^:=++**%&amp;&amp;&amp;%%*+:^^^^^^^^^^^^^^^^^^^^;;^^^^^^^:::========+++***%##%+::=:^=&amp;##$$$@@@$#%+++==::::::::^^^^::^:::=%#$$$#&amp;%*%#$@$&amp;********************++====+**+==::::=======:::^^^^^^;;~~~~~~~~~~~</w:t>
        <w:br/>
        <w:t>;;;;;;;;;;;;;;;;;;;;;;;;;;;;;;;;;~~~-----------~~~;;;;^^^^^:==++**+=:^^;;;^^^^^^^^^^;;;^^^;;;;;^^^^^^::=====++*%%###$$#*:^^=%###$$$$$$$#$@$$#&amp;%++==:::::::^^^^^^:^^=%$$@@$#&amp;%%&amp;#@$&amp;%****************%*+====*%%*+====+**%%%%*+==:::::^^:::^^;~~~~~~~~~</w:t>
        <w:br/>
        <w:t>;;;;;;;;;;;;;;;;;;;;;;;;;;;;;;;;;~~------------~~;;^^^^^^^^^^^:::^^;;;;;^^^^^^^^^^;;;;;;;;;;;;^^^^^^^::==++**%&amp;&amp;##$$$&amp;+:::+&amp;$$$$$$@$##$$$$$$$#&amp;*===::::::::::::^^^:+#@@$$$#&amp;%%%&amp;$&amp;%*%%%%*********%**++===*%%+==+*%&amp;###&amp;&amp;&amp;%%%%&amp;%*+:^^^^^::::^;~~~~~~~~</w:t>
        <w:br/>
        <w:t>;;;;;;;;;;;;;;;;;;;;;;;;;;;;;;;;~~~------------~~;;^^^^^^^^^^^^;;;;;;;;;^^^^^^^^;;;;;;;;;;;;;;^^^^^^^:::=+***%&amp;#$$$@$%=::+%$@$$$$@@@$$$#$#&amp;&amp;&amp;%*=::::::::::::^^^^^^^:*#$$$@#&amp;%%%&amp;#&amp;%*%%%%%%******%&amp;&amp;*===+%%*+=+%&amp;$##&amp;****%%&amp;&amp;%%**%%+:^^^^^^^^^;;;~~~~~</w:t>
        <w:br/>
        <w:t>;;;;;;;;;;;;;;;;;;;;;;;;;;;;;;~~~~-----------~~~~;;^^^^^^^;;^;;;;;;;;^^^^^^;;;;;;;;;;;;;^^^^^^^^^^^^^^:::===++*&amp;####$&amp;*+++%#####$$@$$$$$&amp;%%%*=:^^^^^^^^^^^^^^^^^^^^^:*#$$$#&amp;%%%&amp;#%*%%%%%%%******%#&amp;*==*&amp;%*=+*&amp;$$&amp;%++**%%&amp;##$$@$&amp;+++*=^:^^^^^^^::~~~~~</w:t>
        <w:br/>
        <w:t>;;;;;;;;;;;;;;;;;;;;;;;;;;;;;;~~--------~----~~~~;;;;^^;;;;;;;;;;;;;;;;;;;;;;;;;;;;;;;;;;;;;;^^^^^^^^^:::======+%&amp;&amp;&amp;#$#&amp;%**%##########&amp;%*+=:^^^^^^^^^^^^;;;;;;;;;^^;^=%&amp;#$#&amp;%%%&amp;#%%%%%%%%%******&amp;#&amp;+=*&amp;%*++%#$#*==*&amp;#$$$$@@$$@@@$&amp;+==::^^^^^^^:=~~~~~</w:t>
        <w:br/>
        <w:t>;;;;;;;;;;;;;;;;;;;;;;;;;;;;;~~---------~-~~~~~~~~~~;;;;;~~~;;;;;;;;;;;;;;;;;;;;;;;;;;;;;;;;;;;;^^^^^^:::====::::===+**%%%**%*******+++=:^;^;^^^^^^^^^;;;;;;;;;;;^;;;;^:%##&amp;%%%%%%%%%*%%%%*****%&amp;#&amp;++&amp;&amp;*++*#$#*:=*#@@@@@@@@@@@@@$@$+^::^^^;^^^:=~~~~~</w:t>
        <w:br/>
        <w:t>;;;;;;;;;;;;;;;;;;;;;;;;;;;;~~~~~~---~~~~--~~~--~~~~~~~~~~~;;;;;^;;;;;;;;;;^;;^^;;;;;;;;;;;;;;^^;^^^^^::::::::^^^:::::::==++++++++=:^^^^^^^^^^^^^^;;^;;;;;;;;;;;;;;;;;;^%##%%%%%%%%%%%%%%%*****%&amp;#%+*&amp;&amp;*++%$$&amp;+^=%$@$@@@@@@@@@@@@@$%:=:^^;~;^^==~~~~~</w:t>
        <w:br/>
        <w:t>;;;;;;;;;;;;;;;;;;;;;;;;;;;;~~~~~~~~-------~~~-----~~~~~~;;^^^^^;;;;;^^^^^^^^^^^^;;;;;;;;;^;;;^^^^^^^^^^::::::::^^^:::^^:::::::::::^^^^^^^^^^^^^^^^;;;;;;;~~~;;;;;;;;;;^*##%%%&amp;%%&amp;&amp;%%%%%%%*****%&amp;#&amp;+*&amp;&amp;+++%#$&amp;=^:*$@@@@@@@@@@@@@@$$%^:=^^;~;^^=:~~~~~</w:t>
        <w:br/>
        <w:t>;;;;;;;;;;;;;;;;;;;;;;;;;;;;~~--~~~~~~~--~---~---~~~;^:==========:::^^:::::^^^^^^;;;;;;;;;;;;^^^^^^^^^^^:::::^^^^^^::::::::::::::^^^^^^^::^^^^^^^^^;;;;;;;;;;;;;;;;;;;^=%$#&amp;%%%%%&amp;&amp;&amp;%%%%%%****%%&amp;$%=+&amp;#*+=*#$#+^^=%#$@@@@@@@@@@@$@#+:+=^;~~^^^=:~~~~~</w:t>
        <w:br/>
        <w:t>;;;;;;;;;;;;;;^^^^^;;;;;;;;~~~~-~--~~~~~--~~--~;^:==++*+**++++*******++==::^^^^^^^^^^;;;;;;;;;^^;^^^^^^^^^^^:^^^^^^^^^^^:::::::::^^:::::^^^^^^^^^^;;;;;;;;;;;;;;;;;;^:=*#$#%%%%%%&amp;&amp;%%%%%%%**%%*%&amp;#%==%&amp;%+=+%$$&amp;+::=*&amp;##$$$$$$$$@@$*+**^^;~~^^^=:~~~~~</w:t>
        <w:br/>
        <w:t>^;;;;;;;;;;;^^^^^^^^^;;;;;;~~~~~~~~~~~~~~~~--~:*%%%%%%%%%%%%%%****%%%%%%%*=:^^^^;;;^;;;;;;;;;;;^;^^^^^^^^^^^^^^^^^^^^^::^^^^^^::::::^^^^^^^^^^^^;;;;;;;;;;;;;;;;;~;:+*&amp;#$$#&amp;%%%%%%&amp;&amp;%%%%%*%&amp;&amp;&amp;&amp;%&amp;#%=:+&amp;&amp;*+=+&amp;$$&amp;+=:=+*%&amp;&amp;###$$@$#*+%*=^^^;^:^:=:~~~~~</w:t>
        <w:br/>
        <w:t>:::^^^^^^^^^^^^^^^^^^^^;;;;~~~~~~~~~~~~~~---~=&amp;###############&amp;&amp;%%&amp;&amp;#&amp;&amp;&amp;&amp;&amp;&amp;*+::^;;;;;;;;;;;;;;;;^^^^^^^^^^^^^^^^^^;^^^^^^^^^^::::::^^^^^^^^^^^^^;;;;;;;;;;;;;;;;;;^+*%%%&amp;&amp;#$#&amp;&amp;%%%%&amp;%%%%%*%#$$$###&amp;*=:+&amp;&amp;*+=+%#$#&amp;*++*%%&amp;&amp;&amp;###&amp;%%%%*:^^;^^::^^^;~~~~~</w:t>
        <w:br/>
        <w:t>%**+==::^^^^^^^^^^^^^^^;;;;~~~~~~~~~~~---~-~=&amp;$$$$$$$$$$$$$$$$$$$$$$$$$####&amp;&amp;&amp;%+:;;;;;;;~;;;~;;;;;;;^^^^^^^^^^^^;;;;;;;;;;;;^^^^^^^^^^^^^^^^^^^^^^;;;;;;;;;;;;;;~;:*%&amp;&amp;&amp;##$$@@$#&amp;%%%%%%%%%&amp;$@@$$$$$#&amp;%++*%%*+=+%&amp;#$##&amp;&amp;&amp;&amp;&amp;&amp;&amp;&amp;&amp;&amp;&amp;*+=:^^^^^^;;;~~~~~~~~</w:t>
        <w:br/>
        <w:t>******++=:^^^^^^^^^^^^^^;;~~~;;;;;;;~---~~-~=&amp;$$@@@$$$$$$$$$@@@@@@@$$$$$$$####&amp;*=^;;;;;~~;;;~;;;;;;;;^^^^^^^^^^;^;;;;;;;;;;;;;;;;;;;;;;;^^^^^^^^;;;;;;;;;;;;;;;;;;:%&amp;&amp;###$$$@@$#&amp;&amp;&amp;%%&amp;&amp;%%%#$@$@@$$##$#&amp;%==*&amp;%*+===+*%%&amp;&amp;&amp;&amp;%%*+=::^:^^^:^^;~~~~~~~~~~~</w:t>
        <w:br/>
        <w:t>*******+==:::^^^^^^::^^;;~~~~~;;;;;;~~--~~~;:+&amp;$@@@$#$$$$$$@@@@@@@@@$$$$$$###&amp;%*=^;;;;;;;;;;;;;;;;;;;;;;;;^^^^^^^^;;;;;;;;;;;;;;;;;;;;^^;;^^^^^^;;;;;;;;;;;;;;;;;;=%&amp;####$$$@@$#&amp;##&amp;&amp;$#&amp;%%#$@@@@$$$####&amp;*+:=+%%**+==:===:::^:::::^^^^^^;~~~~~~~~~~~~~</w:t>
        <w:br/>
        <w:t>=++***+++==:::^^^^^^^^;;~~---~~~~~~~~~~~~~;^:=+*#$$###$$$$$$@@@@@@@@@$$$$$$$#&amp;%*=^;;;;;;;;;;^;;;;;;;;;;;;^^^^^;;;;;;;;;;;;;;;;;;;;;;;;;;;;;;;;;;;;;;;;;;;;;;;;;;;;=%&amp;####$$$@@$##$$&amp;&amp;##&amp;&amp;%&amp;###$$$$$$####&amp;*=::===******+===:::::^^^^::^;~~~~~~~~~~~~~~</w:t>
        <w:br/>
        <w:t>^:=++++===:::^^^^^^^^^;;~---~~~~~~~~~~~;~;^:+%%%%&amp;&amp;##$$$$$$$$$$$@@@@@@@@@@@$#&amp;*+=:^^;;;;;;;;;;;;;;;;;;^^;;;^^;;;;;;;;;;;;;;;;;;;;;;;;;;;;;;;;;;;;;;;;;;;;;;;;;;;;;=%&amp;###$$$$@@$###$&amp;##&amp;&amp;&amp;%%%%&amp;#@@@@@$#&amp;&amp;%%*==:==:::====::^^^^^^:^^::^;~~~~~~~~~~~~~~~</w:t>
        <w:br/>
        <w:t>;^^:::::::^^^^^^^^^^^;;~~~~~~~~~~~~-~~~~;^^:+&amp;#$$###$$$$$$$$$$$$$$$$$@@@@$#&amp;&amp;%*=:::^;;^;;;;;;;;;;;;;;^^^^^;;;;;;;;;;;;;;;;;;;;;~~;;;;;;;;;;;;;;;;;;;;;;;;^^;;;;;;^=&amp;&amp;###$$$@@@$#&amp;&amp;#&amp;&amp;#&amp;&amp;%%%%%&amp;#@@@@@$#&amp;&amp;&amp;&amp;%+====:::::::::^^^^^^^^^::^;~~~~~~~~~~~~~~~</w:t>
        <w:br/>
        <w:t>;;^^^^^^^^^^^^^^^^^^^;;~~~--~~~;;~~~~~;;^^^:=*&amp;#######$@$$$$$$$$$$$$$$$$#&amp;&amp;%%*+=:::^^^^^^^;^:^^^:^^^^^^^^^^^^^^^^^;;;;;;;;;;;;;;;;;;;;;;;;;;;;;;;;;;;;;;;;;;;;;;;^=&amp;&amp;###$$$@@@$#%%%%##&amp;&amp;%%%%%&amp;$@@@@@$#&amp;&amp;%&amp;%*====::::::::^^^;;;;;;^^^;;~~~~~~~~~~~~~~~</w:t>
        <w:br/>
        <w:t>;;;;^^^^^^^^^^^^^^^^^;~~~~~;;;;^^;;;;~;;^^::=+%&amp;######$@$$$$$$$$$$@@$$$#&amp;&amp;%%*++=:^^:^^:+=:^^^^^^:^^^^^^^^^^^^;;;;;;;;;;;^;;;;;;;;;;;;;;;;;;;;;;;;;;;;;;;;;;;;;;;;;=&amp;####$$$@@@$#%%*%##&amp;%%%%%%&amp;$@@@@@$#&amp;%%%%+==========::^;;~~~;;;^^^;;~~~~~~~~~~~~~~~</w:t>
        <w:br/>
        <w:t>;;;^^^^^^^^^^^^^^^^^^^;;;;~~~~~~~~~;;;^^^::=+**%%&amp;##$$$$@$$$$$$$$$$##&amp;&amp;&amp;&amp;%*+====:^:=:^^^^^^^;;;;;;;^^^^^^^^^^;;;;;;;;;;;;;;^^;;;;;;;;;;;;;;;;;;;;;;;;;;;;;;;;;;;;^+&amp;###$$$$@@@$&amp;%%*%##&amp;%%**%%&amp;$@@@@@$#&amp;&amp;&amp;%*======*%*+=:::^^;~--~;^^^;;~~~~~~~~~~~~~~~</w:t>
        <w:br/>
        <w:t>;;^^^^^^^^^^^^^^^^^^^^;;~~~~~~~;~~;;;;^^::=++**%%&amp;&amp;&amp;&amp;##$$$$$$$$####&amp;&amp;%%%***+::++::^^^^^^^^^^^^^;;^^^^^^^^^^^^^;;;;;;;;;;;^^^^^^^;;^^^^^^;;;;;;;;;;;;;;;;^^^^^^^^^^+&amp;###$$$@@@@$&amp;%*%&amp;##&amp;%%*%**&amp;$@@@@@$$#&amp;&amp;%*=:===%%+::=::::^^;~-~~;^^^;~~~~~~~~~~~~~~~</w:t>
        <w:br/>
        <w:t>^^^^^^^^^^^^^^^^^^^^^;;~~~~~~~~~~~;;;^^^::=+**%%%%&amp;&amp;&amp;&amp;##$#########&amp;&amp;&amp;&amp;%%**+===:^:::^:===^:=:::::^^:::::^^^^^^^^^;;;;;;^^^^;;;;;;;;;;;;;^^^;;;^;;;;;;^^^^^^^^^^;;^^*&amp;###$$$$@@@$#&amp;**&amp;##&amp;&amp;&amp;&amp;&amp;%%&amp;$@@@@@@@$#&amp;&amp;%+=:=+%&amp;*:::::^^^^^~~~;^^^^;;~~~~~~~~~~~~~~</w:t>
        <w:br/>
        <w:t>^^^^^^^^^^^^^^^^^^^^^;;~~~~~~~~~~~;;;^^^==+++*%%%%%%%%&amp;##&amp;&amp;&amp;&amp;&amp;&amp;####&amp;&amp;%%*%*+**=:=**=:=*+:^::^:::^^::::^^^^^^^^^^^^^^^^^^^^^^^^^^^^^;;;;;;^;;^^^^^^^^^^^^^^^^^^^^^^^*&amp;###$$$$@@@$#&amp;**&amp;##&amp;&amp;&amp;&amp;#&amp;&amp;#$$$$$$@@@$##&amp;*+::=%&amp;*=::::^^^^;~~;^^^;^^;;~~~~~~~~~~~~~</w:t>
        <w:br/>
        <w:t>^^^^^^^^^^^^^^^^^^^^^;;~~~~~~~~~~~~~;;^^::=++***%%%&amp;%%%&amp;&amp;&amp;%&amp;&amp;&amp;&amp;###&amp;&amp;&amp;&amp;&amp;&amp;%++**=::===:^:::^^:^^^^:^^^^^^^^^^^^^^^^^^^^^^^^^^^^^^^^^^^^^^^^^^^^^^^^^^^^^^^^^^^^^^^^^:*####$$$@@@@$#%*%&amp;#&amp;&amp;##&amp;####$#####$$@@$$#&amp;*=:=+*%*=::::^^^;;^^^^^^^^;;~~~~~~~~~~~~~</w:t>
        <w:br/>
        <w:t>^^^^^^^^^^^^^^^^^^^^^;;;~~~~~~~~~~~;;;^^::=+****%%%%%&amp;&amp;&amp;##&amp;&amp;&amp;&amp;%&amp;%%&amp;&amp;&amp;&amp;&amp;&amp;%%*=:===:::::^^:::^::=::::^^^^^:::::::^^^^^^^^^^^^^^^^^^^^^^^^^^^^^^^^^^^^^^^^^^^^^^^^^^^:%##$##$$@@@@#&amp;%*%##&amp;&amp;###$$$$$$$$#&amp;&amp;&amp;###$$$&amp;*=:::=+++==:^^^^^^^^^^^^^^^^;;;~~~~~~~~~</w:t>
        <w:br/>
        <w:t>^^^^^^^^^^^^^^^^^^^^^;;;;~~~~~~~~~;;;;;^^^::=+*%&amp;#$$$$$$@@$$####%%&amp;&amp;%%%%%%%*+**+====:::==:::===::::^^^::::::::^^^^^^^^^^^^^^^^^^^^^^^^^^^^^^^^^^^^^^^^^^^^^^^^^^^:%#$$$$$$@@@$$#&amp;&amp;%##&amp;##$$$$$$$$$$$##&amp;%%%*%%%%%*===:::::^^^:^^:^^;;;;;;;;;^^^^;;;;~~~</w:t>
        <w:br/>
        <w:t>^^^^^^^^^^^^^^^^^^^^^;;;~~~~~~~~~;;;;;;;;;;;:+%%&amp;&amp;##$$$@@@@@@@@@####&amp;%&amp;#&amp;%***+===::=:::::::::::::::^:::::::::::^:::^::^^^^^^^^^^^^^^^^^^^^^^^^^^^^^^^^^^^^^^^^^^^:%$$$$$$$@@@$$$$$#$#&amp;#$$$@@$$$$$$$$$$#&amp;%%*++**+++++==:^^^::^;;;~~~~~;~~;~~~;;^^^^^;~</w:t>
        <w:br/>
        <w:t>^^^^^^^^^^^^^^^^^^^^^^;~~~~~~~~;;;;;;;;;;;;;:+%&amp;&amp;&amp;&amp;&amp;####$$$$$@$$@@@@$$@$$##&amp;**++=::=:::::::::::::::::::::::::::::::::::^^^^^^^^^^^^:::^^^^^^^^^^^^^^^^^^^^^^^^^^^:%$$$$$$$@@@$$$$@@$#&amp;#$$$@$$$$$$$$$$$$$####&amp;&amp;&amp;%%%%%%*=;;~;;~~~~~~~~~~~~~~~~~~~~;;;^^</w:t>
        <w:br/>
        <w:t>;;^^^^^^^^^^^^^^^^^^^^;;~~~~~~~;~~~~~~;;;;;;^:+*%&amp;&amp;%&amp;&amp;##############$$$$$$$$##&amp;%*+=+::::::::::====+==++=====::::=::::::^^^^^^^^^^^^^^^:^^^^^^^^^^^^^^^^^^^^^^^^^^:%$$$$$$$@@@$$$@@@@@$$@$$$$$$$$$$#$##$##&amp;&amp;&amp;&amp;&amp;%%%%***=^~~~~~~~~~~~~--~~~~~~~~~~~~~~~;</w:t>
        <w:br/>
        <w:t>~~~~~~~~;;;;;;;;;;;;;;;;~~~~~~~~~~~~~~;;;;;;;^:=**%%%&amp;&amp;&amp;#################$$##$$##&amp;##&amp;+=+*%&amp;&amp;&amp;&amp;##&amp;&amp;&amp;&amp;&amp;###&amp;%*++=:=:===::::^^^^^^^^^^:^^^^^^^^^^^^^^^^^^^^^^^^^^^^^^:%$$$$$$$@@@$$$@@$@@@@@$@@$$$$$$$###&amp;&amp;%******++=:^;;~~~~~~~------------~~~~~~~~~~~~~</w:t>
        <w:br/>
        <w:t>--------~~~~~~~~~~~~~~~~~~~~~~~~~~~~~~;;;;;;;;^::==+*%%&amp;&amp;&amp;&amp;&amp;&amp;###########&amp;&amp;&amp;#####$##$$&amp;&amp;#&amp;#######$$$##&amp;&amp;#$#&amp;&amp;&amp;*======::::^^^^^^^^:^^^^^^^^^^^:=++++++++==^^^^;;;^;:%$$$$$$$@@@$$@@@@@@@@@$$$$$$#&amp;&amp;&amp;&amp;&amp;&amp;&amp;&amp;*++==++==:;~~~~~~~~~~-------------~~~~~~~~~~~~</w:t>
        <w:br/>
        <w:t>--------------------~~--~~~~~~~~~~~~~;;;;;;;;;^^^:::=+*%%&amp;&amp;%&amp;&amp;##&amp;&amp;&amp;&amp;####&amp;&amp;&amp;&amp;&amp;&amp;###&amp;#$#$$#&amp;%&amp;&amp;%%&amp;&amp;&amp;&amp;&amp;&amp;&amp;%%%%*%%%#&amp;*+=:==::::^^^^::::^^^^;^^=+*%%&amp;&amp;&amp;&amp;&amp;&amp;&amp;&amp;&amp;&amp;&amp;%*+=:^^^;:%$$$$$$$@@@$@@@@@@@@$$##&amp;&amp;&amp;##&amp;&amp;&amp;&amp;&amp;%&amp;%*++==++==^;~~~~~~~~~~~-------------~~~~~~~~~~~</w:t>
        <w:br/>
        <w:t>------------------------~~~~~~~~~~~~~~;;;;;;;;;;^^^:==+**%%%%%%%%%%%%*%%%**%%&amp;%%&amp;##&amp;#&amp;&amp;&amp;%%*%%%********++*++++*%&amp;*+:::::^^^^^^::::^^^^:=*%&amp;&amp;&amp;&amp;&amp;##############&amp;*+=:=%$$$$$$@@@@@@@@@@@$##&amp;&amp;&amp;%%&amp;##&amp;&amp;&amp;%%%%%+========^~-~~~~~~~~----------------~~~~~~~~~~</w:t>
        <w:br/>
        <w:t>--------------------------~~~~~~~~~~~~~~~~;;;;;;^^^:::==+******++**+++++++++++***%%*%*+++++++++++++++======::=+*+=::::^^^^^^^^^^^^^:=%&amp;&amp;&amp;###&amp;&amp;#######$$$$$$$$$##&amp;&amp;#$$$@$$@@@@@@@$@@$&amp;&amp;&amp;&amp;&amp;&amp;**&amp;#&amp;&amp;%&amp;%%%%%+========^~-~~~~~~~~----------------~~~~~~~~~~</w:t>
        <w:br/>
        <w:t>--------------------------~~~~~~~~~~~~~~;;;;;;;;^^;^^^:==++++++++++++++========+++++++===+===++=========:::::::::^^^^^^^^^^::^^^:^:+%&amp;&amp;&amp;&amp;&amp;&amp;&amp;&amp;&amp;########$$$$$$$$$#$#$$$@@$$@@@@@@@@@$&amp;%&amp;&amp;#&amp;&amp;%%&amp;#&amp;%%%%%%%%==::====:;~----~~~~----------------~~~~~~~~~~~</w:t>
        <w:br/>
        <w:t>~~~~~~~~~~~~~~~~----------~~~~~~~~~~~~~;;;;;;;^^;;^^^^^^^:==+++=+==========::::=:=====:::=======:::::::::^^^^^^^^^^^^^^^^^::::::^:+%&amp;&amp;&amp;&amp;&amp;&amp;&amp;&amp;&amp;&amp;&amp;&amp;#######$$$$$$$$$$$$@@@@$$@@@@@@@@$#&amp;&amp;####&amp;%%&amp;&amp;&amp;%%%%%%%*=::::==::;-----~~~~---------------~~~~~~~~~~~~</w:t>
        <w:br/>
        <w:t>~~~~~~~~~~~~~~~~~~~~----~~-~~~~~~~~~~~;;;;;;;;;;;^;;;;^;^^^::::::::::::::::::::::::::::::::::::^^^^^^^^^^^^^^^^^^^^^^^::^^^^^^^^:+%%&amp;%%&amp;&amp;&amp;&amp;&amp;&amp;&amp;&amp;&amp;&amp;&amp;########$$$$$#$$$$@@@@@@@@@@@@@$&amp;&amp;&amp;####&amp;%%&amp;&amp;&amp;%&amp;%%%*%*=:::::::^;~----~-~~~-------------~~~~~~~~~~~~~</w:t>
        <w:br/>
        <w:t>~~~~~~~~~~~~~~~~~~~~~~--~~~-~~~~~~~;;;;;;;;;;;;;^;;;;;;;^;^^^^^^^^^^^^^^^^^^^^^^^::::^^^^^^^^^^^^^^^^^^^^^^^^^^^^^^^^^^^^^^^^^^^=*%%%%%%%%%&amp;&amp;&amp;&amp;&amp;&amp;&amp;&amp;##############$$$$@@@@@@@@@@@$$#&amp;&amp;####&amp;&amp;%&amp;&amp;&amp;%&amp;%%%*%+=:::=:::^;~-~-~~~~~~~~~~~~~~~~~~~~~~~~~~~----~</w:t>
        <w:br/>
        <w:t>~~~~~~~~~~~~~~~~~~~~~~~~-~~~~~~~;;;;;;;;;;;;;;;;^;;;^;;;;;;^^^^^^^^^^^^^^^^^^^^^^^^:^^^^^^:::::::^^^:::::::::::::::::::::::^^:::=*%%%%%%%%%%%&amp;&amp;&amp;&amp;&amp;&amp;###############$$$$@@@@@@@@@$@$#&amp;&amp;####&amp;&amp;%&amp;&amp;&amp;%&amp;&amp;%%*%+==:====:^;~~~~~~~~~~~~~~~;;;;;;;;;~~~~~~-~~~~~</w:t>
        <w:br/>
        <w:t>~~~~~~~~~~~~~~~~~~~~~~~~-~~~~~~~~~;;;;;;;;;;;;;;^;;;;;;;;;;;;;;;^^^^^^^^^^^^^^^^^^^::::::::::::::::^::::::::::::::::::::::^^^^::=%%&amp;%%%%%%%%%&amp;&amp;&amp;&amp;&amp;&amp;&amp;&amp;&amp;&amp;&amp;&amp;&amp;#########$$$$$@@@@@@@$$$##&amp;####&amp;&amp;&amp;&amp;&amp;&amp;%&amp;%%%*%+=======::;~~;;;;;^^^^^^^;;;;;~~~~~~~~~~~~~~~~~</w:t>
        <w:br/>
        <w:t>~~~~~~~~~~~~~~~~~~~~~~~~~~~--~~~~~;;;;;;;;;;;;;;;;;;;;;;^^^;;;;;^^^^^^^^:^^^^^^^^^::::::::::::::::::::::::::::::::::::::::::::::+%%&amp;%%%%%%%%&amp;&amp;&amp;&amp;&amp;&amp;&amp;&amp;%%%&amp;&amp;&amp;############$$@@@@@@@$$$$##&amp;####&amp;&amp;&amp;&amp;&amp;%%%%%*%*========:^;;^::::^:^^^;;~~~~~--~~~~~~~~~~~~~~~</w:t>
        <w:br/>
        <w:t>~~~~~~~~~~~~~~~~~~~~~~~~~~~~~~~~~;;;;;;;;;;;;;;;;;;;;;;;^^^^^^^^^^^^^^^^^^^^^^^^^^^::^^^::::::::::::::::::::::::::::::::::::::::+%%&amp;&amp;&amp;%%%%&amp;&amp;&amp;&amp;&amp;&amp;&amp;%%%%%&amp;&amp;&amp;#######&amp;&amp;&amp;&amp;&amp;###$@@@@@@$$$$$##&amp;&amp;&amp;&amp;&amp;&amp;##&amp;%&amp;&amp;%%*%*==::::=::::=++=:^;;~~~~~~~~~~~~~;;;;~~~~~~~~~~</w:t>
        <w:br/>
        <w:t>~~~~~~~~~~~~~~~~~~~~~~~~~~~~~~~~~;;;;;;;;;;;;;;;;;;;;;;;^^^^^^^^^^^^^^^^^^^^^^^^^^^:::^^^^^:::::::::::::::::::::::::::::^::^^^^^+%%%%&amp;&amp;&amp;&amp;&amp;&amp;&amp;&amp;&amp;&amp;%%%%%&amp;&amp;&amp;&amp;&amp;&amp;&amp;&amp;&amp;&amp;&amp;&amp;%%%%%%%&amp;#$@@@@$$$$$$$$####&amp;##&amp;%%&amp;&amp;%%*%*===:=====++++++:^;;;;;;;;;;;;;;;;;;;;~~~~~~~~~</w:t>
        <w:br/>
        <w:t>~~~~~~~~~~~~~~~~~~~~~~~~~~~~~~~~~~;;;;;;;;;;;;;;;;;;;;;;;^^^^^^^^^^^^^^^^^^^^^^^^^:::::^^^^^::::::::^^^::^^::::::::::::^^^^^^^^^+%%%&amp;&amp;&amp;&amp;&amp;&amp;&amp;&amp;&amp;&amp;%%%%&amp;&amp;&amp;&amp;&amp;&amp;&amp;&amp;&amp;&amp;%%%**+++=++*%#$@@$$$$$$$$$$$$$$###&amp;%&amp;&amp;&amp;%%%*===:====+%&amp;&amp;%*+=:^^^^^^^^;;;;;;;;;~~~~~~~~~~~~</w:t>
        <w:br/>
        <w:t>~~~~~~~~~~~~~~~~~~~~~~~~~~~~~~~~;;;;;;^^;;;;;;;;;;;;;;;;;^^^^^^^^^^^^^^^^^^^^^^^^^^::::::^^^^^^^:::::::::^::::::::::::::^^^^^^^^+%&amp;&amp;&amp;&amp;&amp;&amp;&amp;&amp;&amp;&amp;&amp;&amp;&amp;%%&amp;&amp;&amp;&amp;&amp;&amp;&amp;&amp;%%%%*++==::::==*%#$@$$$$$@@@@$$$$$###&amp;%&amp;&amp;%%%%*+========++=::^^^;;;;;;~~~~~~~~~~~~~~~~~~~~~~~</w:t>
        <w:br/>
        <w:t>~~~~~~~~~~~~~~~~~~~~~~~~~~~~~~~;;;;;;;^^;;;;;;;;;;;;;;;;^^^^^^^^^^^^^^^^^^^^^^^^^^^^^:::::^^^^^^^^::::::::::::::::::::::^^^^^^^^+%&amp;&amp;&amp;&amp;&amp;&amp;&amp;&amp;&amp;&amp;&amp;&amp;&amp;%&amp;&amp;&amp;&amp;&amp;&amp;&amp;%%%%**+==::^^^^:==%#$@@@@@@@@@@$$$$####&amp;%&amp;%%%%%*+========^^;;;;;;~~~~~~~~~~~~~~~~~~~~~~~~~~~~~</w:t>
        <w:br/>
        <w:t>~~~~~~~~~~~~~~~~~~~~~~~~~~~~~~~;;;;;;;;;^^^^^^^^;;;;;;;;^^^^^^^^^^^^^^^^^^^^^^^^^^:^^^:::::::::^^^^:::::^::^^::::::::::::^^^^^^:+&amp;&amp;&amp;&amp;&amp;###&amp;&amp;&amp;&amp;&amp;&amp;&amp;&amp;&amp;&amp;&amp;%%%%%**++=::^^;;^^::=%#@@@@@@@@@@@$$#&amp;&amp;&amp;###%&amp;&amp;&amp;%%%*=::::::::^;;;;~~;~~~~~~~~~~~~~~~~~~~~~~~~~~~~~</w:t>
        <w:br/>
        <w:t>~~~~~~~~~~~~~~~~~~~~~~~~~~~~~~~~;;;;;;;^^^^^^^^^^^^^^^^;^^;^^^^^^^^^^^^^^^^^^^^^^^^^^^^^:::::::^::^^:::::::::::::::::::::::^^^^:*%&amp;&amp;&amp;&amp;#####&amp;&amp;%&amp;&amp;&amp;#&amp;&amp;%%%%**++=:^^^;;;;^^:+&amp;$@@@@@@@@@@$$#%*+*%##&amp;&amp;&amp;&amp;%%%*+=:::::==;;~~;~~~~~~~~~~~~~~~~----~~~~~~----~~</w:t>
        <w:br/>
        <w:t>~~~~~~~~~~~~~~~~~~~~~~~~~~~~~~~~;;;;;;;;^^^^^^^^^^^^^^^^^^;^^^^^^^^^^^^^^^^^^^^^^^^^^^^^:::^:::::::::::::::::::::::::::::::^^^^=%%&amp;&amp;&amp;#########&amp;&amp;&amp;&amp;#&amp;&amp;%%%**+=::^^;;;;;^:+&amp;$@@@@$$$$$##&amp;&amp;%++==+++++**++++++=::^^;~~;~~~~~~~~~~~~~~~~~~~-----~~~~------~</w:t>
        <w:br/>
        <w:t>~~~~~~~~~~~~~~~~~~~~~~~~~~~~~~~~;;;;;;;;;;;^^^^^^^^^^^^^^^^^^^^^^^^^^^^^^^^^^^^^^^^^^^^::::^^:::::::::::^^:::::::::::::::::::^:+%%&amp;&amp;&amp;######$$###&amp;&amp;&amp;&amp;&amp;&amp;%**+==:^^;;;;;^=*&amp;#$$###&amp;&amp;%%**+++===:::^^^^^^;;;;;~~;;~~~~~~~~~~~---~~~~~~~~~~-----------------</w:t>
        <w:br/>
        <w:t>;;;;;;;;;;;~~~~~~~~~~~~~~~~~~~;;;;;;;;;;;;;;;;^^^^^^^^^^^^^^^^^^^^^^^^^^^^^^^^^^^^^^^^^:^:::^::^^::::::::::::::::::::::::^:::::=%%&amp;&amp;&amp;######$$$$$$$###&amp;%%**+=:^^^^^:=+******+++===::::^^^^^;;;;~;~~~~~~~~~~;;;;~~~~~~~-------~~~~~~~~-----------------</w:t>
        <w:br/>
        <w:t>;;;;;;;;;;;;;;;;~~~~~~~~~~~~~;;;;;;;;;;;;;;;;;;^^^^^^^^^^^^^^^^^^^^^^^^^^^^^^^^^^^^^^^^^::::^^^^^::::::::::::::::::::::::::::::=*%&amp;&amp;&amp;#####$$$$$$$$$$$$#&amp;&amp;%***++*+++++===::::^^^^^;;;;;;;~~~~~~~~~~~~~~~~~~~;;~~~~~~~~-------~~~~~~~~~--------------~~</w:t>
        <w:br/>
        <w:t>;;;;;;;;;;;;;;;;;~~~~~~~~~~~~;;;;;;;;;;;;;;;;;;;^^^^^^^^^^^^^:^^^^^^^^^^^^^^^^^^^^^^^^^^:::::::^:::::::::::::::::::::::::::::::=*%&amp;&amp;&amp;&amp;#####$$$$$$$$$$##&amp;&amp;&amp;&amp;&amp;&amp;&amp;%*++=:::^^^^^^;;;;;;;;;;~~~~~~~~~~~~~~~~~~~~~~~~~~~~~~~--------~~~-~~---------------~~~</w:t>
        <w:br/>
        <w:t>;;;;;;;;;;;;;;;;;;;~~~~~~~~~~~~;;;;;;;;;;;;;;;;;;^^^^^^^^^^^^^^^:::::^^^^^^^^^^^^^^^^^^^:::::::::::::::::::::::::::::=:::::::::=+%&amp;&amp;&amp;&amp;&amp;####$$$$$$$$$#&amp;%%%%%%%%*+=::^^;;;;;;;;;;~~~~~~~~~~~~~~~~~~~~~~~~~~~~~~~~~~~~~~------------------------~~~~~~~~</w:t>
        <w:br/>
        <w:t>;;;;;;;;;;;;;;;;;;;;~~~~~~~~~~;;;;;;;;;;;;;;;;;;;;;^^^^^^^^^^^^^^::::::::::::::::::::::::::::::::::::::::==:::::=:::===:::::::::=+%&amp;&amp;&amp;&amp;####$$$$$$$$#&amp;%%%%%%%%*+=:^^^;;;;~~~~~~~~~~~~~~~~~~~~~~~~~~~~~~~~~~~~~~~~~~~~~~---------------------~~~~~~~~~~</w:t>
        <w:br/>
        <w:t>;;;;;;;;;;;;;;;;;;;;;;;~~~~~~~~~~;;;;;;;;;;;;;;;;;;;;^^;^^^^^^^^^^::::::::::::::::::::::::===========:::===::==:::::::::===::::::=*&amp;&amp;&amp;&amp;&amp;#####$$$$$#&amp;%%%%%%%%%*+:^^;;;;~~~~~~~~~~~~~~~~~~~~~~~~~~~~~~~~~~~~~~~~~~~~~~~~-----~~~~~~~~~-----~~~~~~~~~~--</w:t>
        <w:br/>
        <w:t>;;;;;;;;;;;;;;;;;;;;;;;;~~~~~~~~~~;;;;;;;;;;;;;;;;;;^^;;^^^^^^^^^^^:::::=============:::============================:::::::::::::^:+%&amp;&amp;&amp;&amp;#####$$$$#&amp;%%%%%%%%%%+=^^;;;;~~~~~~~~~~~~~~~~~~~~~~~~~~~~~~~~~~~~~~~~~~~~~~~~~~~~~~~~~~~~~~~~~~~~~~~~-------</w:t>
        <w:br/>
        <w:t>;;;;;;;;;;;;;;;;;;;;;;;;~~~~~~~~~~;;;;;;;;;;;;;;;;;^^^^^^^^^^^^^^^^^:::::::========:::::======================::=:::::::::::::::^^^:*%&amp;&amp;&amp;#####$$$$$#&amp;%%%%%%%%%*=:^;;;;~~~~~~~~~~~~~~~~~~~~~~---~~~~~~~~~~~~~~~~~~~~~~~~~~~~~~~~~~~~~~~~~~~-----------</w:t>
        <w:br/>
        <w:t>;;;;;;;;;;;;;;;;;;;;;;;;;~~~~~~~~~~~~;;;;;;;;;;;;;;;^^^^^^^^^^^^^^^^^::::::::::::::::::::=======================::::::::::^^^^^^^^^^:+%&amp;&amp;&amp;#####$$$$#&amp;&amp;%%%%%%%%*+=:;;;;~~~~~~~~~~~~~~~~~~~~~~~~~~~~~~~~~~~~~~~~~~~~~~~~~~~~~~;;;;;;;~~~~--------------</w:t>
        <w:br/>
        <w:t>;;;;;;;;;;;;;;;;;;;;;;;;;~~~~~~~~~~~~~~~;;;;;;;;;;;;;;;;^^^^^^^^:^^^^^^^::::::::::::::::::::::::::=:::::::::::::::::::::^^^^^^^^^^^^;^+%%&amp;&amp;####$$$$$$#&amp;%%%%%%%%*+:^;;;~~~~~~~~~~~~~~~~~~~~~~~~~~~~~~~~~~~~~~~~~~~~~;;;^^^^^^^^;;;;~~-----------------</w:t>
        <w:br/>
        <w:t>;;;;;;;;;;;;;;;;;;;;;;;;~~~~~~~~~~~~~~;;;;;;;;;;;;;;;;;;;;^^^^^^^^^^^^^:^^^^::::::::::::::=:::::::::::::::::::::::^^^^^^^^^^^^^^^^^^^^=*%&amp;&amp;&amp;&amp;##$$$#$$$##&amp;&amp;&amp;&amp;&amp;%%%+=:^;;~~~~~~~~~~~~~~~~~~~~~~~~~~~;;;;;;^^^^^::::======::^^^;;~~~~~~------------------</w:t>
        <w:br/>
        <w:t>;;;;;;;;;;;;;;;;;;;;;;;;~~~~~~~~~~~~~~~~~~;;;;;;;;;;;;;;;;^^^^^^^^^:::::::::::::::::::::::==:::::::::::::::::^^^::^^^^^^^^^^^^^^^^^^^^::*%&amp;&amp;&amp;####$$$$$$$###&amp;&amp;%%%%*=::^;;;;;;;;;;;;;;;;;;;;;;;;^^^^::=+*%&amp;&amp;%&amp;&amp;%*+==::^^^;;;;~~~~~~~~~~~~~~~~~~~~---~~~</w:t>
        <w:br/>
        <w:t>;;;;;;;;;;;;;;;;;;;;;;;;~~~~~~~~~~~~~~~~~~;;;;;;;;;;;;;;^^^^^^^^^^^^::::::::::::::::::::::===:::=:::::::::::^^::::::^^^^^^^^^^^^^^^^^^^^:+%&amp;&amp;&amp;#####$$$$$##&amp;#####&amp;&amp;%*+=:::^^^^;;;;;;;;;;;;;^^::===+++++++===::^^^^^;;;;;~~~~~~~~~~~~~~~~~~~~~~~~~~~~~~</w:t>
        <w:br/>
        <w:t>;;;;;;;;;;;;;;;;;;;;;;;;;;;~~~~~~~~~~~~~~;;;;;;;;;;;;;;;^^^^^^^^^^^^^^^:::::::::::::::::::==::::::::::::::::::^^^^^::::::^^^^^^^^^^^^^^^^^:*&amp;&amp;#####$$##&amp;&amp;&amp;%&amp;&amp;######&amp;&amp;%*+==:::^^^;;;;;;;;^^^^^^^^^^^^;;;;;;~~~~~~~~~~~~~~~~~~~~~~~~~~~~~~~~~~~~~~~---~</w:t>
        <w:br/>
        <w:t>********************************************************%%%%%%%%%%%%%%%%%%%%%%%%%%%%%%%%%%%%%%%%%%%%%%%%%%%%%%%%%%%%%%%%%%%%%%%%%%%%%%%%%**&amp;#$$$$$$@$$$$$###$$$$$$######&amp;&amp;&amp;&amp;%%%%%%%%%%%%********************************++++++******************+++++</w:t>
      </w:r>
    </w:p>
    <w:p>
      <w:r>
        <w:br w:type="page"/>
      </w:r>
    </w:p>
    <w:p>
      <w:pPr>
        <w:pStyle w:val="Heading1"/>
      </w:pPr>
      <w:r>
        <w:t>---&gt;hAhA.jpeg CharacterCount: 2960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11"/>
        </w:rPr>
        <w:br/>
        <w:t>=======+=+==+==+%&amp;#&amp;##&amp;&amp;####&amp;&amp;&amp;&amp;&amp;#&amp;%**%&amp;###&amp;%%%*+++++++++===::::==+++%&amp;#########</w:t>
        <w:br/>
        <w:t>::::::==:+===::+%&amp;&amp;######&amp;&amp;&amp;&amp;##&amp;&amp;&amp;&amp;#&amp;%++*&amp;&amp;%**+=+==++====::::::::::===+*%&amp;######</w:t>
        <w:br/>
        <w:t>::::::==:+===::+%&amp;###$##$#######&amp;&amp;&amp;%&amp;&amp;##%***++++====++++=::::::::=====++=:=+%&amp;##</w:t>
        <w:br/>
        <w:t>=:::::==:+===::+&amp;##$#&amp;#&amp;&amp;&amp;&amp;&amp;%%**++**%&amp;####%*++++++++++==+=::::::::::===+=::=+*%&amp;</w:t>
        <w:br/>
        <w:t>::::::==:+===::+#$#%%**++=======+++**%&amp;$$$$#****++*+*+=++:::==::::::^:::=+===+*%</w:t>
        <w:br/>
        <w:t>========:+===::%@#%%%*+++=====++++***%&amp;#$@$$%++++++**++*=::=:=::==::::::==++===*</w:t>
        <w:br/>
        <w:t>========:+===::#$#%%%%*++========+****%#$$$$#*+++=++++**+++=:::====:::::==+++==+</w:t>
        <w:br/>
        <w:t>=======+:+:==::&amp;$&amp;%%***++===+++++******&amp;$$$##++++++++**%***+==:=====::::+++***++</w:t>
        <w:br/>
        <w:t>========:+:+==:%$&amp;&amp;###&amp;%%++*%&amp;&amp;&amp;%%%%%**%##&amp;%#*====::===+*%*+==:=:======+++******</w:t>
        <w:br/>
        <w:t>========:+=+===*#&amp;&amp;&amp;&amp;&amp;&amp;##&amp;++%%&amp;&amp;&amp;&amp;%*+**%&amp;&amp;%%$&amp;=:==:::====**++==:::=:==+++***%**%</w:t>
        <w:br/>
        <w:t>========:+=+===*&amp;#%%%%%%%%+++++*++==+*%%&amp;*%#$%====:==:::=++++==::::::+***%%%%%&amp;&amp;</w:t>
        <w:br/>
        <w:t>=========+=+===*&amp;#&amp;%+++*&amp;%=+*++====+*%*%%%&amp;$$#+:::::::^:=+++=:::::::++***%%%*++*</w:t>
        <w:br/>
        <w:t>=======+=*=+===*&amp;#&amp;%%%%%%&amp;&amp;%%%++***%%**%#@@$$$+::=:::::=+++==:^^:=::==+**%*+++==</w:t>
        <w:br/>
        <w:t>=======+=*=++==*&amp;##%%%%%&amp;#&amp;%&amp;&amp;%**+*++**%$@@$$&amp;==:==::=+**++==:::::::==++**+=++=+</w:t>
        <w:br/>
        <w:t>=======+=*=++==%&amp;##&amp;%*%####&amp;##&amp;&amp;&amp;%+++*%###$$$*==++++==+*++===:=:::::==+**+==+++=</w:t>
        <w:br/>
        <w:t>=======+=+=++==%&amp;&amp;##&amp;%&amp;&amp;&amp;&amp;&amp;&amp;&amp;&amp;&amp;%*&amp;***&amp;$&amp;:#&amp;*+=::=++++*%*++========:==+*+====+++=</w:t>
        <w:br/>
        <w:t>======++=+=*+++%&amp;&amp;&amp;&amp;#$#&amp;%%&amp;&amp;&amp;%%%*&amp;&amp;%&amp;$*;;#$###&amp;%%%&amp;&amp;&amp;&amp;&amp;%****++++***%**=::===++==</w:t>
        <w:br/>
        <w:t>======++=*+++++%&amp;&amp;&amp;###$#&amp;&amp;&amp;##&amp;&amp;&amp;&amp;###&amp;:;+&amp;#&amp;##########$################*====+++++</w:t>
        <w:br/>
        <w:t>====++++++++++=+%&amp;&amp;##%#$$$$$$#$$$$$%=*%&amp;#%+&amp;##########$$#########$$####%==++++++</w:t>
        <w:br/>
        <w:t>==++*****====**+++:%&amp;&amp;$$$$$@@$$$$$%&amp;&amp;%%&amp;%=+%#########$$$#########$$#$$$$&amp;+==+***</w:t>
        <w:br/>
        <w:t>==**++===++**+++%%%%&amp;&amp;$$#$$@@@@@$&amp;*&amp;&amp;&amp;#%:==%#######$$$$$$##$$$##$$$$$$$$#&amp;%**+::</w:t>
        <w:br/>
        <w:t>=+**+***%****%%&amp;######$$%%%%$$$#$#&amp;%#%+===:*###&amp;%+=*&amp;&amp;&amp;#$#$$$$$$$$$$$$$$######*=</w:t>
        <w:br/>
        <w:t>+*%%**%&amp;&amp;&amp;&amp;&amp;###$#####$$$&amp;&amp;&amp;&amp;#$$$$#%&amp;#*===++%&amp;+~~-~-~~~~^%###$$$$$$$$$###$$$$##$#</w:t>
        <w:br/>
        <w:t>=*&amp;%%*%%&amp;&amp;##$$$#&amp;%#$$$$$%%&amp;&amp;&amp;&amp;&amp;&amp;%%%&amp;#=:===+*=~~~~~~~~~;;=&amp;##$$$$$$$$$$$$$$$##$$$</w:t>
        <w:br/>
        <w:t>+%&amp;&amp;&amp;%%*%#$$$$$$%+$$$$$$%%%&amp;%%%&amp;&amp;%&amp;&amp;++===+*+%%+%*^^;;:^=$$$$$$$$$$$$$$$$$$##$$$$</w:t>
        <w:br/>
        <w:t>%%%%&amp;&amp;%%&amp;$#$$$$$+=$$$$$$&amp;%%#&amp;%%%%&amp;&amp;+:======*%##&amp;^;^:#$$$$$$$$$$$$$$$$$$$$$$#$$$$</w:t>
        <w:br/>
        <w:t>++++**%&amp;%#$$$$#&amp;**#$$$$$&amp;%%*&amp;%%%%&amp;+=======++*&amp;#$&amp;%%$$$$$$$$$$$$$$$$$@$$$$$$$$$$$</w:t>
        <w:br/>
        <w:t>^;;;;;^:&amp;#$$##########$$&amp;%**%&amp;%=*+=+======+**&amp;###$$$$$$$$$$$$$$$$$$$$@$$$$$$$$$$</w:t>
        <w:br/>
        <w:t>^;;;;;:%$$$$$@@$$$$$$$$$#%**+*&amp;%*===++=:==++*&amp;####$$#$$$$$$$$$$$$$$$$@@@@$$$$$$$</w:t>
        <w:br/>
        <w:t>&amp;%*++*#$$$$$$@@@$$$$$$$$#%**++*%++++=======++%#######$$$$$$$$$$$$$$$$@@@@@@@$$$$</w:t>
        <w:br/>
        <w:t>@@@@@@@@@@@@$$@@@$$$$$$$#&amp;&amp;%*+*++*+++======++%#######$$$$$$$$$$$$$$$$$@@@@@@@@@$</w:t>
        <w:br/>
        <w:t>$$$$@@@@@@@@@@@@@@$$$$$$#%%%%%***++++++===++*&amp;#$####$$$$$$$$$$$$$$$$$$$@@@@@@@@@</w:t>
        <w:br/>
        <w:t>$$@@@@@@@@@@@@@@@@@$$$$$&amp;%%**+**+*++**++++*%&amp;&amp;#$$##$$$$$$$$$$$$$$$$$$$$@@@@@@@@@</w:t>
        <w:br/>
        <w:t>@@@@@@@@@@@@@@@@@@@@$$$$&amp;***++******%%%****%%%&amp;$##$$$$$$$$$$$$$$$$$$$$$$@@@@@@@@</w:t>
        <w:br/>
        <w:t>@@@@@@@@@@@@@@@@$@@@@$$$&amp;%************%%%%%%%%&amp;$$$$$$$$$$$$$$$$$$$$$$$$$$#####$$</w:t>
        <w:br/>
        <w:t>@@@@@@@@@@@@@@@$$$@@@$$#%%***+*+:=+++++****%%%%#$$$$$$$$$$$$$$$$$$$$$$$$$$$$$$##</w:t>
        <w:br/>
        <w:t>@@@@@@@@@@@@@@$$$$$$$$$&amp;******+=:=++++++++++**%#$$$$$$$$$$$$$$$$$$$$$$$$@@@@@$##</w:t>
      </w:r>
    </w:p>
    <w:p>
      <w:r>
        <w:br w:type="page"/>
      </w:r>
    </w:p>
    <w:p>
      <w:pPr>
        <w:pStyle w:val="Heading1"/>
      </w:pPr>
      <w:r>
        <w:t>---&gt;hAhA.jpeg CharacterCount: 10500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9"/>
        </w:rPr>
        <w:br/>
        <w:t>+++++++++++++*+==+*+=+*++==++%%&amp;&amp;#########&amp;&amp;&amp;&amp;#&amp;###&amp;&amp;&amp;&amp;&amp;&amp;&amp;#&amp;###&amp;%%%%%&amp;&amp;&amp;########&amp;&amp;%%%%%%%%******++*****+++++========::====+++++*%&amp;&amp;###################</w:t>
        <w:br/>
        <w:t>::::::::::::=+=::=+=:=+=::::=**%&amp;&amp;&amp;&amp;&amp;&amp;&amp;&amp;&amp;&amp;&amp;&amp;&amp;#########&amp;&amp;&amp;&amp;%&amp;&amp;&amp;&amp;#&amp;&amp;%*+==+*%&amp;&amp;&amp;&amp;##&amp;%**%%**+++=====++++++=====:::::::::^^^^:::=======+*%&amp;##&amp;#############</w:t>
        <w:br/>
        <w:t>::::::::::::=+=::=+=:=+=::::=**%&amp;&amp;&amp;&amp;&amp;&amp;#########&amp;&amp;&amp;&amp;&amp;&amp;&amp;&amp;&amp;&amp;&amp;&amp;&amp;&amp;&amp;&amp;&amp;&amp;&amp;#&amp;&amp;&amp;*=:==*%&amp;##&amp;%%%**++==++===++++========:::::::::::::::::::====+++*%&amp;&amp;#############</w:t>
        <w:br/>
        <w:t>::::::::::::=+=::++=:=+=::::=**%&amp;&amp;&amp;##$$$####$#&amp;&amp;&amp;&amp;&amp;&amp;&amp;#######&amp;##&amp;&amp;&amp;#&amp;&amp;&amp;#&amp;&amp;*+=+*&amp;&amp;%%*****+==++===++++++========::::::::::::::==:::===+++++*%%&amp;&amp;#########</w:t>
        <w:br/>
        <w:t>::::::::::::=+=::++=:=+=::::=**%&amp;#######$###$$#$############&amp;&amp;&amp;&amp;&amp;&amp;&amp;%&amp;&amp;&amp;&amp;###%++*****+++++++=======++*++++===:::::::::::::::==========+++==:==+*%&amp;######</w:t>
        <w:br/>
        <w:t>===:::::::::=+=::++=:=+=::::=**%&amp;########$$##$$$$$####&amp;&amp;&amp;&amp;#&amp;&amp;%%%%%%%%&amp;&amp;######&amp;++*++++==+++++++====+++++++==::::::::::::::::====++++=====:^:::==+*%&amp;&amp;&amp;&amp;</w:t>
        <w:br/>
        <w:t>==::::::::::=+=::++=:=+=::::=*%&amp;###$$$####$###&amp;&amp;&amp;&amp;&amp;&amp;&amp;%%%%%***+++***%%&amp;&amp;&amp;####$$#%**+++*+++++*+++++========+===:::::::::::::::::::=====+++=:::::=++*%&amp;&amp;&amp;</w:t>
        <w:br/>
        <w:t>===:::::::::=+=::++=:=+=::::=*&amp;$$$$$#&amp;%%%%%*********+========++++++*%%&amp;&amp;######$$#%******+++++*+***+++==:=++==::::===:::::::::::::::::==++===::==++*%%&amp;</w:t>
        <w:br/>
        <w:t>::::::::::===+=:=++=:=+=::::=%#$$@$&amp;%*%***++++==============++++++***%%&amp;#$$$$$$$$#********+=+**++**++===+*+=::::====::::::::::^^^^^::::==+++=:====+**%</w:t>
        <w:br/>
        <w:t>=============+=:=++::=+=::::=#$$$#%%%*****++++=============+++++++***%%&amp;&amp;##$$$$$$$&amp;*++++***++++*++*+++++*+=::::======::::::::^^^^^^^^^::===++==::=++*%</w:t>
        <w:br/>
        <w:t>=============+=:=++::=+=::::+$@$#&amp;%*%%%%**+++++=========++++++++*****%&amp;&amp;&amp;#$$$@@$$$$%*++===++++++***++++**+==::===::==:::===:::::::::::::====+++=::==+*</w:t>
        <w:br/>
        <w:t>=============+=:=++::=+=::::%@$$#&amp;%%%%%%%%*+++++++=========+++++******%%&amp;##$$@$$$$$&amp;*+*+++===+++++**++***+==:===::::::==++====:::::::::====+++++==:==+</w:t>
        <w:br/>
        <w:t>=============+=:=++=:=+==:::&amp;$$$#&amp;%%%%%%%**++++============+=+++*******%&amp;#$$@$$$$$$#*+++++++==++++++++****+++*+=::::::=========:::^::::===+++++*+=:==+</w:t>
        <w:br/>
        <w:t>=============+=:=++::=+==:::*$@$#&amp;%%%*%**++===+=======::=======++*******%&amp;#$@$$$#$$#*++++++++++++++****%%*+**%*+=====:=========:^^^::^:=+++++****+=+++</w:t>
        <w:br/>
        <w:t>=============+=:=++::=+====:*$$#&amp;%%%%********+::===+*%%%*****%%%%*********&amp;#$$$$#&amp;##*==++*+++++====++**%%%**%%**+==::::==:======:::::^:+++++*****%*+++</w:t>
        <w:br/>
        <w:t>=============+=:=++::++====:*$$#&amp;%%&amp;&amp;&amp;#####&amp;%*+:=++**%&amp;#####&amp;&amp;&amp;&amp;&amp;&amp;&amp;%%*****%#$$$#&amp;%#$&amp;++==+====::::=====++*%%%***+====::==:============++++++********++</w:t>
        <w:br/>
        <w:t>=============+=:=*+::++===::+&amp;##&amp;%&amp;####&amp;&amp;&amp;%%%%%**++*%%%%%%%%**%**%%%%*****%&amp;&amp;#&amp;%%%#$#*+==:::::::::===::==+**%*+*+====::==:=========++++++++***********</w:t>
        <w:br/>
        <w:t>=============+=:=*+::++=====+%&amp;$&amp;%&amp;&amp;&amp;&amp;&amp;&amp;&amp;##$####&amp;+=*%&amp;&amp;&amp;#&amp;%&amp;$##$#&amp;%*******%&amp;&amp;&amp;&amp;%%%#$#&amp;*=:::==::::::=======+*****+====:::::=========++++++++*****%*****</w:t>
        <w:br/>
        <w:t>=============+=:=*+=:++=====+&amp;#$&amp;%%&amp;&amp;###%&amp;&amp;&amp;&amp;&amp;&amp;&amp;%===****%%%%%%%%**++++**%%%##&amp;%%*&amp;$$#**::====::::::=====:=++***++++==::^^:::=::====++++********%%%%%%%</w:t>
        <w:br/>
        <w:t>=============+=:=*+=:++=====*%&amp;##&amp;%%%%%%%%%%%%&amp;&amp;%==+*++=++***+++====+**%%%%#&amp;%%%%#$$#++======::::======:::=+++++++====::^::=::::::=+*****%%%%%%%&amp;&amp;&amp;&amp;&amp;&amp;</w:t>
        <w:br/>
        <w:t>=============+=:=*+::++=====*%%&amp;##%%********%%&amp;&amp;%==***+=============+**%%%%%****%$@$$%+==:===:::==::::::===++++++=====::^:::::::=+*%%*%%%%%%%%%%%%%%%%</w:t>
        <w:br/>
        <w:t>=============+=:=*+::++=====*%%&amp;##%%**++=++*%&amp;&amp;&amp;*==+****++=========+**%%**%%%**&amp;$@$$$#%=::::::::::::::^^::=+++++===::::::::::::=++******%%%&amp;&amp;%%**+++**</w:t>
        <w:br/>
        <w:t>=============+=:=*+=:++=====*%%##$&amp;%%%*****%%&amp;&amp;%*+++*****+*+++++****%%%**%%&amp;##$@@@$$$$#+::===:::::::^^^^:=+++++====::^^^^::::::==+++++***%%%%**+++===+</w:t>
        <w:br/>
        <w:t>=============+=:=*+=:++=====*%&amp;#$$#%%%%%%%%%%%&amp;##&amp;&amp;&amp;&amp;&amp;&amp;%*=++****%%%%%*****%&amp;$@@@@$$$$$&amp;=:::===:::::::^::=+*++++==:::^^;^::==::::===++****%%*++*+++====</w:t>
        <w:br/>
        <w:t>=============+=:=*+=:++=====*%%&amp;###&amp;%&amp;&amp;&amp;%%%%%%&amp;&amp;&amp;#&amp;&amp;&amp;&amp;&amp;%**++***%%****+***%%#$@@@@$$$$&amp;+==:::==:::^^:===+*%*++++===::^^^^^::====:===++++****+==++++====</w:t>
        <w:br/>
        <w:t>=============+=:=*+==+*=====*%%&amp;###&amp;%%%%%%%%%%&amp;##&amp;%*%&amp;&amp;&amp;&amp;%%***++++++++***%&amp;$$@@$$$$$$*==+========::=+**%%*++++=====:::::^:::::::===++++***++==+++++=++</w:t>
        <w:br/>
        <w:t>============++===*+==+*=====*%%&amp;#$##&amp;%%%**%&amp;&amp;&amp;###&amp;%%%&amp;##&amp;&amp;&amp;&amp;&amp;%*+=++++**%%%&amp;$$@$$$$$$$&amp;+=====+++++====++**+++++====:^:=:::::::::^====++***++===++++++==</w:t>
        <w:br/>
        <w:t>============++===*+==+*=====*&amp;&amp;######%%%**%###############&amp;&amp;&amp;##*++++***%%&amp;$#&amp;&amp;#$$$$$%++=+++++++++====++**++=+====:^:======::::^:====+***+=====++++++==</w:t>
        <w:br/>
        <w:t>============++==+*+==*+=====*&amp;&amp;&amp;######&amp;%%%&amp;#&amp;&amp;##&amp;&amp;&amp;&amp;&amp;&amp;&amp;&amp;&amp;##&amp;*%#&amp;*+*++*%&amp;#@$=+&amp;&amp;*****=:::::=++++====+**%%+++==========::===:==::===++**+========+++++==</w:t>
        <w:br/>
        <w:t>============++==+*+==**=+==+%&amp;&amp;&amp;&amp;&amp;&amp;&amp;###&amp;&amp;&amp;&amp;&amp;%%%&amp;&amp;&amp;&amp;&amp;&amp;&amp;&amp;&amp;%%%%**&amp;&amp;%****%#$@$+~^&amp;$$&amp;*++==::::==+++++++*%%%%+++++==+======:===:=::====+**+=========++++===</w:t>
        <w:br/>
        <w:t>============+++=+*+==**=+==+%&amp;&amp;&amp;&amp;&amp;&amp;&amp;##$$##&amp;&amp;%%%%&amp;&amp;%%%%%%%%%%**%&amp;&amp;%**%#@$%:;~;%@$$###&amp;&amp;%*+++==+**%*%%%%&amp;%*++++++++++==========+++++++==::=======++++===</w:t>
        <w:br/>
        <w:t>============++==+*+==**=+=++%&amp;&amp;&amp;&amp;&amp;&amp;&amp;&amp;##$$$#&amp;%%%%%%&amp;&amp;&amp;&amp;&amp;&amp;%%%%*%&amp;##&amp;&amp;&amp;$$#+~;;;*#$$$##############$$#######&amp;&amp;&amp;&amp;&amp;%%%%%%%%%&amp;&amp;&amp;&amp;&amp;&amp;&amp;##&amp;&amp;%*=::::=====++++++==+</w:t>
        <w:br/>
        <w:t>============+++=+*+==**=++++%&amp;&amp;&amp;&amp;&amp;&amp;&amp;####$$$##&amp;&amp;&amp;&amp;&amp;#####&amp;&amp;%%%%&amp;#####$$%^;~;=&amp;##$#$$###############$$$###############################%=========+++++++++</w:t>
        <w:br/>
        <w:t>===========++*+++*++=+++++++%&amp;&amp;&amp;&amp;&amp;########$$$##########&amp;&amp;&amp;#&amp;###$$$$#+^;;=%&amp;&amp;&amp;#%*&amp;##################$$$#####################$$#######&amp;+=====++++++=++++</w:t>
        <w:br/>
        <w:t>========+++++*++++++==+++==+**%&amp;&amp;&amp;#####&amp;*#$$$$$$$$$$#$$###$$$$$$$$&amp;=:=*%%%&amp;&amp;#&amp;++*#$#################$$$$##################$$$########&amp;+====+++++=+++++</w:t>
        <w:br/>
        <w:t>======++++****+=::===++*+++====*%+=*&amp;&amp;&amp;&amp;#$$$$$$$$$$$$$$$$$$$$$$$$&amp;+%&amp;&amp;%%%%&amp;##*+++%###################$$$$$################$$$###$$$$$$&amp;*==+++===+++***</w:t>
        <w:br/>
        <w:t>=====++****%%%**+==:::==+***+++**:^+%&amp;&amp;&amp;##$$$$$$$$$@@@$$$$$$$$$#&amp;%&amp;&amp;&amp;%%%%&amp;##*===+%##################$$$$$$################$$$##$$$$$@@$$&amp;+=====+***%%*</w:t>
        <w:br/>
        <w:t>===++*****++++*%***+++===+*++=:++=+++*%&amp;%#@$$$$@@@@@@@@@$$$$$$$&amp;*%&amp;%%%%%&amp;##*:===+%#################$$$$$$$###############$$$$$$$$$$###$##%+++++****+==</w:t>
        <w:br/>
        <w:t>====%&amp;*:+++===:::==+*****++=+*%%%%&amp;%%&amp;#&amp;&amp;#@$#&amp;$$$@@@@@@@@@@@$#&amp;*+&amp;&amp;&amp;&amp;&amp;&amp;&amp;##%:::===%##############$$$$$$$$$$####$$$$$$###$$$$$$$$$$$$$$$$####&amp;%**+==::::</w:t>
        <w:br/>
        <w:t>====%#&amp;*%%%**+++===++*****+++%###########$$$#&amp;%%&amp;##$@@@@@@$@@@$$&amp;%####&amp;&amp;%+=:===::*##############$$$$$$$$$$####$$$$$$$$#$$$$$$$$$$$$$$$#######&amp;&amp;&amp;&amp;&amp;%===</w:t>
        <w:br/>
        <w:t>+++++*+=+++++%%%%%%%%***%&amp;&amp;&amp;#############$$$$&amp;%&amp;%***&amp;$$$$########%%&amp;&amp;#%++=====:::*######&amp;&amp;%+:;;:*%&amp;&amp;%&amp;####$#$$$#$$$$$$$$$$$$$$$$$$$$$$############&amp;+:=</w:t>
        <w:br/>
        <w:t>++****+++++**%&amp;&amp;&amp;&amp;&amp;&amp;&amp;&amp;&amp;&amp;################$$$$$&amp;%&amp;&amp;*+*%&amp;$$##&amp;#$$$#%*%##&amp;*+=====++++*&amp;##&amp;+^~~~~~~--~~~~~~~^%###$$##$$$$$$#$$$$$$$$#$############$$$###&amp;%%</w:t>
        <w:br/>
        <w:t>=+*%&amp;&amp;%%*%%%&amp;&amp;&amp;&amp;&amp;&amp;&amp;&amp;&amp;&amp;&amp;#$##$$$$#######$$$$$@$&amp;%%##&amp;&amp;###$@@@@@$#&amp;%%#&amp;&amp;&amp;+=======+**%%&amp;&amp;=~--~---------~~-~~;+&amp;#####$$$$$$$$$$$$$$$$$#####$$$$$$$$$###$$$$</w:t>
        <w:br/>
        <w:t>==*%&amp;&amp;&amp;%***%%%&amp;&amp;&amp;&amp;&amp;&amp;##$$$$$$##&amp;&amp;&amp;&amp;##$$$$$$$$$&amp;%%&amp;&amp;#####&amp;&amp;&amp;&amp;&amp;&amp;&amp;%**&amp;&amp;#$&amp;+=======++**%=~~-~~;~--~--~~~-~~~;~~;*#####$$$$$$$$$$$$$$$$$$$$$$$$$$$$$##$$$$$$</w:t>
        <w:br/>
        <w:t>=+*%&amp;&amp;%%%***%%%%%&amp;&amp;#$$$$$$$$$#&amp;**#$$$$$$$$$$$&amp;%%%&amp;&amp;%%%%&amp;&amp;%%%%%&amp;%*%#$&amp;+:::==+==++**%+^~~~~~;;;~~;~~~-~;;;;*&amp;#$##$#$$$$$$$$$$$$$@$$$$$$$$$$$$$$##$$$$$$$</w:t>
        <w:br/>
        <w:t>=+%%&amp;&amp;&amp;&amp;%%%***%%%##$$$$$$$$@$#&amp;**&amp;$$$$$$$$$$$&amp;%%%&amp;&amp;&amp;%**%%&amp;###&amp;&amp;%%&amp;#&amp;+=+==:===++****%&amp;+;;:+:~~~;^;~;^;;;;=#$$$$##$$$$$$$$$$$$$$@$$$$$$$$$$$$####$$$$$$$</w:t>
        <w:br/>
        <w:t>=*%%%&amp;&amp;&amp;&amp;%%%%%%%&amp;#$$$$$$$$$$$#%:^%$$$$$$$$$$$&amp;%%%%&amp;#&amp;%%%%%%%**%&amp;&amp;#&amp;+===++===+++++++*####$$$#+:=:~~^+%+==&amp;$$$$$$$$$$$$$$$$$$$$$$$$$$$$$$$$$$####$$$$$$$</w:t>
        <w:br/>
        <w:t>%%%%%%%&amp;&amp;&amp;&amp;%%%%&amp;#$$$$$$$$$$$$$%^^&amp;$$$$$$$$$$$&amp;%%%*%##&amp;%%%&amp;&amp;&amp;&amp;&amp;&amp;&amp;&amp;&amp;=::===++=+++===*%%##$$#&amp;:;;^^^;:#$$$$$$$$$$$$$$$$$$$$$$$$$$$$$$$$$$$$$$$$$####$$$$##</w:t>
        <w:br/>
        <w:t>&amp;%*%%%%%%%&amp;%%&amp;&amp;&amp;##$##$$$$$$$$#%:=#$$$$$$$$$$$&amp;%%**%&amp;#&amp;%**%%*%%&amp;##+========+=====****&amp;####&amp;^~;;;:%#$$$$$$$$$$$$$$$$$$$$$$$$$$$$$$$$$$$$$$$$$$$$$$$$$$$$</w:t>
        <w:br/>
        <w:t>+**********%%#&amp;%#$$$$$$$$$$$$&amp;***&amp;$$$$$$$$$$$&amp;%%%%**&amp;&amp;%%*%%***%&amp;*:==::===+====++++++%####$$&amp;&amp;**#$$$$$$$$$$$$$$$$$$$$$$$$$$$$$$$$@@$$$$$$$$$$$$$$$$$$$$</w:t>
        <w:br/>
        <w:t>^^^::::====++++*##$$$$$$#&amp;&amp;&amp;%*****%&amp;####$$$$#&amp;%%*%%**&amp;&amp;%%%%%%&amp;&amp;*===:======:=++++++**&amp;###$$#$$$$$$$$$$$$$$$$$$$$$$$$$$$$$$$$$$$$$@@$$$$$$$$$$$$$$$$$$$$</w:t>
        <w:br/>
        <w:t>^^;;;;~~;;;;^:=&amp;###$$$####$#########$####$$$$#%%*****%#&amp;%*=:*&amp;%====+===::=======+***%######$$$$$$$$$$$$$$$$$$$$$$$$$$$$$$$$$$$$$$@@@$$$$$$$$$$$$$$$$$$</w:t>
        <w:br/>
        <w:t>^^;;~~~~~~;;^:*#$$$$$$$$$$$$$$$$$$$$$$$$$$$$$#%%%****+%#&amp;*+:*%=:==++===++======++***%#########$$$$$$$$$$$$$$$$$$$$$$$$$$$$$$$$$$$@@@@$$$$$$$$$$$$$$$$$</w:t>
        <w:br/>
        <w:t>^^;;~;;;;;^^:*##$$$$$$$$@@@@$$$$$$$$$$$$$$$$$#%%%****+=*&amp;&amp;%%%+=======+*+=:::===++++*%#########$$$$##$$$$$$$$$$$$$$$$$$$$$$$$$$$$$@@@@@@@@@$$$$$$$$$$$$</w:t>
        <w:br/>
        <w:t>*=^^;;;;;^:+&amp;$$$$$$$$$$$@@@@@$$$$$$$$$$$$$$#$#%******+++*&amp;#%=+++==+*+=========+====+*&amp;##############$$$$$$$$$$$$$$$$$$$$$$$$$$$$$@@@@@@@@@@$$$$$$$$$$$</w:t>
        <w:br/>
        <w:t>$##&amp;%**++*&amp;#$$$$$$$$$$$@@@@@@@$$$$$$$$$$$$$$$#&amp;&amp;%****+++=*%+=+++++*==:===========+++*&amp;##############$$$$$$$$$$$$$$$$$$$$$$$$$$$$$@@@@@@@@@@@@@$$$$$$$$</w:t>
        <w:br/>
        <w:t>@$@$$$$$$$$$@@@@@@@@@$$$$@@@@@@$$$$$$$$$$$$$#####%*++++++**++++**+++======++==:==+++*%##############$$$$$$$$$$$$$$$$$$$$$$$$$$$$$@$@@@@@@@@@@@@@@@$$$$</w:t>
        <w:br/>
        <w:t>@@@@@$@@@@@@@@@@@@@@@@@$$$@@@@@@$$$$$$$$$$$$$#&amp;&amp;&amp;&amp;&amp;&amp;%*++**+++***+++++=========+===+**%#############$$$$$$$$$$$$$$$$$$$$$$$$$$$$$$$$$@@@@@@@@@@@@@@@@@$</w:t>
        <w:br/>
        <w:t>$$$$$$$@@@@@@@@@@@@@@@@@@$@@@@@@@$$$$$$$$$$$$#&amp;%%%%&amp;&amp;&amp;&amp;%%*+***++*++++++++=====+++++*%%############$$$$$$$$$$$$$$$$$$$$$$$$$$$$$$$$$$@@@@@@@@@@@@@@@@@@</w:t>
        <w:br/>
        <w:t>$$@$$$@@@@@@@@@@@@@@@@@@@@@@@@@@@@$$$$$$$$$$##&amp;%%%%****%%*****++++++++++======+++***%&amp;#$$########$$$$$$$$$$$$$$$$$$$$$$$$$$$$$$$$$$$$@@@@@@@@@@@@@@@@@</w:t>
        <w:br/>
        <w:t>$$$$$$@@@@@@@@@@@@@@@@@@@@@@@@@@@@@@$$$$$$$$##&amp;%%%%*******+=:=+**+++*++++++++=++*%%%&amp;##$$$$#####$$$$$$$$$$$$$$$$$$$$$$$$$$$$$$$$$$$$$@@@@@@@@@@@@@@@@@</w:t>
        <w:br/>
        <w:t>$$@@@@@@@@@@@@@@@@@@@@@@@@@@@@@@@@@@@$$#$$$$##%%%%***+++***%***++++****++++++++*%%&amp;&amp;&amp;&amp;##$$$$$####$$$$$$$$$$$$$$$$$$$$$$$$$$$$$$$$$$$$$@@@@@@@@@@@@@@@@</w:t>
        <w:br/>
        <w:t>@@@@@@@@@@@@@@@@@@@@@@@@@@@@@@@@@@@@@$$$$$$$#&amp;%%*****+++*%*********%*%%****+*****%%%%%&amp;#$$#####$$$$$$$$$$$$$$$$$$$$$$$$$$$$$$$$$$$$$$$@@@@@@@@@@@@@@@@</w:t>
        <w:br/>
        <w:t>@@@@@@@@@@@@@@@@@@@@@@@@@@@@@@@@@@@@@@$$$$$$#&amp;%***********%%***%%***%%%%%%%%%%**%%%%%%%#$$####$$$$$$$$$$$$$$$$$$$$$$$$$$$$$$$$$$$$$$$$$$@$$$$$$$$$@@@@</w:t>
        <w:br/>
        <w:t>@@@@@@@@@@@@@@@@@@@@@@@@@@@@@@$@@@@@@@@$$$$$$&amp;%%%%********+*****%%***%%%%%%%%%%%%%%%%%%#$##$#$$$$$$$$$$$$$$$$$$$$$$$$$$$$$$$$$$$$$$$$$$$@$########$$$$</w:t>
        <w:br/>
        <w:t>@@@@@@@@@@@@@@@@@@@@@@@@@@@@$$$$$@@@@@@@$$$$$&amp;%%%************************%%%%%%%%%%&amp;&amp;&amp;&amp;#$$$$$$$$$$$$$$$$$$$$$$$$$$$$$$$$$$$$$$$$$$$$$$$$$#&amp;&amp;&amp;&amp;&amp;##&amp;#$$$</w:t>
        <w:br/>
        <w:t>@@@@@@@@@@@@@@@@@@@@@@@@@@@@$$$$$$@@@@@@$$$$#&amp;%*******++**+====++++++++++******%%%%%%%%%#$$$$$$$$$$$$$$$$$$$$$$$$$$$$$$$$$$$$$$$$$$$$$@$$$##$$$$$$####</w:t>
        <w:br/>
        <w:t>@@@@@$$$$@@@@@@@@@@@@@@@@@@@$$$$$$$$$@@@$$$$&amp;%%%*****+++**+:^:^:++++====+==++++++*******&amp;#$$$$$$$$$$$$$$$$$$$$$$$$$$$$$$$$$$$$$$$$$$$$@$$@@@@@@@@@$###</w:t>
        <w:br/>
        <w:t>@@@@@$@@@@@@@@@@@@@@@@@@@@@$$$$$$$$$$$$@$$$#%*******++***+==::==+++++++++++++++++*****%%&amp;#$$$$$$$$$$$$$$$$$$$$$$$$$$$$$$$$$$$$$$$$$$$$$$@@@@@@@@@@####</w:t>
        <w:br/>
        <w:t>$@@@@@@@@@@@@@@@@@@@@@@@@@$$$$$$$$$$$$$@$$$#&amp;&amp;%%&amp;%%%&amp;&amp;&amp;%+::^^^=++========+++++====++**%%&amp;#$$$$$$$$$$$$$$$$$$$$$$$$$$$$$$$$$$$$$$$$$$$$$$@@@@@@@@@$####</w:t>
      </w:r>
    </w:p>
    <w:p>
      <w:r>
        <w:br w:type="page"/>
      </w:r>
    </w:p>
    <w:p>
      <w:pPr>
        <w:pStyle w:val="Heading1"/>
      </w:pPr>
      <w:r>
        <w:t>---&gt;hAhA.jpeg CharacterCount: 29250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6"/>
        </w:rPr>
        <w:br/>
        <w:t>**********************%**+++**%**++**%***++++***%&amp;&amp;&amp;&amp;##################&amp;&amp;&amp;&amp;###########&amp;#&amp;&amp;&amp;&amp;&amp;######&amp;&amp;##$$#&amp;&amp;&amp;&amp;&amp;&amp;&amp;&amp;&amp;####################&amp;&amp;&amp;%%%%%%%%%%%%%%%%%***********%%%%********++++++++++++++====++++++++********%%&amp;################$$#################</w:t>
        <w:br/>
        <w:t>::::::::::::::::=:::==+==:::=++==:::=+=::::::::=+**%%&amp;&amp;&amp;&amp;&amp;&amp;&amp;&amp;&amp;&amp;##&amp;&amp;&amp;&amp;&amp;&amp;&amp;%%%&amp;&amp;&amp;&amp;&amp;########&amp;&amp;&amp;&amp;&amp;&amp;&amp;&amp;&amp;&amp;&amp;&amp;&amp;####&amp;%*++++++***%%&amp;&amp;&amp;#&amp;####&amp;&amp;&amp;&amp;&amp;&amp;&amp;%%*************+++++=========++++++++=======:::::::::^^^^^^^^^^^^:::::========++**%&amp;&amp;&amp;&amp;&amp;###########################</w:t>
        <w:br/>
        <w:t>::::::::::::::::::::==+==:::=+++=:::++==:::::::=+***%&amp;&amp;&amp;&amp;&amp;&amp;&amp;&amp;&amp;&amp;&amp;&amp;&amp;#&amp;&amp;&amp;&amp;&amp;&amp;&amp;&amp;################&amp;&amp;&amp;&amp;&amp;%%%&amp;&amp;&amp;&amp;&amp;###&amp;&amp;&amp;&amp;%*======+**%&amp;&amp;#&amp;&amp;&amp;&amp;&amp;###&amp;&amp;%***%%%%%***+++========++++++++++++========::::::::::::::^^^^^^^:::::===========++**%%&amp;&amp;##&amp;&amp;######################</w:t>
        <w:br/>
        <w:t>::::::::::::::::::::==+==:::=+++=:::++==:::::::=+***%&amp;&amp;&amp;&amp;&amp;&amp;&amp;&amp;&amp;&amp;&amp;&amp;&amp;&amp;############&amp;&amp;&amp;&amp;&amp;###&amp;&amp;&amp;&amp;&amp;&amp;&amp;&amp;&amp;&amp;&amp;&amp;&amp;&amp;&amp;&amp;&amp;&amp;&amp;&amp;&amp;&amp;&amp;###&amp;%*+=::====+%%&amp;&amp;&amp;####&amp;%%%%%%****+++===========++++++++===========::::^^^:::::::::::::::::::::::===========++*%%&amp;&amp;&amp;#######################</w:t>
        <w:br/>
        <w:t>::::::::::::::::::::==+==:::=+++=:::++==:::::::=+***%&amp;&amp;&amp;&amp;&amp;&amp;&amp;&amp;&amp;&amp;########$$#####&amp;&amp;&amp;&amp;&amp;&amp;&amp;&amp;&amp;&amp;&amp;&amp;&amp;&amp;&amp;&amp;&amp;&amp;#&amp;&amp;&amp;&amp;&amp;&amp;&amp;&amp;&amp;&amp;&amp;&amp;&amp;##&amp;&amp;&amp;#&amp;%+=:::==+*%&amp;&amp;###&amp;&amp;%%%%%**+++++=++++++=====+++++++==============::::::::::::::===::::::::::::::======+++++**%%&amp;&amp;&amp;&amp;####################</w:t>
        <w:br/>
        <w:t>::::::::::::::::::::==+==:::=+++=:::=+=::::::::=****%&amp;&amp;&amp;&amp;&amp;&amp;###$$$$$######$##&amp;#&amp;&amp;&amp;&amp;&amp;&amp;&amp;&amp;&amp;&amp;###########&amp;&amp;&amp;&amp;##&amp;&amp;&amp;&amp;###&amp;&amp;&amp;&amp;&amp;&amp;&amp;&amp;%*+===++*%&amp;&amp;&amp;&amp;%%%****++++++==+++++=====++++++++==============::::::::::::::::::::::::===::::======+++++*****%%&amp;&amp;&amp;#################</w:t>
        <w:br/>
        <w:t>::::::::::::::::::::==+==:::=+++=:::++===::::::=****%&amp;&amp;&amp;&amp;##$###$$$$######$$##&amp;#&amp;&amp;&amp;&amp;&amp;###&amp;&amp;#################&amp;&amp;&amp;#&amp;&amp;&amp;&amp;&amp;&amp;&amp;######&amp;*+=++**%%%***********++===++=======+++++++++++==========::::::::::::::::::::::::::===::::=::===++++++++++++**%%%&amp;&amp;############</w:t>
        <w:br/>
        <w:t>::::::::::::::::::::==+==:::=+++=:::++===::::::=****%&amp;&amp;#######&amp;&amp;##$$$####$$$$#$$####################&amp;&amp;&amp;##&amp;&amp;&amp;&amp;&amp;&amp;%%%&amp;&amp;&amp;&amp;&amp;######&amp;*+++********+++++++++++++===========+++**+++++++====::::::::::::::::::::::::::================++++===::=====++*%&amp;&amp;##########</w:t>
        <w:br/>
        <w:t>=====::::::::::::::===+==:::=+++=::=++===::::::=****%&amp;&amp;############$$$$####$$$$$$$$$###############&amp;&amp;&amp;&amp;&amp;&amp;%%%%%%%%%&amp;&amp;&amp;&amp;&amp;&amp;&amp;&amp;&amp;####&amp;%*+++**+++++++===+++++++==++=======+++++++++++====::::::::::::::::::::::::=======+++++++++====+===::^^:::====++*%&amp;&amp;&amp;&amp;&amp;&amp;&amp;&amp;&amp;</w:t>
        <w:br/>
        <w:t>=====::::::::::::::===+==:::=++==::=++=::::::::=*%**%&amp;&amp;##############$$$#####$##########&amp;&amp;&amp;&amp;&amp;&amp;&amp;&amp;&amp;&amp;&amp;&amp;&amp;%%%%%%%%%%%%%%&amp;&amp;&amp;########$$$&amp;*++***++++++===+++*++++++++=========+++==+++====::::::::::::::::::::::::::::::=====+++++=========::^^:::::==+++*%%&amp;&amp;&amp;&amp;&amp;&amp;</w:t>
        <w:br/>
        <w:t>====:::::::::::::::===+==:::=++==::=++=::::::::=*%*%&amp;######$$$$$$####$$$######&amp;&amp;&amp;&amp;&amp;&amp;&amp;&amp;&amp;&amp;&amp;&amp;&amp;&amp;&amp;&amp;%%%%%*************%%%&amp;&amp;&amp;&amp;########$$$#&amp;****++++++++++++++++*+++++++======================:::::::::::=::::::::::::::::::::=======+++++==:^^:::::===++**%%&amp;&amp;&amp;&amp;&amp;</w:t>
        <w:br/>
        <w:t>====:::::::::::::::===+==:::=++==::=++=::::::::=**%&amp;######$@@$$#&amp;&amp;&amp;&amp;#####&amp;&amp;&amp;&amp;&amp;&amp;&amp;%%%%%%%%*+++++++++++++++++++++***%%&amp;&amp;&amp;&amp;#######$$#$@$#&amp;%*********++++++++**+++****+++++++=======+++===:::::::::===::::::::::::::::::::::::::===+++++==:::::::===++++*%%&amp;&amp;&amp;&amp;</w:t>
        <w:br/>
        <w:t>=====:::::::::::::::==+==:::=++==::=++=::::::::=**%#$$$$$$@$$#&amp;%%%%%%******************+==============+++++++++**%%%%&amp;&amp;&amp;##########$$$$#%***********+++++++**++*****+++++===::=+++++==:::::::=====::::::::::::::::::::::::::::====++++====:::====+++*%%%%&amp;&amp;</w:t>
        <w:br/>
        <w:t>::::::::::::::::==:===+==:::=++==::=++=::::::::=*%&amp;#$$$@@$$#&amp;%%%%%********+++++++++++++============++++++++++++****%%%&amp;&amp;##$$$$$$$$$$$$$&amp;%******%%****++==+++*++++****++++==::=+**+====::==:=======::::::::::::::::::::::::::::=:==+++++===::=====+++***%%&amp;</w:t>
        <w:br/>
        <w:t>::::::::::::::::==:===+==:::+++=:::=++==:::::::=*&amp;#$$$@@@$&amp;%%%*******++++++++======================++++++++++++****%%%%&amp;&amp;##$$$$$$$$$$$$$#%*+++********++++++***++++***+++====++*+==::::::::=======:::::::::::::::^^^^^^^^^^:::::::==+++++===:======++***%%</w:t>
        <w:br/>
        <w:t>==================:===+==:::+++=:::=++===::::::=%#$$$$$$#&amp;%**%*******+++++++====:=================++++++++++++*****%%%%&amp;&amp;###$$$$$$$$$#$$$&amp;*++++++*******+++++***+++****+++=++***+:::^^:::::========::::::::::::::^^^^^^^^^^^^^^::::=====+++===:=====++***%</w:t>
        <w:br/>
        <w:t>======================+==:::+++=:::=++===::::::=%$@@$###&amp;%%**%%%%%****+++++++==================+++++++++++++*******%%%%&amp;&amp;####$$$@@@$$$$$$#%*+++==+++++****+++++*****+++++++++**++:::::::===::=======::::::::::^^::::::::::::::::::::====+++++==::::==+++**</w:t>
        <w:br/>
        <w:t>=====================++==:::+++=:::=++=:=::::::=&amp;@@@$$##&amp;%**%%%%%%%**+++++++++===============++++++++++++++********%%&amp;&amp;&amp;&amp;###$$$$$@@$$$$$@$#%**+++=====+++***+++*****+++++++***++====:::====:::::===::^::=====:::::::::::::::::::::=======+++++==:::===+++*</w:t>
        <w:br/>
        <w:t>=====================++==::=+++=:::=++=:=::::::*#@@@$$#&amp;&amp;%%%%%%%%******+++++++++++*+++=========++++++++++++********%%%%&amp;&amp;&amp;##$$$$@@@$$$$$$$#%*++*+++======+++++++++*****++++****+===:::======:::::=::::==++++=====::::::::::::::::========++++++========+++</w:t>
        <w:br/>
        <w:t>=====================++==::=+++=:::=*+=:=:::::=%$@@$$##&amp;%%%%%%%%%%%%%%**++++++====================+====+++++*********%%%&amp;&amp;##$$$$$$$$$$$$$$$&amp;**++**+++++=====+++++++****++++****++=====++===:::::::::===++++=======:::::::::::::::======++++++++++=:::====+</w:t>
        <w:br/>
        <w:t>=====================++==::=++*==::=*+=:=:::::+&amp;$$$$$##&amp;%%%%%%%%%%%%****++++++=+++===+++========++++===+++++*********%%%&amp;&amp;##$@$$$$$$$$$$$$$#**++++**+++++=====+++++++*+++++*****++++++**+==:::::::::===============:::::::::::::=======+++++++***+=:::==++</w:t>
        <w:br/>
        <w:t>=====================++==::=+++=:::=*+=:=:::::=&amp;$$$@$$#&amp;%%%%%%%%%%%%****+==+++=======================++++++***********%%%&amp;##$$@@@$$$###$$$$#***+++++++++++++++++++++++*******%***+++****+==:::==:::=================:::^^^^::::::==+++++++++++****=::==+++</w:t>
        <w:br/>
        <w:t>=====================+++=::=+++=:::=*+=:=::=::=*#@@$$##&amp;%%%%%**%%****++++===++===+==:====:::::============++******++*****%&amp;##$$@$$$$$##$$$$#*+++++++++++++++++++++++********%%%%*++**%%**+=:::====:::===============::^^^^^::^^^:=++++++++*********===++++</w:t>
        <w:br/>
        <w:t>=====================+++=::=+++=:::=*+=:=:==:::+#@@$##&amp;%%%%%%*******++===========+====+++=====:=====++++++++++************%%&amp;$$@@$$$$$###$##*++++++++++++++++++++++++++****%%&amp;%%****%%%***+======:::::===::=========:::^^::::^^^:=++++++++*******%%*++++++</w:t>
        <w:br/>
        <w:t>=====================+++=::=+++=:::=*+===:==::=*#$@$#&amp;&amp;%%%%%%*******%%&amp;&amp;&amp;&amp;%*+=::=++==+*%&amp;&amp;&amp;&amp;&amp;&amp;%%%%%%%%&amp;&amp;%%%%%%%************%&amp;#$$$$$$$#&amp;&amp;&amp;#$$%+====+++*+++++++=========++++**%%%%%%%*%%****++====:::::::==:::=========:::::::::::=++++++++********%%***++++</w:t>
        <w:br/>
        <w:t>=====================+++=::=+++=:::=*+===:==::=%#$$$#&amp;&amp;%%%%%%%&amp;&amp;&amp;#######&amp;&amp;%%*+=::+++++**%&amp;&amp;&amp;#$$$$#####&amp;&amp;&amp;&amp;&amp;&amp;&amp;&amp;&amp;&amp;%%%********%&amp;##$$$$##&amp;&amp;%%#$$&amp;*+++==++++======:::::::=======++***%%%%%******+====:::=:::==:::====================+++++++++**************+++</w:t>
        <w:br/>
        <w:t>=====================++==:::+*+=:::=**=:===::::*&amp;$$$#&amp;%%%%&amp;####$$$$$###&amp;%%*****==++=++***%%%%&amp;&amp;&amp;&amp;%%********%%%%%%%%********%%&amp;###$##&amp;%%%%#$$#*++========:==:::::::::====::====++**%%%%+++*++=======:::===:::==============++++++++++++++******************</w:t>
        <w:br/>
        <w:t>=====================++==::=+*+=:::=**=:===::::+%&amp;#$$#%%%&amp;#$####&amp;&amp;&amp;&amp;&amp;&amp;%%%%%%%&amp;%***+++*%%%&amp;&amp;%%%%%%%%*********%%%%%%%%********%&amp;&amp;&amp;##&amp;&amp;%*%%%&amp;#$#&amp;*+=====::::::::::==:::=====::=====+***%*+++*++=======::====:::==============++++++++++++++******************</w:t>
        <w:br/>
        <w:t>=====================++==::=+*+=:::=**=:=======*%%%#$#%%%&amp;&amp;#&amp;&amp;&amp;%%%%%%&amp;&amp;&amp;##&amp;###&amp;&amp;%*+++*%&amp;&amp;#&amp;&amp;&amp;&amp;#####$$$$$##&amp;&amp;%%%*************%&amp;&amp;&amp;&amp;&amp;&amp;%%%%%%#$$$$&amp;%*=::::::::===:==:::::===========++****++**++=======::=::::::==============++++++++++++++********%%********</w:t>
        <w:br/>
        <w:t>=====================++==::=+*+=:::=*+=========+%&amp;&amp;###&amp;%%&amp;&amp;&amp;&amp;&amp;&amp;&amp;&amp;&amp;#####$$$######&amp;%+==+*%&amp;&amp;&amp;&amp;&amp;##&amp;%%%&amp;##&amp;#####&amp;%%**++********%&amp;#&amp;&amp;##&amp;%***%&amp;$$$$&amp;%%+=:::::=====::::::::::::::=======++***++**+++=======:::::::::=============+++++++++++***********%%*******%</w:t>
        <w:br/>
        <w:t>=====================++==::=+*+=:::=*+=======:=+%&amp;##$#&amp;%%%&amp;&amp;&amp;&amp;#$$$#%%&amp;&amp;&amp;&amp;&amp;##&amp;&amp;&amp;#&amp;*=::=+*%***%%%%%%%%%%%%%%%***+++++++***%%%%&amp;####&amp;%%%**%&amp;$$$$&amp;*%+:::=======:::::::::::====::=:===+++*****++++++====::::^^::::::==:::======++++++++***********%%%%%**%%%%%%</w:t>
        <w:br/>
        <w:t>=====================++==::=+*+==::=*+=========*%&amp;&amp;####&amp;%%%%&amp;&amp;&amp;&amp;&amp;&amp;&amp;%%%%%%%&amp;&amp;&amp;%%%%*===++**++**%%&amp;&amp;&amp;&amp;&amp;&amp;&amp;%%%**+++====+++***%%%%&amp;#$#&amp;%*%%%%&amp;#$$$$%*++==========:::::::::========::::=++++***+++++++=====:::^^^::::::::::=:::==++++++*********%****%%&amp;%%%%%%%%%</w:t>
        <w:br/>
        <w:t>=====================++==::=+*+==::=*+=========*%%&amp;&amp;#$#&amp;%%%%%%%%&amp;&amp;&amp;%%&amp;&amp;&amp;&amp;%%%%&amp;&amp;%%*+=++**+++==+++++*+++++++=======++****%%%%%%##&amp;%%%%**%&amp;$$$$#%+++==========::::::===========::::=++++++++++++========::^^::::=:::::::::::=++*++******%%%%%%%%%%&amp;&amp;&amp;&amp;&amp;&amp;&amp;&amp;&amp;&amp;&amp;</w:t>
        <w:br/>
        <w:t>=====================++==::=+*+=:::=*+=========*%%&amp;&amp;&amp;###%%%%*%%*%%%%*******%%&amp;&amp;&amp;%*+=+***+++======+++++===========++***%%%%%%%&amp;%%*****%%#$$$$$&amp;*++====:=====::::::===:::::::::=====++++++++++=========::^^^:::::::=::^^:==+*******%%%%%%%%%%%%%%%%%%%%%&amp;&amp;&amp;&amp;</w:t>
        <w:br/>
        <w:t>=====================++==::=+*+=:::=*+=========*%%%&amp;&amp;#$#&amp;%%%***+++++*****%%%%&amp;&amp;&amp;%*+=+*****++=:==========::=======++***%%%%%%%%%******%&amp;$$@$$$#&amp;*====:::=::::::::::==::::::::::=====+++++++++=========::^^::::::==::^:=+++**%%%%%%%%%%%%%%%%%%%%%%%*****%%%</w:t>
        <w:br/>
        <w:t>=====================++==::=+**=:::=*+=========*%%%&amp;&amp;##$#%%%%**+++++++++**%%&amp;&amp;&amp;%*+=:=+*******++=================++**%%%%%**%%%%%****%&amp;$$@$$$$$#&amp;*:::::::::::::::::::::::::^^::::===++++++++=====:::::::::::::::==:::=++***********%%%%%%&amp;&amp;&amp;%%%%****+++***%</w:t>
        <w:br/>
        <w:t>=====================++===:=+**=::==*+=========*%%%&amp;&amp;##$#&amp;%%%***+++==+++*%%&amp;&amp;&amp;%%*+====++*********+==+========+++***%%%%*****%%&amp;%%*%&amp;$@@@@$$$$$$#&amp;+::::===::::::::::::=:::^^^^^:::==+++++++=====:::::::^^^::::::::::=+++++++++++++****%%%&amp;&amp;%%%***++++==++++</w:t>
        <w:br/>
        <w:t>=====================++==::=+**=::==*+=========*%%%&amp;&amp;##$#&amp;%%%%%%********%%%&amp;&amp;&amp;&amp;%%*++++********++**++++++++******%%%%%%****%%%&amp;####$@@@@@$$$$$$$$#*=::::===::::::::^::=:^^^^^^^::=++++++++======:::^^^^^^^:::==:::::====++++++++****%%%%%%%****+++++======+</w:t>
        <w:br/>
        <w:t>=====================++==::=+**==:==*+=========*%%%&amp;&amp;#$$$#%%%%%%%%%%%%%%%%%%%&amp;#&amp;&amp;&amp;%%%%&amp;&amp;&amp;&amp;&amp;%**++++****++*****%%%%%%********%%&amp;#$@@@@@@@$$$$$$@$$&amp;+:::::=====:::::::::::^^^::::==+++++++++===:::::^^^^;^^^:::===::::::=====++++*****%%%%%%****++++=========</w:t>
        <w:br/>
        <w:t>=====================+++=::=+**==:==*++========*%%&amp;&amp;&amp;#$$$#%%%%%%%%%%%%%%%%%*%&amp;#####&amp;&amp;&amp;&amp;&amp;&amp;&amp;&amp;&amp;&amp;*+===+********%%%%%%%********%%%&amp;#$@@@@@@@@$$$$$$$#%=:=:::::===::::::::::::^^:::=+**++++++++====::::^^^^;^^::::====:::::======+++******%%%%*++++*+++++=======</w:t>
        <w:br/>
        <w:t>=====================+++=::=+**==:==*++========*%%%&amp;&amp;###$#&amp;%%%&amp;&amp;&amp;&amp;%%%%%%%%%*%%&amp;&amp;&amp;##&amp;&amp;&amp;&amp;&amp;&amp;&amp;%%%*++++++*****%%%%%************%%%#$$@@@@@@$$$$$$$$&amp;*+===::::::===:::::^^^:::::::=+*%**+++++++=====::::^^^^^^^:::==+====::======+++++*********+==++*+++++======</w:t>
        <w:br/>
        <w:t>=====================+++=:==+**==:=+*++========*%%%%&amp;#####&amp;%%%&amp;&amp;&amp;&amp;%%%%%%%%%%%&amp;&amp;&amp;##&amp;%%%%%&amp;&amp;##&amp;%%*****+*****%%**++++++++***%%%%#$$@@@@$$$$$$$$@#%++====::::========::^::==++++*%%%*+++++++=======:::^^:::::^:::===:==::======++++++******+++===++++++=====++</w:t>
        <w:br/>
        <w:t>=====================+++=:==+**+=:=+*++=======+*%%%%&amp;######&amp;%%%%%%%%%%%%%%%%&amp;&amp;####&amp;%%**%&amp;&amp;&amp;#&amp;&amp;&amp;%%%%***++++++++++++++++***%%%&amp;$$$@@@@$$$$$$$$$&amp;*+===++=:===========::::=+****%%**++++++++=======::::::::::^::::::::::::=====++++++*****+++===+++++++++==+++</w:t>
        <w:br/>
        <w:t>=====================+++====+**+===+*++=======+*%%%&amp;&amp;##$###&amp;%%%%%%%**%%%%%&amp;&amp;&amp;####&amp;&amp;%***%%&amp;&amp;##&amp;&amp;&amp;&amp;&amp;&amp;%%%*+++++++++++++***%%*%&amp;&amp;#$$@@$$$@@$$$$$$$%+=:=================::==+++*****+++++++++======::::::::::::::::::::::^:=====+++++*****++=====++++++++++===+</w:t>
        <w:br/>
        <w:t>=====================+++====+**+===+*++=======+*%%%&amp;&amp;##$$###&amp;&amp;%%%%****%%%&amp;###&amp;#####&amp;&amp;%%&amp;&amp;&amp;&amp;##&amp;&amp;&amp;%&amp;&amp;&amp;&amp;&amp;&amp;%*++==++++++****%%%%&amp;#$$$@@@$$$$##$$$$#&amp;*+======+++++++++++======++++**+++++++++=======:^^::==::::::::::^:::^^:======+++******++=====+++++++++++===</w:t>
        <w:br/>
        <w:t>=====================+++====+**+===+*++=======+%%%%&amp;#########&amp;%%%%%***%&amp;&amp;####&amp;#######&amp;&amp;#######&amp;&amp;&amp;&amp;%%&amp;###&amp;*+=++++++*****%%%&amp;#$@##&amp;$$$$$$$$$$$#%*+++++=+++++++++++++=======+++**++++++++=======:^^::::=::===::::::::^^:=======++*****++========+++++++++====</w:t>
        <w:br/>
        <w:t>=====================+++===++**+===+*++=======+*&amp;&amp;&amp;&amp;&amp;########&amp;&amp;%%%%**%%###&amp;&amp;&amp;##$$$$$$######&amp;&amp;##$$$#&amp;&amp;&amp;###&amp;*+++++++***%%%&amp;&amp;#$@#****%&amp;###$$$#&amp;*========++++++++========:=++******+++========+===::====:=:====::::==:^:=======++****+++=========++++++++++===</w:t>
        <w:br/>
        <w:t>=====================+++===++*+====+*++=======+*&amp;&amp;&amp;&amp;&amp;##########&amp;%%%%%%&amp;&amp;#&amp;&amp;&amp;&amp;###&amp;&amp;&amp;&amp;&amp;&amp;&amp;%%%%%%&amp;&amp;###&amp;%*%&amp;##&amp;%*++++++***%&amp;&amp;#$@$$*:+&amp;&amp;%**%%%%%**+=:::::::::=+++++=========+***%%%*+++++================:::======::==:::======++*****+=============+++++++++===</w:t>
        <w:br/>
        <w:t>=====================+++===++*++===+*++=+====++%&amp;&amp;&amp;&amp;&amp;&amp;&amp;&amp;&amp;#######&amp;&amp;%%%&amp;&amp;&amp;&amp;&amp;%%&amp;&amp;&amp;&amp;&amp;&amp;&amp;&amp;&amp;&amp;&amp;&amp;&amp;&amp;&amp;&amp;&amp;&amp;#&amp;&amp;&amp;%****%&amp;&amp;&amp;*+***+***%&amp;##$@@$*;;:&amp;$$#&amp;%+=======:::^::::::+++++++++++=++**%%%%**++++++======+=========::======:===:::=====++*****+==============+++++++++===</w:t>
        <w:br/>
        <w:t>====================++++===++*++===+%++=++===++%&amp;&amp;&amp;&amp;&amp;&amp;&amp;&amp;&amp;&amp;&amp;&amp;&amp;#####&amp;&amp;&amp;&amp;#&amp;&amp;%%%%%%&amp;&amp;&amp;&amp;&amp;&amp;&amp;&amp;&amp;&amp;&amp;&amp;&amp;%%%%%%%%***%&amp;&amp;&amp;%******%%&amp;#$$@@#+^;~;+#$$$$#&amp;%*+++===:::::::===+++++++++++**%%%%%%*+++++++====++==========::=======:::=======+****++===============+++++++=====</w:t>
        <w:br/>
        <w:t>====================++++===++*++===+%++=++===++%&amp;&amp;&amp;&amp;&amp;&amp;&amp;&amp;&amp;&amp;&amp;&amp;###$$$#&amp;&amp;##&amp;&amp;%%%%%%&amp;&amp;&amp;&amp;%%%%%%%%%%%%%%%%****%&amp;&amp;#&amp;%****%&amp;#$@@@$%=^;~~;:&amp;@$$##$$###&amp;&amp;%**++==========++******%%%%%&amp;&amp;%*++++++++==++++++++========:===:::::=+++++++**++====::===========++++++======</w:t>
        <w:br/>
        <w:t>====================++++===++*++===+%*+=++===+*%&amp;&amp;&amp;&amp;&amp;&amp;&amp;&amp;&amp;&amp;&amp;&amp;&amp;###$$$$###&amp;&amp;%%%%%%%&amp;&amp;&amp;&amp;&amp;&amp;&amp;&amp;&amp;&amp;&amp;%%%%%%%%***%%&amp;##&amp;&amp;%%%%%#$$@$#=;;;;;~;+#@$$$$########$###&amp;&amp;&amp;%%*%%%&amp;&amp;###&amp;&amp;&amp;&amp;&amp;&amp;&amp;&amp;&amp;&amp;&amp;%%**+++=+++++++++++=========++++++***%%%*****++==:::::::=========+++++++======</w:t>
        <w:br/>
        <w:t>====================++++===++*++===+%*+=++==++*%&amp;&amp;&amp;&amp;&amp;&amp;&amp;&amp;&amp;&amp;&amp;&amp;&amp;&amp;###$$$$###&amp;&amp;%&amp;&amp;%%%%%%%%&amp;&amp;&amp;&amp;&amp;&amp;%%%%%%%%***%&amp;&amp;##&amp;&amp;&amp;&amp;&amp;&amp;#$$$$&amp;=~~;^^~;+#$$@$$$######################$$$$$$#####&amp;#####&amp;&amp;&amp;&amp;&amp;&amp;&amp;&amp;%%%%%***%%%%%%&amp;&amp;&amp;&amp;&amp;&amp;&amp;&amp;&amp;&amp;&amp;&amp;&amp;###&amp;&amp;&amp;%%*+=:::::::=========+++++++++===++</w:t>
        <w:br/>
        <w:t>====================++++===++**+===+%*+=++++++*%&amp;&amp;&amp;&amp;&amp;&amp;&amp;&amp;&amp;&amp;&amp;&amp;&amp;&amp;####$$$$$##&amp;&amp;%%%%%%&amp;&amp;&amp;&amp;#######&amp;&amp;&amp;&amp;%%%%%%&amp;######&amp;&amp;#$@@$&amp;+:;~~;;^=&amp;##$$$$$$$#########################$$$$####################################################&amp;*=::::===========++++++++++==+++</w:t>
        <w:br/>
        <w:t>===================+++++===+***+===+*+++++++++*%&amp;&amp;&amp;&amp;&amp;&amp;&amp;&amp;&amp;&amp;&amp;######$$$$$$$###&amp;&amp;&amp;&amp;&amp;&amp;&amp;&amp;&amp;########&amp;&amp;%%%%%%&amp;&amp;#########$$$#*=;~~~;^:*#########$$$#############$$##########$$$$$$$########$#########################################%+===:==========+++++++++++++++</w:t>
        <w:br/>
        <w:t>===================+++*++=++***++=++*+++++++++*%%&amp;&amp;&amp;&amp;&amp;&amp;&amp;&amp;#############$$$$$################&amp;&amp;&amp;&amp;&amp;&amp;&amp;&amp;&amp;&amp;#####$$$$$$#%=^;~~~^=*&amp;&amp;&amp;&amp;###&amp;**&amp;#$#############################$$$$$####################################$$#######$####&amp;*=:========++++++++++===++++=</w:t>
        <w:br/>
        <w:t>==================++++*++++++**++========+++++*%&amp;&amp;&amp;&amp;&amp;&amp;&amp;&amp;&amp;##########%*&amp;$$$$$$$$$$$####################$$$$$$$$$$$&amp;=^;;^:+%&amp;&amp;&amp;&amp;&amp;&amp;&amp;##%++*&amp;#$$###########################$$$$$$$$###############################$$$$#############&amp;%+======+++=+++++++==+++++++</w:t>
        <w:br/>
        <w:t>=============+++++++++**+++++++++============++*%%%%&amp;&amp;&amp;&amp;##########%+%#$$$$$$$$$$$$$$$$###########$$$$$$$$$$@$$$%=^^:+*%%%%%&amp;&amp;&amp;&amp;&amp;#&amp;*+++*&amp;#$#############################$$$$$$###############################$$$$###############%=======++=++++++===+++++++</w:t>
        <w:br/>
        <w:t>============++++++++***++========++++++++++======++*%&amp;&amp;&amp;%%&amp;&amp;####&amp;&amp;%%#$$$$$$$$$$$$$$$$$$$$$$$$$$$$$$$$$$$$$$$$#*=:+*%%%%%%%%%&amp;&amp;###%++++*%################################$$$$$$$$############################$$$$#############$#&amp;*+=====++++++=====++++****</w:t>
        <w:br/>
        <w:t>==========+++**+*******+==::=:::====++****+++===:==+*%*=^;=*&amp;&amp;&amp;&amp;&amp;&amp;###$$$$$$$$$$$$$$$$$@$$$$$$$$$$$$$$$$$$$$##%*%&amp;##&amp;%%%%%%%&amp;&amp;###%+=++++%&amp;################################$$$$$$$############################$$$$#####$$$$$$$$$$$#&amp;*===++++======++++******</w:t>
        <w:br/>
        <w:t>==========++*******%%%***++====:::::===+******+++++***+:;;:*%&amp;&amp;&amp;&amp;&amp;###$$$$$$$$$$$$$$$$$$@$$$$$$$$$$$$$$$$$$#&amp;%*&amp;#&amp;&amp;&amp;%%%%%%%&amp;&amp;###%+===+++%&amp;##############################$$$$$$$$$####$######################$$$$$####$$$$$$@@@@@@$$#&amp;*===++====+++******%%%</w:t>
        <w:br/>
        <w:t>=======++**********%%%%%%%*+++=====::::==+*******+==+*+:::=*%%%%&amp;&amp;&amp;&amp;&amp;#$$$$@@@$$$$$@@@@@@@@@$$$$$$$$$$$$$$#&amp;%*%#&amp;%%*%%%%%&amp;&amp;####%======++%&amp;#############################$$$$$$$$$$###########################$$$$$$$#$$$$@$$$$$$$$$$$$&amp;+===+==+++***%%%%%**+</w:t>
        <w:br/>
        <w:t>======++*********+++++**%%%%%%**++++=====++***+*+:;^=+=::=+++=*%&amp;&amp;%%&amp;#@@@$$$$$@@@@@@@@@@@@@@@$$$$$$$$$$$$&amp;%**%&amp;%%%%%%%%&amp;&amp;&amp;###%+::====++%&amp;############################$$$$$$$$$$$###########################$$$$$$$$$$$$$$$######$###&amp;*====+++++*%%%**++===</w:t>
        <w:br/>
        <w:t>======+**%%++++++===::=====+++********++++**+++++++*********++*&amp;&amp;&amp;&amp;%&amp;$@@$$###$$@@@@@@@@@@@@@@@@@@@@$$$$##&amp;*+*%%%%%%%%%&amp;&amp;&amp;###&amp;+:::====++%&amp;###########################$$$$$$$$$$$$$###########$$$$$#########$$$$$$$$$##$$$$$$$$$$$$#####&amp;%**+++***+++==:::::</w:t>
        <w:br/>
        <w:t>======+%&amp;&amp;%:^=+++++=====::::::==++********+++==+*%&amp;&amp;&amp;%&amp;&amp;&amp;&amp;&amp;&amp;%%&amp;###&amp;&amp;#$@$$$#&amp;&amp;#$$$$$$$@@@@@@@@@@@@@@@$$$#&amp;*+=%##&amp;&amp;&amp;&amp;&amp;&amp;######%+::::======*&amp;####################$$$#$$$$$@@@$$$$$$$#######$$$$$$$$$$#####$$$$$$$$$$$$$$$$$$$$$$$$$$########&amp;&amp;%***++====:^:=::</w:t>
        <w:br/>
        <w:t>======+&amp;##&amp;*+*%%%**+++++========+++********+++==*&amp;&amp;##################$@$$$#&amp;&amp;%%%%&amp;##$$@@@@@@@@@@@@@@@@@@$$#%*%#$$#######&amp;%+=::::====::=*%##################$$###$$$$$$$$$$$$$$$$#######$$$$$$$$$$$$$##$$$$$$$$$$$$$$$$$$$$$$$$$$############&amp;&amp;&amp;&amp;&amp;&amp;&amp;%+=::==</w:t>
        <w:br/>
        <w:t>====+=+%&amp;&amp;&amp;%%%%%%%%%%%*************+*****%%*****&amp;####################$$$$$#&amp;%%%%&amp;&amp;&amp;&amp;&amp;&amp;#$@@@@@@@@$$$$$$$$$$$$&amp;%&amp;&amp;&amp;##&amp;%***++=:=====::::::+%##################&amp;%%&amp;&amp;####$$$$$#######$$##$#$$$$$$$$$$$$$$$##$$$$$$$$$$$$$$$$$$$$$$$$$#################&amp;##&amp;*=:==</w:t>
        <w:br/>
        <w:t>+++=++++*++===+++++++*%%%%%%%%%%%%%*****%%&amp;&amp;&amp;&amp;#######################$$$@@#&amp;%%&amp;&amp;%*****%&amp;$$$$$$$$#######&amp;&amp;&amp;##&amp;%%&amp;%%&amp;##%++++=::=====:::::*%##############&amp;%+:^;~;=*&amp;&amp;&amp;###########$#$##$#$$$$$$$$$$$$$$$##$$$$$$$$$$$$$$$$$$$$$$$$#####$$$$############&amp;*=:==</w:t>
        <w:br/>
        <w:t>=++**+++++======+++++**%&amp;&amp;&amp;&amp;&amp;&amp;&amp;&amp;&amp;&amp;&amp;&amp;%%%&amp;&amp;###########################$$$$$$#&amp;%%&amp;&amp;%*++****&amp;#$$##&amp;&amp;&amp;&amp;&amp;##$$$$##&amp;*+*%&amp;##$#%+*+=======+=====+*%&amp;######&amp;%=::^^;;;~~~---~~^==:^^^=++*&amp;&amp;#$####$$#####$$$$$$$$$##$$$$$$$$$$$$##$$$$$$##$$$$$##################%+====</w:t>
        <w:br/>
        <w:t>++**%%%%***+++++*****%%&amp;&amp;&amp;&amp;&amp;&amp;&amp;&amp;&amp;&amp;&amp;&amp;&amp;&amp;&amp;&amp;&amp;##########################$$$$$$@$$&amp;%%%&amp;#&amp;*++*%%&amp;#$@@$$#####$$@@$&amp;%***%&amp;$$#&amp;%*++=========++++++*%&amp;####&amp;+^~~~~~--~~~~-----~~~~~~~~~~-;=%######$$$###$$$$$$$$$$#$$$$$$$$$$$$$##$$###################$$$$$$####$#####</w:t>
        <w:br/>
        <w:t>=++*%%&amp;&amp;&amp;&amp;%%%***%%%%&amp;&amp;&amp;&amp;&amp;&amp;&amp;&amp;&amp;&amp;&amp;&amp;&amp;&amp;&amp;&amp;&amp;&amp;#######$$$$$$$#$$#########$$$$$$$$@@$&amp;%%%%###&amp;&amp;&amp;######$@@@@@@@@@$$#&amp;&amp;%*%##&amp;&amp;&amp;&amp;%++==========++****%%&amp;&amp;##&amp;=~-~--~~~--------------~~~~-~~~~:*&amp;#####$###$$$$$$$$$$$$$$$$$$$$$$$$$$$$$############$$$$$$$$$$$$####$$$$$$$</w:t>
        <w:br/>
        <w:t>===+*%&amp;&amp;&amp;&amp;&amp;%%%*%%%%%&amp;&amp;&amp;&amp;&amp;&amp;&amp;&amp;&amp;&amp;&amp;&amp;&amp;&amp;&amp;####$$$$####$$##############$$$$$$$$$$$$&amp;%%%%%#########$@@@@@@@@@$$$##&amp;%%%##&amp;%#$#%*============+++***%%&amp;%+=:~~--~~-----~~~--~~~~-----~-~~~~~~^*%&amp;########$$$$$$$$$$$$$$$$$$$$$$$$$$$$$$$$$$$$$$$$$$$$@@$$######$$$$@$$$</w:t>
        <w:br/>
        <w:t>+==+*%&amp;&amp;&amp;&amp;&amp;%%*****%%%&amp;%&amp;&amp;&amp;&amp;&amp;&amp;&amp;&amp;&amp;&amp;&amp;###$$$$$$$$$###&amp;&amp;##&amp;&amp;&amp;&amp;&amp;###$$$$$$$$$$$$$$&amp;%%%%%&amp;&amp;##$##$$$#&amp;&amp;&amp;&amp;&amp;&amp;&amp;&amp;%&amp;%%***%&amp;&amp;%&amp;#$$#%+===::=======+++***%%*:~~~--~~;;;~-~------~~~--~~~~~~~~~~~~~;:*###$####$$$$$$$$$$$$$$$$$$$$$$$$$$$$$$$$$$$$$$$$$$$$$$$$#####$$$$$$$$$</w:t>
        <w:br/>
        <w:t>+==+%%&amp;&amp;&amp;&amp;%%%%*****%%%%%%%&amp;&amp;&amp;&amp;&amp;&amp;####$$$$$$$$$$$$#&amp;&amp;&amp;&amp;%%&amp;##$$$$$$$$$$$$$$$$$&amp;%%%%%&amp;&amp;&amp;&amp;&amp;&amp;&amp;&amp;%%%%%%%%&amp;&amp;%%%%%%****%&amp;#$$#%=:::::=========+++**%%*:;;~-~~~~~~;;~~~~~~~~~~~~~---~~;;^;;;:=*&amp;#####$$$$$$$$$$$$$$$$$$$$$$$$@@$$$$$$$$$$$$$$$$$$$$$$$$$###$$$$$$$$$$$</w:t>
        <w:br/>
        <w:t>+=+*%%&amp;&amp;&amp;%%%%%%%*******%%%%%&amp;&amp;###$$$$$$$$$$$$$$$$#&amp;%**%##$$$$$$$$$$$$$$$$$$&amp;%%%%%&amp;&amp;&amp;%%%%%%%&amp;&amp;&amp;&amp;%%%%%%%%&amp;&amp;%**%%&amp;###%+=::::===++++==++++***%%+^;~~~~~~~~~;^;;~~~;;;;~~~~-~;;;;~~^*###$$$#$#$$#$$$$$$$$$$$$$$$$$$$$$$@@$$$$$$$$$$$$$$$$$$$$$$#####$$$$$$$$$$$</w:t>
        <w:br/>
        <w:t>==+*%%&amp;&amp;&amp;&amp;&amp;&amp;&amp;%%%%*******%%%&amp;&amp;##$$$$$$$$$$$$$$@$$$#&amp;%**%&amp;#$$$$$$$$$$$$$$$$$#&amp;%%%%%%%&amp;&amp;%%%*******%&amp;&amp;######&amp;%%%&amp;&amp;&amp;#&amp;%+=++====:==++==+++*******&amp;#%=^~~~;^^^~~--~~~^^^;;~;^^;;;;;;;:%#$$$$$$$###$$$$$$$$$$$$$$$$$$$$$$$@@$$$$$$$$$$$$$$$$$$$$######$$$$$$$$$$$$</w:t>
        <w:br/>
        <w:t>++**%%%&amp;&amp;&amp;&amp;&amp;&amp;&amp;%%%%%%%***%%%%&amp;#$$$$$$$$$$$$$$$$$$$#&amp;%*++%##$$$$$$$$$$$$$$$$#&amp;%%%***%&amp;#&amp;&amp;%**%%%&amp;&amp;&amp;####&amp;%%**%%&amp;#&amp;##%===+++++==::===+++******+*%##%+::+&amp;$$#&amp;==::^^=^;~~~;^^;~~~~^+&amp;$$$$$$$$$$$$$$$$$$$$$$$$$$$$$$$$$$$$$$$$$$$$$$$$$$$$$$$$#######$$$$$$$$$$$$</w:t>
        <w:br/>
        <w:t>=+*%%%%&amp;&amp;&amp;&amp;&amp;&amp;&amp;&amp;%%%%%%%%%%%%&amp;##$$$$$$$$$$$$$$$$$$$#%+=^^*#$$$$$$$$$$$$$$$$$#&amp;%%%**%%&amp;###&amp;%%%%%%%%%%%*****%%&amp;&amp;&amp;##&amp;+:====++++=====+++**+++++++*##$#$$$$$$@@$&amp;+====:;~~~~^+*=::;^*#$$$$$$$$$$$$$$$$$$$$$$$$$$$$$$$$$$$$$$$$$$$$$$$$$$$$$$$$$######$$$$$$$$$$$$</w:t>
        <w:br/>
        <w:t>+*%%%%%%%%&amp;&amp;&amp;&amp;&amp;&amp;%%%%%**%%%&amp;##$$$$$$$$$$$$$$$$$$$$#%=^~^%#$$$$$$$$$$$$$$$$$$&amp;%%%%%%%%&amp;###%%%%%%%%%&amp;&amp;&amp;%%%%%%&amp;&amp;##%+:::====++++====++++++++++*%&amp;####$$$##$#&amp;+^;^^:^;;;^+%##$$#$##$$$$$$$$$$$$$$$$$$$$$$$$$$$$$$$$$$$$$$$$$$$$$$$$$$$$$$$$$$$#######$$$$$$$$$$$</w:t>
        <w:br/>
        <w:t>&amp;&amp;%%*%%%%%%%%&amp;&amp;&amp;&amp;&amp;%%%%%%%&amp;##$$$###$$$$$$$$$$$$$$$#&amp;+:^=&amp;#$$$$$$$$$$$$$$$$$$&amp;%%%*%%*%&amp;###&amp;%%%%%%&amp;&amp;&amp;&amp;&amp;&amp;&amp;&amp;&amp;&amp;&amp;&amp;&amp;#&amp;=::::=====++===+++=======*%%%%&amp;##$$$###*^~~;;;^^^:^^:&amp;#$@$$$$$$$$$$$$$$$$$$$$$$$$$$$$$$$$$$$$$$$$$$$$$$$$$$$$$$$$$$$$$$$$$$$######$$$$$$####</w:t>
        <w:br/>
        <w:t>&amp;&amp;%**%%%%%%%%%%&amp;&amp;&amp;&amp;&amp;%%%&amp;&amp;&amp;####$####$$$$$$$$$$$$$##&amp;*:^+&amp;#$$$$$$$$$$$$$$$$$#&amp;%%%%****%&amp;##&amp;&amp;%%%*%%%%***%%&amp;&amp;###&amp;+:====:==::====++=======+**%***&amp;########*^;~~;;;;^:=%#$$$$$$$$$$$$$$$$$$$$$$$$$$$$$$$$$$$$$$$$$$$$$$$$$$$$@$$$$$$$$$$$$$$$$$$$$###$$$$$$$$$$$</w:t>
        <w:br/>
        <w:t>&amp;%***%%********%%%%%%&amp;&amp;##&amp;&amp;####$$$#$$$$$$$$$$$$$$#%+=:+&amp;#$$$$$$$$$$$$$$$$$$#%*%%%****%&amp;#&amp;&amp;%%**%%%%%%**%%&amp;##&amp;*==++==::======++===:===+***++++%&amp;#&amp;###$$#%+;^:^;~:*&amp;#$$$$$$$$$$$$$$$$$$$$$$$$$$$$$$$$$$$#$$$$$$$$$$$$$$$$$@$$$$$$$$$$$$$$$$$$$$$$$$$$$$$$$$$$</w:t>
        <w:br/>
        <w:t>+******************%%&amp;##&amp;*%#$$$$$$$$$$$$$$$$$$$$#&amp;%****&amp;#$$$$$$$$$$$$$$$$$##&amp;%%%*%%***%&amp;#&amp;&amp;%%*%%%%%*****%&amp;&amp;*::====:::====+++======+*+++=++++%&amp;######$$$$##&amp;%**&amp;$$$$$$$$$$$$$$$$$$$$$$$$$$$$$$$$$$$$$$$$$$$$$$$$$$$$$$$@@$$$$$$$$$$$$$$$$$$$$$$$$$$$$$$$$$$</w:t>
        <w:br/>
        <w:t>:::::=+++++++++++****%&amp;%*+%##$$$$$$$$$$$$$####&amp;%%*****+*%&amp;&amp;###$$$$$$$$$$$$##&amp;%%%**%%****&amp;#&amp;%%%%%%%%%%%%&amp;&amp;&amp;*=::=::=====+=====:==++++++==+++**%&amp;#########$$$$$$$$$$$$$$$$$$$$$$$$$$$$$$$$$$$$$$$$$$$$$$$$$$$$$$$$$$$$$$$@@@$$$$$$$$$$$$$$$$$$$$$$$$$$$$$$$$$</w:t>
        <w:br/>
        <w:t>^^^^;^^^^^^^:::::::::==:=*####$$$$$$$$$#&amp;%%*%%%%%%%%%%**%%%&amp;&amp;&amp;&amp;&amp;&amp;###$$$$$$##&amp;%%***%%%*++%#&amp;&amp;%%%%%%%%%%&amp;&amp;&amp;*======::===+==:===:======+++++****%&amp;#####$$$##$$$$$$$$$$$#$$$$$$$$$$$$$$$$$$$$$$$$$$$$$$$$$$$$$$$$$$$$$$$$$$@@@@$$$$$$$$$$$$$$$$$$$$$$$$$$$$$$$$</w:t>
        <w:br/>
        <w:t>^^^^;;;;;;;;;;;;;;;^^:::=%######$$$$###&amp;&amp;&amp;###########&amp;&amp;#####$###&amp;&amp;&amp;#$$$$$$##&amp;&amp;%%*********&amp;##&amp;%%%*=:+*%&amp;&amp;%=======++=====::::=+========++*****%&amp;#########$$$$$$$$$$$$$$$$$$$$$$$$$$$$$$$$$$$$$$$$$$$$$$$$$$$$$$$$$$$$$$$@@@@@@$$$$$$$$$$$$$$$$$$$$$$$$$$$$$$</w:t>
        <w:br/>
        <w:t>^^^^;;;;~~~~~~~~~~;;^^::+&amp;###$$$$$$$$$$$$$$$$$$$$$$######$$$$$$$$$$$$$$$$$$#&amp;&amp;%%%*********&amp;##%%*=::::*%*+====+++++=====:=+++===:::====+*%%***&amp;###########$$$$$$$$$$$$$$$$$$$$$$$$$$$$$$$$$$$$$$$$$$$$$$$$$$$$$$$$$$$$$$@@@@@@$$$$$$$$$$$$$$$$$$$$$$$$$$$$$</w:t>
        <w:br/>
        <w:t>^^^^;;;~~~~~~~~~;;;^^::=*&amp;##$$$$$$$$$$$$$$$$$$$$$$$$$$$$$$$$$$$$$$$$$$$$$$$#&amp;&amp;%%%*******++*&amp;#&amp;%%*=::+%%+:::==++++====:=+*+=========++++******&amp;###############$$$$$$$$$$$$$$$$$$$$$$$$$$$$$$$$$$$$$$$$$$$$$$$$$$$$$$$$$$@@@@@@@$$$$$$$$$$$$$$$$$$$$$$$$$$$$</w:t>
        <w:br/>
        <w:t>^^^^;;~~~~~~~~~;;;^^^:+%&amp;#$$$$$$$$$$$$$$@@@@@@@$$$$$$$$$$$$@@$$$$$$$$$$$$$$##&amp;%%%********+=+%&amp;&amp;%%%%%%%+=======++====++*+=:::========+++*+***%&amp;################$$$$$$$$$$$$$$$$$$$$$$$$$$$$$$$$$$$$$$$$$$$$$$$$$$$$$$$$$@@@@@@@@@$$$$$$$$$$$$$$$$$$$$$$$$$$</w:t>
        <w:br/>
        <w:t>^^^;;;;;;;;;;;;;^^^^:+%#$$$$$$$$$$$$$$$$$@@@@@@$$$$$$$$$$$$$$$$$$$$$$$$$$#$$#&amp;%%%*******++==+&amp;#&amp;&amp;%%%%*++====++====+***=====::::===+++++++++**&amp;###############$$$$######$$$$$$$$$$$$$$$$$$$$$$$$$$$$$$$$$$$$$$$$$$$$$$$$$@@@@@@@@@@@@@@@@@$$$$$$$$$$$$$$$$$</w:t>
        <w:br/>
        <w:t>+=:^^;;;;;;;;;;^^^:+*##$$$$$$$$$$$$$$$$$@@@@@@@$$$$$$$$$$$$$$$$$$$$$$$$$#$$$#%%*********+++++*&amp;###&amp;*+=+++++=====+**+++++==========++===+==++*%&amp;########################$$$$$$$$$$$$$$$$$$$$$$$$$$$$$$$$$$$$$$$$$$$$$$$$$@@@@@@@@@@@@@@@$$$$$$$$$$$$$$$$$$$</w:t>
        <w:br/>
        <w:t>&amp;%*+==:^^^;^^^^:=+*%#$$$$$$$$$$$$$$$$$$@@@@@@@@@@$$$$$$$$$$$$$$$$$$$$$$$$$$##&amp;%********+++++++*%##%+==++++++=++**+============++==========+++*&amp;########################$$$$$$$$$$$$$$$$$$$$$$$$$$$$$$$$$$$$$$$$$$$$$$$$@@@@@@@@@@@@@@@@@@@$$$$$$$$$$$$$$$$</w:t>
        <w:br/>
        <w:t>$$$###&amp;%%**+++++*&amp;##$$$$$$$$$$$$$$$$$$@@@@@@@@@@@@$$$$$$$$$$$$$$$$$$$$$$$$###&amp;&amp;%%********++++==+%%*==++++++++**+===::==================++++++*&amp;##################$#####$$$$$$$$$$$$$$$$$$$$$$$$$$$$$$$$$$$$$$$$$$$$$$$$$@@@@@@@@@@@@@@@@@@@@$$$$$$$$$$$$$$</w:t>
        <w:br/>
        <w:t>$$$$$$$$$$$$$###$$$$$@@$$@@@@@@@@@$$$$$$@@@@@@@@@@@@$$$$$$$$$$$$$$$$$$$$$$######&amp;%*++++****+++=+**+++++++++**+========:::==+++====::==+++++++*&amp;########################$$$$$$$$$$$$$$$$$$$$$$$$$$$$$$$$$$$$$$$$$$$$$$$@@@@@@@@@@@@@@@@@@@@@@@@@@@@$$$$$$$$</w:t>
        <w:br/>
        <w:t>@@@@@@@@@@@@@@@@@@@@@@@@@@@@@@@@@@@$$$$$$$@@@@@@@@@@@$$$$$$$$$$$$$$$$$$$$$########&amp;%*+++++*+++***+++++++****==++++=========++==========+++++**%#####$##################$$$$$$$$$$$$$$$$$$$$$$$$$$$$$$$$$$$$$$$$$$$$$$$@@@$$@@@@@@@@@@@@@@@@@@@@@@@@$$$$$$$</w:t>
        <w:br/>
        <w:t>@@@@@@@@@@@@@@@@@@@@@@@@@@@@@@@@@@@@@@$$$$$$@@@@@@@@@$$$$$$$$$$$$$$$$$$$$$####&amp;&amp;&amp;###&amp;%*+++++*****++++++*%%*+==+++++=====================++++*%%#####$#################$$$$$$$$$$$$$$$$$$$$$$$$$$$$$$$$$$$$$$$$$$$$$$$$$$$$$$@@@@@@@@@@@@@@@@@@@@@@@@@@$$$$</w:t>
        <w:br/>
        <w:t>$$$$$$$$$$$$$$@@@@@@@@@@@@@@@@@@@@@@@@@@$$$$@@@@@@@@@$$$$$$$$$$$$$$$$$$$$$$##&amp;&amp;%%%%&amp;&amp;&amp;&amp;&amp;&amp;%*++*%*++++******++++++++=====+++========+++===++**%%%#####$############$$###$$$$$$$$$$$$$$$$$$$$$$$$$$$$$$$$$$$$$$$$$$$$$$$$$$$$$$$@@@@@@@@@@@@@@@@@@@@@@@@@@@@$</w:t>
        <w:br/>
        <w:t>$$$$$$$$$$$@@@@@@@@@@@@@@@@@@@@@@@@@@@@@@$$$@@@@@@@@@@@@$$$$$$$$$$$$$$$$$$$##&amp;&amp;%%%%%%%&amp;&amp;&amp;&amp;&amp;&amp;%%%*++*****+++**++++++++++++++========++++++++*%%%%#####$############$#$$$$$$$$$$$$$$$$$$$$$$$$$$$$$$$$$$$$$$$$$$$$$$$$$@@$$$$$$$@@@@@@@@@@@@@@@@@@@@@@@@@@@@@</w:t>
        <w:br/>
        <w:t>$$$$@@@@$$$@@@@@@@@@@@@@@@@@@@@@@@@@@@@@@@@@@@@@@@@@@@@@@$$$$$$$$$$$$$$$$$###&amp;%%%%%%%%%%%%%%&amp;%%*********+++**+++++++++++==========++**+++**%%%&amp;&amp;#$$$##############$$$$$$$$$$$$$$$$$$$$$$$$$$$$$$$$$$$$$$$$$$$$$$$$$$$@$$$$$$$@@@@@@@@@@@@@@@@@@@@@@@@@@@@@</w:t>
        <w:br/>
        <w:t>$$$$$$$$$$$@@@@@@@@@@@@@@@@@@@@@@@@@@@@@@@@@@@@@@@@@@@@@@@$$$$$$$$$$$$$$$$###&amp;%%%%%%*****************++++++++***+++++++============++++*%%%*%%&amp;##$$$$##$#########$$$$$$$$$$$$$$$$$$$$$$$$$$$$$$$$$$$$$$$$$$$$$$$$$$$$$$$$$$$$@@@@@@@@@@@@@@@@@@@@@@@@@@@@@</w:t>
        <w:br/>
        <w:t>$$$$$$$$$$$@@@@@@@@@@@@@@@@@@@@@@@@@@@@@@@@@@@@@@@@@@@@@@@@$$$$$$$$$$$$$$$###&amp;%%%%%%%************+=:::=+++++++**++++++++==+++++====+++**%%%%%&amp;&amp;##$$$$$$$#########$$$$$$$$$$$$$$$$$$$$$$$$$$$$$$$$$$$$$$$$$$$$$$$$$$$$$$$$$$$$$@@@@@@@@@@@@@@@@@@@@@@@@@@@@</w:t>
        <w:br/>
        <w:t>$$$$$$$@@@@@@@@@@@@@@@@@@@@@@@@@@@@@@@@@@@@@@@@@@@@@@@@@@@@@$$$$$$$$$$$$$$###&amp;%%%%%%*******+*******++==+*****++++****+++++++++++++++****%%%&amp;&amp;####$$$$$$$#########$$$$$$@@$$$$$$$$$$$$$$$$$$$$$$$$$$$$$$$$$$$$$$$$$$$$$$$$$$$$$$@@@@@@@@@@@@@@@@@@@@@@@@@@@</w:t>
        <w:br/>
        <w:t>$$$@@@@@@@@@@@@@@@@@@@@@@@@@@@@@@@@@@@@@@@@@@@@@@@@@@@@@@@@@@$$$$###$$$##$##&amp;&amp;%%%%%%***++++++*****%%%****+++++++*******++++++++++++**%%%%&amp;&amp;&amp;&amp;&amp;####$$$$$$$$$$#####$$$$$$@$$$$$$$$$$$$$$$$$$$$$$$$$$$$$$$$$$$$$$$$$$$$$$$$$$$$$$$@@@@@@@@@@@@@@@@@@@@@@@@@@@</w:t>
        <w:br/>
        <w:t>@@@@@@@@@@@@@@@@@@@@@@@@@@@@@@@@@@@@@@@@@@@@@@@@@@@@@@@@@@@@@$$$$$$$$$$##$##&amp;%%%********+++=+*****+******+++**************++++++*****%%%&amp;&amp;&amp;%%*%%&amp;##$$$$##########$$$$$$$$$$$$$$$$$$$$$$$$$$$$$$$$$$$$$$$$$$$$$$$$$$$$$$$$$$$$$$$@@@@@@@@@@@@@@@@@@@@@@@@@@</w:t>
        <w:br/>
        <w:t>@@@@@@@@@@@@@@@@@@@@@@@@@@@@@@@@@@@@@@@@@@@@@@@@@@@@@@@@@@@@@@$$$$$$$$$$$$##&amp;%%*********+++++*%%%*****%%**%%%%***%%%%%%%%****+******++*%%%%%%%%%&amp;##$$$########$$$$$$$$$$$$$$$$$$$$$$$$$$$$$$$$$$$$$$$$$$$$$$$$$$$$$$$$$$$$$$$$$$@@@@@@@@@@@@@@@@@@@@@@@@@@</w:t>
        <w:br/>
        <w:t>@@@@@@@@@@@@@@@@@@@@@@@@@@@@@@@@@@@@@@@@@@@@@@@@@@@@@@@@@@@@@@@$$$$$$$$$$$##&amp;%%***************%%%%%%%%%***%*****%%%%*%%%%%%%**********%%%%%%%%%%&amp;##$$$#######$$$$$$$$$$$$$$$$$$$$$$$$$$$$$$$$$$$$$$$$$$$$$$$$$$$$$$$$$$$$$$$$$$$$$@@@@$@@@@@@@@@@@@@@@@@@@</w:t>
        <w:br/>
        <w:t>@@@@@@@@@@@@@@@@@@@@@@@@@@@@@@@@@@@@@@@@@@@@@@@@@@@@@@@@@@@@@@@@$$$$$$$$#$#&amp;%%%%**************************%%%******%%%%%%%%%%%%%%%%%%%%%%%%%%%%%%&amp;#$$$#######$$$$$$$$$$$$$$$$$$$$$$$$$$$$$$$$$$$$$$$$$$$$$$$$$$$$$$$$$$$$$$$$$$$$$$@@$$$$$$$$$$$$$$$$$$$$$</w:t>
        <w:br/>
        <w:t>@@@@@@@@@@@@@@@@@@@@@@@@@@@@@@@@@@@@@@@@@@@@@@@@@@$$@@@@@@@@@@@@@$$$$$$$#$#&amp;%%%%%%%**************+*********%%%***%%%%%%%%%%%%%%%%%%%%%%%%%%%%%%%&amp;&amp;#$$###$##$$$$$$$$$$$$$$$$$$$$$$$$$$$$$$$$$$$$$$$$$$$$$$$$$$$$$$$$$$$$$$$$$$$$$$$$@$$#############$$$$$$$</w:t>
        <w:br/>
        <w:t>@@@@@@@@@@@@@@@@@@@@@@@@@@@@@@@@@@@@@@@@@@@@@@@$$$$$$@@@@@@@@@@@@@$$$$$$#$#&amp;%%%%%%%%*************++++******************%%%%%%%%%%%%%%%%%%%%%&amp;&amp;&amp;&amp;&amp;##$$##$$$$$$$$$$$$$$$$$$$$$$$$$$$$$$$$$$$$$$$$$$$$$$$$$$$$$$$$$$$$$$$$$$$$$$$$$$$$$$###############$$$$$$</w:t>
        <w:br/>
        <w:t>@@@@@@@@@@@@@@@@@@@@@@@@@@@@@@@@@@@@@@@@@@@@@@$$$$$$$$$@@@@@@@@@@@@$$$$$$$#&amp;%%%%******************************++++*+++*****%%%%%%%%%%%%%%&amp;&amp;&amp;%%%%&amp;&amp;#$$$$$$$$$$$$$$$$$$$$$$$$$$$$$$$$$$$$$$$$$$$$$$$$$$$$$$$$$$$$$$$$$$$$$$$$$$$$$@$$$$#&amp;&amp;&amp;&amp;&amp;&amp;&amp;&amp;&amp;&amp;&amp;&amp;&amp;&amp;#$$$$#</w:t>
        <w:br/>
        <w:t>@@@@@@@@@@@@@@@@@@@@@@@@@@@@@@@@@@@@@@@@@@@@@@@$$$$$$$$$@@@@@@@@@@@$$$$$$##&amp;&amp;%%**%%%%%***********++++++++++++++++++++++++*****%%%%%%%%%%%%%%%%%&amp;&amp;&amp;&amp;#$$$$$$$$$$$$$$$$$$$$$$$$$$$$$$$$$$$$$$$$$$$$$$$$$$$$$$$$$$$$$$$$$$$$$$$$$$$@@$@$$##&amp;##################</w:t>
        <w:br/>
        <w:t>@@@@@@@@@@@$$$$$@@@@@@@@@@@@@@@@@@@@@@@@@@@@@@@$$$$$$$$$$$$@@@@@@@@$$$$$$#&amp;&amp;%%%*********++++++**++=:^^^^^:=+++++++====++++++++++*******%*******%%%%&amp;#$$$$$$$$$$$$$$$$$$$$$$$$$$$$$$$$$$$$$$$$$$$$$$$$$$$$$$$$$$$$$$$$$$$$$$$$$$$@$@@@$$$@@@@@@@@@@@$######</w:t>
        <w:br/>
        <w:t>@@@@@@@@$$$$$$@@@@@@@@@@@@@@@@@@@@@@@@@@@@@@@@$$$$$$$$$$$$$$$$@@@@@$$$$$$#&amp;%%%%%**%*****+++++***++:^;^^^;^:++++++=======++===++==+++++++**********%&amp;#$$$$$$$$$$$$$$$$$$$$$$$$$$$$$$$$$$$$$$$$$$$$$$$$$$$$$$$$$$$$$$$$$$$$$$$$$$$@@$$$@@@@@@@@@@@@@@$######</w:t>
        <w:br/>
        <w:t>@@@@@@@@$$$$@@@@@@@@@@@@@@@@@@@@@@@@@@@@@@@@@$$$$$$$$$$$$$$$$$$$@@@$$$$$$&amp;%***%%*******++++++***++==:::^^:=+++++++++++++++++++++==+++++*******%%%%%&amp;##$$$$$$$$$$$$$$$$$$$$$$$$$$$$$$$$$$$$$$$$$$$$$$$$$$$$$$$$$$$$$$$$$$$$$$$$$$$$$@@@@@@@@@@@@@@@@$######</w:t>
        <w:br/>
        <w:t>@@@@@@@@@@@@@@@@@@@@@@@@@@@@@@@@@@@@@@@@@@@@$$$$$$$$$$$$$$$$$$$$$@$$$$$$#&amp;%*******************++==:::::=+++++++++++++++++++++++++++++++++******%%%%&amp;##$$$$$$$$$$$$$$$$$$$$$$$$$$$$$$$$$$$$$$$$$$$$$$$$$$$$$$$$$$$$$$$$$$$$$$$$$$$$@@@@@@@@@@@@@@@@$$######</w:t>
        <w:br/>
        <w:t>$$$@@@@@@@@@@@@@@@@@@@@@@@@@@@@@@@@@@@@@@@@@$$$$$$$$$$$$$$$$$$$$$$$$$$$$#&amp;%%%%%%%%%%%%%%%%%%%+=:::::^;^:+++++++===========++===+++++=====+++++**%%%&amp;##$$$$$$$$$$$$$$$$$$$$$$$$$$$$$$$$$$$$$$$$$$$$$$$$$$$$$$$$$$$$$$$$$$$$$$$$$$$$@@@@@@@@@@@@@@@@$$######</w:t>
        <w:br/>
        <w:t>$@@@@@@@@@@@@@@@@@@@@@@@@@@@@@@@@@@@@@@@@@@@$$$$$$$$$$$$$$$$$$$$$@@$$$$$$#&amp;&amp;&amp;&amp;&amp;&amp;&amp;&amp;&amp;&amp;&amp;&amp;&amp;####&amp;%+=::^^^^^:=+++===========:===++++++++======+++***%%%%&amp;&amp;##$$$$$$$$$$$$$$$$$$$$$$$$$$$$$$$$$$$$$$$$$$$$$$$$$$$$$$$$$$$$$$$$$$$$$$$$$$$$@@@@@@@@@@@@@@@@$#######</w:t>
      </w:r>
    </w:p>
    <w:p>
      <w:r>
        <w:br w:type="page"/>
      </w:r>
    </w:p>
    <w:p>
      <w:pPr>
        <w:pStyle w:val="Heading1"/>
      </w:pPr>
      <w:r>
        <w:t>---&gt;hAhA.jpeg CharacterCount: 74613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3"/>
        </w:rPr>
        <w:br/>
        <w:t>%%%%%%%%%%%%%%%%%%%%%%%%%%%%%%%%%%%%%%%%%***%%%&amp;&amp;%%%%**%%%%%%%%%%%%****%%%%%&amp;&amp;&amp;&amp;&amp;&amp;##################$$############&amp;###############################################$$$$$######&amp;&amp;&amp;########$#########$$$$$$$$$$$#############&amp;&amp;&amp;&amp;&amp;&amp;&amp;&amp;&amp;&amp;&amp;&amp;&amp;&amp;&amp;&amp;&amp;&amp;&amp;&amp;&amp;&amp;&amp;&amp;&amp;&amp;&amp;&amp;%%%%%%%%%%%%%%%%%%%%&amp;&amp;%%%%%%%%%%%%%%%%%***%%%*******************************%%%%%%%%%%%%%%%%&amp;&amp;&amp;&amp;################$$$$$$##$$$$$$$$$$$$$$$#############$$$$$</w:t>
        <w:br/>
        <w:t>:::::::::::::::::::::::::==::::===+++==:::^::=++++==::::==++==:::::::::::::=+****%%%&amp;&amp;&amp;&amp;&amp;&amp;&amp;&amp;&amp;&amp;&amp;&amp;&amp;&amp;&amp;&amp;####&amp;&amp;&amp;&amp;&amp;&amp;&amp;&amp;&amp;%%%%%%&amp;&amp;&amp;&amp;&amp;&amp;&amp;&amp;&amp;&amp;&amp;&amp;&amp;&amp;&amp;&amp;&amp;&amp;&amp;&amp;&amp;&amp;&amp;&amp;&amp;&amp;&amp;&amp;&amp;&amp;&amp;&amp;&amp;&amp;&amp;&amp;&amp;&amp;&amp;&amp;&amp;&amp;######&amp;%%%**********%%%&amp;&amp;&amp;&amp;&amp;&amp;&amp;&amp;&amp;###&amp;&amp;#######&amp;&amp;&amp;&amp;&amp;&amp;&amp;&amp;&amp;&amp;%%%%*********************++++++++================++++++++===========::::::::::::::::^^^^^^^^^^^^^^^^^^^::::::::=====::=====++**%%%&amp;&amp;&amp;&amp;&amp;&amp;&amp;&amp;&amp;&amp;&amp;&amp;##########################################</w:t>
        <w:br/>
        <w:t>:::::::::::::::::::::::::==::::===+++==:::::==++++==::::==++=::=:::::::::::=+*****%%&amp;&amp;&amp;&amp;&amp;&amp;&amp;&amp;&amp;&amp;&amp;&amp;&amp;&amp;&amp;#####&amp;&amp;&amp;&amp;&amp;&amp;&amp;&amp;&amp;&amp;%%%%%&amp;&amp;&amp;&amp;#################&amp;&amp;&amp;&amp;&amp;&amp;&amp;&amp;&amp;&amp;%%%%&amp;&amp;&amp;&amp;&amp;&amp;&amp;######&amp;&amp;%%*++=====+++**+***%%&amp;&amp;&amp;&amp;##&amp;&amp;#####&amp;&amp;&amp;&amp;&amp;&amp;&amp;&amp;&amp;&amp;&amp;&amp;&amp;%%%********************+++++++==============+++++++++++++++==========:::::::::::::::^^^^^^^^^^^^^^^^^^^:::::::===============+++**%%&amp;&amp;&amp;&amp;&amp;&amp;&amp;&amp;#####&amp;&amp;####################################</w:t>
        <w:br/>
        <w:t>:::::::::::::::::::::::::::::::===+++==:::^::=++++==::::==+++=:=::::::::::==+*****%%&amp;&amp;&amp;&amp;&amp;&amp;&amp;&amp;&amp;&amp;&amp;&amp;&amp;&amp;&amp;&amp;&amp;&amp;&amp;&amp;##&amp;&amp;&amp;&amp;&amp;#&amp;&amp;&amp;&amp;&amp;&amp;&amp;&amp;&amp;#####################&amp;&amp;&amp;&amp;&amp;&amp;&amp;&amp;&amp;%%%%%%%%&amp;&amp;&amp;&amp;&amp;&amp;#####&amp;&amp;&amp;%%%*+==::======+**%%%&amp;&amp;&amp;#####&amp;&amp;&amp;&amp;&amp;&amp;&amp;&amp;###&amp;&amp;&amp;%%%****%%%%%%%%%****++++++===========+++++++++++++++++++=============:::::::::::::::::::::^^^^^^^^^^^^^^::::::===================+***%%%&amp;&amp;&amp;&amp;####&amp;&amp;&amp;&amp;###################################</w:t>
        <w:br/>
        <w:t>:::::::::::::::::::::::::=:::::====+===::::::=++++==::::==+++:=:::::::::::==+*****%%&amp;&amp;&amp;&amp;&amp;&amp;&amp;&amp;&amp;&amp;&amp;&amp;&amp;&amp;&amp;&amp;&amp;&amp;&amp;&amp;&amp;##&amp;&amp;&amp;&amp;#&amp;&amp;&amp;&amp;&amp;&amp;#################&amp;&amp;##&amp;&amp;####&amp;&amp;&amp;&amp;&amp;&amp;&amp;&amp;&amp;%%%&amp;&amp;&amp;&amp;&amp;&amp;&amp;&amp;&amp;&amp;&amp;##########&amp;%+==:::::==++++**%%&amp;&amp;&amp;&amp;&amp;&amp;&amp;&amp;&amp;#######&amp;&amp;%%%**%%%%%%%%%****++++===============++++++++++++++++===============:::::::::::::::::::::::::^^^^^^^^^::::::::===================++++***%%%&amp;#####&amp;&amp;####################################</w:t>
        <w:br/>
        <w:t>::::::::::::::::::::::::::::::::===+===::::::=++++==::::==+++:=:::::::::::==+*****%%&amp;&amp;&amp;&amp;&amp;&amp;&amp;&amp;&amp;&amp;&amp;&amp;&amp;&amp;&amp;&amp;&amp;&amp;&amp;&amp;&amp;&amp;&amp;&amp;&amp;################&amp;&amp;&amp;&amp;&amp;&amp;#####&amp;##&amp;&amp;###&amp;&amp;&amp;&amp;&amp;&amp;&amp;&amp;&amp;&amp;&amp;%%&amp;&amp;&amp;&amp;&amp;&amp;&amp;&amp;&amp;&amp;&amp;&amp;&amp;&amp;&amp;&amp;&amp;##$$$#&amp;%**+==::::=====++*%%&amp;&amp;&amp;&amp;&amp;#######&amp;&amp;&amp;%%%%%%%%********++++=================+++++++++++++==================:::::::^^^::::::::::::::::::::::::::::::::::=====================+++**%%&amp;&amp;&amp;&amp;&amp;&amp;#####################################</w:t>
        <w:br/>
        <w:t>::::::::::::::::::::::::::::::::===++==::::::=++++==::::==+++:=:::::::::::==+*****%%&amp;&amp;&amp;&amp;&amp;&amp;&amp;&amp;&amp;&amp;&amp;&amp;&amp;&amp;&amp;&amp;#########################&amp;&amp;&amp;#&amp;&amp;&amp;&amp;&amp;&amp;&amp;&amp;&amp;&amp;&amp;&amp;&amp;&amp;&amp;&amp;&amp;&amp;&amp;&amp;&amp;&amp;&amp;&amp;&amp;&amp;&amp;&amp;&amp;&amp;&amp;%&amp;&amp;&amp;&amp;&amp;&amp;&amp;&amp;&amp;&amp;&amp;&amp;&amp;####&amp;&amp;&amp;&amp;&amp;#&amp;%+=::::=:====+**%%%&amp;&amp;&amp;######&amp;&amp;%%%%%%%%%******+++++========+=========+++++++++++=====================::::::^^^::::::::::::::::==::::::::::::::::::::::::========+++++++++***%%%&amp;&amp;&amp;#####################################</w:t>
        <w:br/>
        <w:t>::::::::::::::::::::::::::::::::===+===::::::=++++==::::==+++===::::::::::==+*****%%&amp;&amp;&amp;&amp;&amp;&amp;&amp;&amp;&amp;&amp;&amp;&amp;&amp;&amp;&amp;#############$$$$$#######&amp;&amp;&amp;&amp;&amp;&amp;&amp;&amp;&amp;&amp;&amp;&amp;&amp;&amp;&amp;&amp;&amp;&amp;&amp;&amp;&amp;##########&amp;&amp;&amp;&amp;&amp;&amp;&amp;&amp;&amp;&amp;&amp;&amp;&amp;&amp;&amp;&amp;&amp;&amp;&amp;#####&amp;&amp;&amp;&amp;&amp;##&amp;%*++==::====++**%%&amp;&amp;&amp;##&amp;&amp;&amp;&amp;%%%%%%%%***+++++++++==++++++++++=======+++++++++++========================::::::::::::::::::::::::::::::::::===:::::::::::==========++++++++*****%%%&amp;&amp;&amp;&amp;&amp;&amp;###############################</w:t>
        <w:br/>
        <w:t>::::::::::::::::::::::::::::::::===+===::::::=++++==::::==++==:=:::::::::::=+*****%%&amp;&amp;&amp;&amp;&amp;&amp;&amp;&amp;&amp;&amp;####$$$$$$$$#########$$$##&amp;&amp;&amp;#&amp;&amp;&amp;%&amp;&amp;&amp;&amp;&amp;&amp;&amp;&amp;&amp;&amp;&amp;&amp;&amp;################&amp;&amp;&amp;&amp;&amp;&amp;&amp;##&amp;&amp;&amp;&amp;&amp;&amp;&amp;&amp;####&amp;&amp;&amp;&amp;&amp;&amp;&amp;&amp;&amp;&amp;&amp;&amp;&amp;&amp;%*++=====++**%%&amp;&amp;&amp;&amp;&amp;&amp;%%%%%*******+++++++++====+++++++========+++++++++++++=======================::::::::::::::::::::::::::::::::::::::====:::::::=========++++++++********%%%&amp;&amp;&amp;&amp;&amp;############################</w:t>
        <w:br/>
        <w:t>::::::::::::::::::::::::::::::::===++==:::::==++++==::::==++==:=::::::::::==+*****%%&amp;&amp;&amp;&amp;&amp;&amp;&amp;&amp;&amp;###$$$$$$$$$$##########$$$#&amp;&amp;&amp;&amp;&amp;&amp;&amp;%%%&amp;&amp;&amp;&amp;###&amp;&amp;&amp;&amp;&amp;##################&amp;&amp;#######&amp;&amp;&amp;&amp;####&amp;&amp;&amp;&amp;&amp;&amp;&amp;&amp;&amp;&amp;#######&amp;%*+====++++*%&amp;&amp;&amp;&amp;&amp;%*%***************++++====++++==========++++++++++++++++===================::::::::::::::::::::::::::::::::::::::::====:::::::===::=====+++++++++++++++****%%%&amp;&amp;&amp;&amp;&amp;#######################</w:t>
        <w:br/>
        <w:t>:::::::::::::::::::::::::::::::===+++==:::::==++++==::::==+++===::::::::::==+*****%%&amp;#&amp;&amp;&amp;&amp;###$$######$$$$$##########$$$####&amp;###&amp;&amp;&amp;&amp;&amp;&amp;######&amp;&amp;#############################&amp;&amp;&amp;##&amp;&amp;&amp;&amp;&amp;&amp;&amp;&amp;&amp;&amp;&amp;&amp;#########&amp;%*+++==++****%%%********+++*******++++====++=============+++++++++++++++++===============::::::::::::::::::::::::::::::::::::::::::=============:::======++++++++======++++++***%%%&amp;&amp;&amp;####################</w:t>
        <w:br/>
        <w:t>:::::::::::::::::::::::::::::::===+++==:::::==++++==::::==++====::::::::::==+*****%%&amp;&amp;&amp;&amp;####$#####&amp;&amp;&amp;###$$$$$#######$$$$#####$##&amp;&amp;&amp;&amp;###&amp;#########################&amp;#######&amp;&amp;&amp;&amp;&amp;&amp;&amp;&amp;&amp;&amp;%&amp;&amp;&amp;&amp;&amp;&amp;&amp;&amp;&amp;#########&amp;&amp;**+=++***************+++++****+++++====+==================+++++**++++++++++++=======::::::::::::::::::::::::::::::::::::::::::::=======================+++++++===========+++++**%%%&amp;&amp;##################</w:t>
        <w:br/>
        <w:t>:::::::::::::::::::::::::::::::===+++==:::::==++++==::::==++====::::::::::==+*****%%&amp;&amp;&amp;############&amp;&amp;&amp;&amp;##$$$$$#######$$$$$$#$$$$###############################&amp;&amp;&amp;&amp;&amp;&amp;&amp;&amp;&amp;&amp;&amp;&amp;&amp;&amp;&amp;&amp;&amp;%%%%%&amp;&amp;&amp;&amp;&amp;&amp;&amp;&amp;&amp;&amp;&amp;###$####&amp;%*+++++++********++++++++++++++++++++++===================++++***++++++++++++======::::::::::::::::::::::::::::::::::::::===========++++++==============++++====:::::::=======++**%%&amp;&amp;&amp;###############</w:t>
        <w:br/>
        <w:t>::::::::::::::::::::::::::::::====+++==:::::==++++==::::==++====::::::::::==+*****%%&amp;&amp;&amp;&amp;###################$$$$$#######$$$$#$$$$$$$$$#########################&amp;&amp;&amp;&amp;&amp;&amp;&amp;&amp;&amp;%%%%%&amp;%%%%%%%%&amp;&amp;&amp;&amp;&amp;&amp;&amp;&amp;&amp;&amp;&amp;&amp;&amp;&amp;#######&amp;%*++++++*****++++++++++======++++++++++==================++++**++++++++++++======::::::::::::::::::::::::::::^:::::::::===========++++++++++++++======++++===:::^^^:::::=======++**%%&amp;&amp;&amp;&amp;&amp;&amp;&amp;&amp;&amp;&amp;&amp;&amp;&amp;&amp;&amp;</w:t>
        <w:br/>
        <w:t>========::::::::::::::::::::::====+++==:::::==++++==::::==++==:=:::::::::::=+*%%**%%&amp;&amp;&amp;&amp;####################$$$$$#######$$$$$$$$$$$$$$########&amp;&amp;&amp;&amp;&amp;&amp;&amp;#########&amp;&amp;&amp;&amp;%%%%%%%%%%%%%%%%%%%%%&amp;&amp;&amp;&amp;#######&amp;&amp;#####$$#&amp;%*+++++****++++++++++=====++++++++++++++++++============+++++++++++++++++=====:::::::::::::::::::::::::::::::::::::::::============++++++++++++=============:::^^^^::::::::====++***%&amp;&amp;&amp;&amp;&amp;&amp;&amp;&amp;&amp;&amp;&amp;&amp;&amp;</w:t>
        <w:br/>
        <w:t>========::::::::::::::::::::::====+++==:::::=+++++==::::==++==::::::::::::==+*%%***%&amp;###########$$$$$$####&amp;&amp;##$$$$#########################&amp;&amp;&amp;&amp;&amp;&amp;&amp;&amp;&amp;&amp;&amp;&amp;&amp;&amp;&amp;&amp;&amp;&amp;&amp;%%%%%****%%%%%%%%%%%%%%%%%&amp;&amp;&amp;&amp;&amp;##########$##$$$$#%*+++****+++++++++++===++++++**++++++++++++++============++++=====++++========::::::::::::::::::::::==::::::::::::::::::::::::=========+++++===============:::^^^::::::::====++++**%%%&amp;&amp;&amp;&amp;&amp;&amp;&amp;&amp;&amp;&amp;</w:t>
        <w:br/>
        <w:t>=====:::::::::::::::::::::::::====+++==:::::=+++++==::::=+++==::::::::::::==+*%%*%%&amp;##########$$@@$$$$$$######$$$$#########&amp;&amp;&amp;&amp;&amp;&amp;&amp;&amp;&amp;&amp;&amp;&amp;&amp;&amp;&amp;&amp;&amp;&amp;&amp;&amp;&amp;&amp;&amp;&amp;&amp;&amp;&amp;&amp;%%%%%%%******+*************%%%%&amp;&amp;&amp;&amp;&amp;&amp;&amp;&amp;############$$$$$$#&amp;*******++++++++++++++++++++++++**+++++++++++====================================:::::::::::::::::===:::::::::::::::::::::::::::::::===========++++++++===::^^^^:::::::====+++++**%%%&amp;&amp;&amp;&amp;&amp;&amp;&amp;&amp;&amp;</w:t>
        <w:br/>
        <w:t>=====:::::::::::::::::::::::::====+++==:::::=+++++==::::=+++==:::::::::::::=+**%%&amp;&amp;#########$$$@@@$$##########$$$$######&amp;&amp;&amp;&amp;&amp;&amp;&amp;&amp;&amp;&amp;&amp;&amp;%%%%&amp;%&amp;&amp;&amp;%%%%%%%%%*******++++++++++++++++*****%%%%&amp;&amp;&amp;&amp;&amp;&amp;&amp;&amp;###########$$$$$$$@$#%%******++++++***++++++++++++++**++++++***+++++++===+++============+++++=======::::::::::::::::======::::::::::::::::::::::::::::::::::::====+++++++++==:::::::::::::=====+++++***%%%&amp;&amp;&amp;&amp;&amp;&amp;&amp;</w:t>
        <w:br/>
        <w:t>=====:::::::::::::::::::::::::====+++==:::::=+++++==::::=+++==:::::::::::::=+*%%&amp;#####$#####$$@@@$$##&amp;&amp;&amp;%&amp;&amp;&amp;########&amp;&amp;&amp;&amp;&amp;&amp;&amp;&amp;&amp;&amp;%%%%%%%%%%&amp;%%%*++++++++++++==+++++===+++++++++++++***%%%%&amp;&amp;&amp;&amp;&amp;&amp;&amp;############$###$$@$$#&amp;%****************++++++=+++++***++++*********+++++++++======::===+++++++===::::::::::::::=====::::::::::::::::::::::::::::::::::::::::::======++++++++===:::::::::::====++++++**%%%%&amp;&amp;&amp;&amp;&amp;&amp;</w:t>
        <w:br/>
        <w:t>========:::::::::::::::::::::::===+++==:::::=+++++==::::=+++==:::::::::::::=+**%&amp;#$$$$$$$$$$$@@$$##&amp;&amp;&amp;%%%%%%%%%%%%%%****%%%%%%********%%%**+=======================++++++++++++++***%%%%%&amp;&amp;&amp;&amp;&amp;################$$$$$$$#&amp;%****%************++++++++++*****++++********++++++++====::::==+++++++====:::::::::::=======::::::::::::::::::::::::::::::::::::::::::::=======+++++++=====:::::::=====+++++**%%%%%&amp;&amp;&amp;&amp;&amp;</w:t>
        <w:br/>
        <w:t>========::::::::::::::::::::::====+++==:::::=+++++==::::=+++==:::::::::::::=+**%&amp;#$$$$$@@@$$@@$#&amp;&amp;%%%%%%%%%%********************+++++****++=======================+++++++++++++++****%%%%%%&amp;&amp;&amp;&amp;####$$$#$#$$$#####$$$$$#&amp;%**********%%%******+++++++++***++++***%****++++++++====::::==++**+++====:::::::::=========:::::::::::::::::::::::::::::::::::::::::::::::======++++++=====::::::======++++***%%%%%%&amp;&amp;&amp;</w:t>
        <w:br/>
        <w:t>::::::::::::::::::::::::::=:::====+++==:::::=+++++==::::=+++==:::::::::::::=+*%%&amp;#$$#$$$@@@$$$#&amp;%%%%%%%%%*************+++++++++++++++++++++====================++++++++++++++++++*****%%%%%%&amp;&amp;&amp;###$$$$$$$$$$$$##$$$$$$##%*********%%%%%******+++====++****++++********+++++++===::::=++**+++======::====:::==========::::::::::::::::::::::::::::::::::::::::::::===::==++++++++====::::========++++****%%%%&amp;&amp;&amp;</w:t>
        <w:br/>
        <w:t>:::::::::::::::::::::::::===::====+++==:::::=++*++==::::=+++==::=::::::::::=+*%&amp;##$$$$$@@@@$#&amp;&amp;%%%%*%%%*******+++++++++++++===================================+++++++++++++++++++******%%%%%&amp;&amp;&amp;&amp;###$$$$$$$$$$$$$$$$$$$$$#&amp;*******************+++++==++++***+*++++++*****+++++========++**++=====::::::::::============::::::::::::::::::::::::^^^^^^^^^^^^:::::::::::::===++++++++====::::========++++****%%%%&amp;</w:t>
        <w:br/>
        <w:t>:::::::::::::::::::::::::===::====+++==:::::=++*++=:::::=+++===::::::::::::=*%&amp;&amp;#$$$$@@@@@$#&amp;%**%%%***********+++++++++++=====::::::::::::::=================+++++++++++++++++++********%%%%%&amp;&amp;&amp;#####$$$$$$$$$$$$$$$$$$$$#&amp;%*+++++++***********++++++++++****+++++++*****+++++=====+++**++=:::::::::::::::============::::::::::::::::::::::^^^^^^^^^^^^^^^^^^::::::::::=====++++++++====:::========++++****%%%</w:t>
        <w:br/>
        <w:t>========================:===::====+++==:::::=++*++=:::::=+++=====::::::::::=*&amp;##$$$$$$$$$#&amp;&amp;%****%%***********+++++++++++=====:::::=========================+++++++++++++++++++*********%%%%%%&amp;&amp;&amp;#####$$$$$$$$$$$$$$#$$$$$#%*+++++++++++**********++++++++****++++++*****++++++=++++****+=:::::^^^^:::::::============::::::::::::::::::::::^^^^^^^^^^^^^^^^^^^^^^^::::::========++++++===::::=======++++***%%%</w:t>
        <w:br/>
        <w:t>========================:===::====+++==:::::=++*++=:::::=+++=====::::::::::=*&amp;$$@@$$$$$##&amp;&amp;%%%%%*%%**%%********+++++++++++==============================+=++++++++++++++++++************%%%%%&amp;&amp;&amp;&amp;#####$$$$$$@@@$$$$$$#$$$$#&amp;%*++++++++++++++********++++++++****+++**++++++++++++++****++==:::::^:::::=================:::::::::::::::::::::::::^:::::^^^^^^^^^^^^^:::::::========++++++===:::::::====++++***%%</w:t>
        <w:br/>
        <w:t>==================================+++==:::::=++*++=:::::=+++=====::::::::::=*#$@@@$$####&amp;&amp;&amp;%%****%%%%%%%%*******+++++++++++=============================+++++++++++++++++++*************%%%%&amp;&amp;&amp;&amp;&amp;#######$$$$@@@@@$$$$$$$$$$#&amp;**+**++===++++++++******++++++++********++++++++++++++****++==::::::::::======:::==========::::::::::::::::^^^::::::::::::::::::::::::::::::::=======+++++++===::::::::===++++****</w:t>
        <w:br/>
        <w:t>==================================+++==:::::=++*++=:::::=+*+==:==::::::::::=*#@@@@$$####&amp;&amp;&amp;%%***%%%%%%%%%%*****++++++=++=============================++++++++++++++++++++++*************%%%&amp;&amp;&amp;&amp;&amp;&amp;#####$$$$$$$@@@@@$$$$$$$@$#&amp;%****+++========++++++***+++++++********+++++++++++++****+++======:::::=======:::::=======:::::::::=======:::::::::::::::::::::::::::::::::::=========++++++++===::::::====++++***</w:t>
        <w:br/>
        <w:t>========================::========+++==:::::=++*++=:::::=+*+==:=::::::::=::+%$@@@@$$$$##&amp;&amp;%%%*%%%%%%%%%%%%***++++++++=+++++++===========+++++++=+++++++++++++++++++++++*****************%%&amp;&amp;&amp;&amp;&amp;&amp;&amp;###$$$$$$$$$$$$@$$$$$$$$@$$#&amp;****+++++==========++++***+++++++********+++++++++******++======:::::========:::::::====:::^^^::==========::::::::::::::::::::::::::::::::============++++++++=============+++++*</w:t>
        <w:br/>
        <w:t>==================================+++==::::==++*++=:::::=+*+==:=::::::::::=*&amp;$@@@@$$$$##&amp;&amp;%%%%%%%%%%%%%%********+++++++*++++++++++***+++++++++++++====++++++++++++++++++++**************%%%%&amp;&amp;&amp;&amp;&amp;&amp;###$$$$$$@@@@@@$$$$$$$$$$$#&amp;***+++*+++===========++++++++++++++*********++++++******++======:::::========::::::::===::::::===+++++++=====::::::::::::::::::::::::::::=============+++++++++=============+++++</w:t>
        <w:br/>
        <w:t>==================================+++==::::==++*++=:::::=+*+==:=::::::::::=%#$@@$$$$$##&amp;&amp;%%%%%%%%%%%%%%%%%%%%%%%**+++++++++==+++=+++++=====================+++++++=++++++++*************%%%%%%&amp;&amp;&amp;&amp;&amp;###$$$$$@@@@@$$$$$$$$$$$$#&amp;%***+***+++++++==========++++++++++++*******++++++******++++====::::=========:::::::::::::======+++++++=========:::::::::::::::::::::::::============+++++++++++====:::::====++++</w:t>
        <w:br/>
        <w:t>==================================+++==::::==++*++=:::::=+*+==:=::::::::::+&amp;$$@@$$$$$##&amp;&amp;%%%%%%%%%%%%%%%%%%%%%*****++++==+++++++++==================================+++++++****************%%%%%&amp;&amp;&amp;###$$$$$$$$$$$$$$$$$$$$$$$#%***++++*****+++++==+======+++++++++++*****+++++++*******++++=======++++====::::::::::::::======+++++============:::::::::::::::::::::::==========+++++++++++++++++==::::=====+++</w:t>
        <w:br/>
        <w:t>==================================+++==::::==++*++==::::=+*+==:=:::::::::=*&amp;$$$$$$$$$##&amp;&amp;%%%%%%%%%%%%%%%%%%%%*****++++=+==+===+++++===++++++++++========+++++++=====+++++++****************%%%%%&amp;&amp;&amp;##$$@@@$$$$$$$$$$$$$$$$$$$#&amp;***++++++****++++++++=======++++++++++++*++++++++***%****++++++++++***++===::::::::::::::=========================::::::::::^^:::::::::==========+++++++++++*****++=:::::====+++</w:t>
        <w:br/>
        <w:t>==================================+++==::::==++*++==::::=+*++=:===:::::::=*&amp;$$$$@@$$$##&amp;&amp;%%%%&amp;&amp;%%%%%%%%%%%%%%******+++++***+============================+==++++=+++++++++++****************%%%%%&amp;&amp;###$$$$@@@@@$$$$$$$$$$$$$$$$&amp;%***++++++++++++++++=+++++===++++++++++++++++++++***%%****+++++++*****++==:::::::::::::::=========================::::::^^^^^^^^:::::::=====+==+++++++++++++******+=::::====++++</w:t>
        <w:br/>
        <w:t>==================================+++==::::==+++++=::::==+*+==:==:::::::::+&amp;$$$$@@$$$##&amp;&amp;%%%%%%%%%%%%%%%%%%%******++====+++++==================:=::==============+++++++++*******++**********%%%%&amp;&amp;##$$$$@@@@$$$$$######$$$$$$&amp;%+**++++++++++++++++++++++++++++++++++**************%%%*****+++***%%***++=::::::==================================:::::^^^^^^^^::::::::===+++++++++++++++**********+=:::==+++++*</w:t>
        <w:br/>
        <w:t>==================================+++==::::==+++++=::::==+*+==:=::::==::::=%#$@@@$$$###&amp;&amp;%%%%%%%%%*%%%%**********++=====++++=====+=::=:=========::::===============++++++++****++++++++++*******%%&amp;###$$$@@@$$$#$$######$$$$$#&amp;%++*++++++++++++++++++++++++++++++++++*************%%%%%***++++***%%***++==:::::========:::========================:::^^^^^^^^:::::::::==++++++++++++++************+==:==++++++*</w:t>
        <w:br/>
        <w:t>==================================+++==::::==++++==::::==+*+==:=::::==::::=*&amp;$@@@$$###&amp;&amp;%%%%%%%%%***%%******+++++++=====+++++====+====::=====::::::::::==================+++**********++*********%%&amp;&amp;##$$$$$$$$$$$$$###$$$$$##&amp;%=++++++**+++++++++++++++++++++++++++++***********%%%%%%%**+++***%%%****++============::::::=======================:::^^^^^^:::::^^^^^::=++++++++++++++*************+===+++++++*</w:t>
        <w:br/>
        <w:t>==================================+++==::::==++++==::::==+*+==:=:::===::::=+&amp;$@@@$$###&amp;&amp;%%%%%%%%%***%%%*****+++=================+++=======++=======:::::=============++++++++++*******************%%&amp;&amp;##$$@@@$$$$$$$$##$##$$###%+==++++++++++++++++++++++++++++++++++++++****%**%%%&amp;&amp;&amp;%%***+***%%%%%****++=========:::::::::=====:================::::^^^^:::::^^^^^^:==+++++++++++++***********%%**+++++++++++</w:t>
        <w:br/>
        <w:t>===============================:==+++==::::==++++==:::::=+*++===:::===::::=+&amp;$@@@$####&amp;&amp;%%%%%%%%%*****************+***+++=::::==+++=====++**********++++++++++++********************************+**%%%&amp;#$$$@@$$$$$$$####&amp;&amp;#$$##&amp;*+=====++++****+++++++++++++=========++++++*****%%%%%%%%%%*****%%%%*****+++========:::::::::====::::===============:::::::::::::^^^^::==++++++++++++************%%%*****+++++++</w:t>
        <w:br/>
        <w:t>==================================+++==::::==++++==::::==**++===:::===::::=*&amp;$$@$$##&amp;&amp;&amp;%%%%%%%%%**%%******%%%&amp;&amp;&amp;#&amp;&amp;#&amp;&amp;&amp;%*+=::^::=++===+++*%%&amp;&amp;&amp;&amp;########&amp;&amp;&amp;&amp;&amp;&amp;&amp;&amp;&amp;&amp;&amp;&amp;&amp;&amp;&amp;&amp;&amp;&amp;&amp;&amp;&amp;&amp;&amp;&amp;%%%%%%%*************%%&amp;##$$$$$$$$$###&amp;&amp;&amp;%%&amp;#$$#&amp;%*+======+++++++++===++++====::::::========+++++****%%%%%%%%%*%%%%*******++======::::::::::::==::::::==============:::::::===::::::::==+++++++++++++************%%%*****+++++++</w:t>
        <w:br/>
        <w:t>==================================+++==::::==++++==::::=+**++===:::===::::+%#$$@$$##&amp;&amp;&amp;%%%%%%%%%%%%&amp;&amp;&amp;&amp;############&amp;&amp;&amp;%%%**+=::^=++++++++**%%%&amp;&amp;&amp;###$$$$$$$$$$######&amp;&amp;##&amp;&amp;&amp;&amp;&amp;&amp;&amp;&amp;&amp;&amp;%%%%**************%%&amp;##$$$$$$$$$###&amp;&amp;%%%&amp;#$$$#&amp;*++++=====+++++===========:::::::::::==========++++****%%%%%%*%%********+++======::::==::::::==:::::================================++++++++++++++*************%********++++++</w:t>
        <w:br/>
        <w:t>==================================+++==::::==++*+==::::=+**++=:===:====:::=*&amp;$$$$$###&amp;&amp;%%%%%%&amp;&amp;&amp;######$$$$$$$$$$##&amp;%%%******+=::=++===++******%%%&amp;&amp;###########&amp;&amp;&amp;&amp;%%%%%%%%%%&amp;&amp;&amp;&amp;&amp;&amp;&amp;&amp;%%**************%%&amp;&amp;###$$$$$$##&amp;%%%*%%&amp;$$$##&amp;%+++====================::::::::::::======:::=====++++***%%%%%%%**+++***+++==========::::::====:::::=========================++++=+++++++++++++++*****************************</w:t>
        <w:br/>
        <w:t>==================================+++==:::::=+**+=:::::=+***+=:=====::::::=+&amp;#$$$$$##&amp;%%%%%%&amp;#####$$$$$$$$$#####&amp;&amp;&amp;%%%********+=++++==++******%%%%%%&amp;%%%%%%%****************%%%%%%%%%%%*************%%&amp;&amp;##########&amp;%%%%%%%&amp;$$$##&amp;*==+=============:::::::::::::::::::=======:::=======+++**%%%%%%**+++***+++==========::::::=====::::=======================++++++++++++++++++++++*****************************</w:t>
        <w:br/>
        <w:t>==================================+++==::::==+**+=:::::=+***+=:=:====::::::+%&amp;##$$$##&amp;%%%%&amp;&amp;##$$$#########&amp;&amp;&amp;&amp;&amp;&amp;%%%%%%%%%%%%%%*+++++==++**%%%%%%%%%%%%%*********+++************%%%%%%%%%*************%%&amp;&amp;&amp;######&amp;&amp;%**%%%&amp;%&amp;#$$$##%*++==========:::::::::::::::==:::::========::::=======++****%%%**+++**++++==========:::::======:::=======================+++++++++++++++++++++++*****************************</w:t>
        <w:br/>
        <w:t>==================================+++==::::==+**+==::::=+***+=:=====::::::=+%%&amp;&amp;#$$$#&amp;%%%%&amp;&amp;######&amp;&amp;&amp;&amp;&amp;&amp;%%%%%%%%%%%%%%&amp;&amp;&amp;&amp;&amp;&amp;%%%****+++++*%%&amp;&amp;&amp;&amp;&amp;&amp;&amp;%%%%&amp;&amp;&amp;&amp;&amp;&amp;&amp;%%%****%%******%%%%%%%%%%%%*************%%&amp;&amp;&amp;&amp;&amp;##&amp;&amp;&amp;%%**%%%%%&amp;##$$#$#&amp;%*+=====::::::::::::::::::===:::::=========::========+++****%%**+++**++++===========:::======::::=======================+++++++++++++++++++++++*****************************</w:t>
        <w:br/>
        <w:t>==================================+++==::::=++**+==::::=+***+=:============*%%%%&amp;#$$$#%%%%&amp;&amp;&amp;##&amp;&amp;&amp;&amp;&amp;&amp;&amp;%%%%%%%%%%&amp;&amp;&amp;##&amp;&amp;&amp;&amp;##&amp;&amp;&amp;&amp;&amp;%**+++++*%&amp;&amp;&amp;###&amp;&amp;&amp;%&amp;&amp;#######$$$########&amp;&amp;%%%%%%%%%******************%%&amp;%&amp;&amp;&amp;&amp;&amp;&amp;&amp;&amp;%%%%%%%%%&amp;#$$$$$$#&amp;%*+==::::::::::::=====::===:=:::::===================+++*******+++**++++===========:::==::::::::=======================+++++++++++++++++++++++*************%%**************</w:t>
        <w:br/>
        <w:t>==================================+++==::::=++**+==::::==**++==============+*%%%&amp;##$$#&amp;%%%&amp;&amp;&amp;&amp;&amp;&amp;&amp;&amp;&amp;&amp;&amp;%%%%&amp;&amp;&amp;#####$$$$###########&amp;%*+===+*%%&amp;&amp;&amp;&amp;&amp;&amp;&amp;&amp;&amp;####&amp;&amp;%%%&amp;#$$$###$$$$$$##&amp;%%%**+++**************%%&amp;&amp;&amp;&amp;&amp;&amp;&amp;#&amp;&amp;&amp;%%%*%%%%&amp;#$$$$$$#&amp;&amp;%*+=====::::::=======:::::::::::::::====::============+++******++***++++============:::::::::::::======================++++++++++++++++++++++**************%%************%%</w:t>
        <w:br/>
        <w:t>==================================+++==::::=++**+==::::=+**++===========::=+*%&amp;&amp;####$#%%%%%&amp;&amp;&amp;&amp;&amp;&amp;&amp;&amp;&amp;&amp;##$$##########$$$##########&amp;%+==::=++*%%%%%%%%&amp;&amp;&amp;&amp;&amp;%%**%%&amp;&amp;&amp;%%%&amp;&amp;&amp;&amp;&amp;&amp;&amp;%%%%%****+++*+++********%%%&amp;##&amp;&amp;###&amp;&amp;%%%*****%&amp;#$$$$$$&amp;%%%*=::::::::========:::::::::::::::::::::::============++++**********++++++==========:::::::^::::::::======::::=========+++++++++++++++++******************%%%***********%%%</w:t>
        <w:br/>
        <w:t>==================================+++==::::=++*++==::::=+**+============::=+*%&amp;&amp;##$$$#&amp;%*%%%&amp;&amp;&amp;&amp;&amp;&amp;&amp;#$$$$$#%*%%&amp;##&amp;&amp;&amp;&amp;&amp;##&amp;&amp;&amp;&amp;&amp;##&amp;%*==:::===+*%******%%%%%%%**%%%%%%%%%%%%%%%%****+++++++++++*****%%%%%%&amp;######&amp;%%%%%%****%&amp;#$$$$$$&amp;**%*+=::::==========::::::::::::::::::=======:::::::====++++++******+++++++++++======::=::::^^^:::::::::===:::::=========+++++++++++++************%*****%%%%%%%%****%%%%%%%%%</w:t>
        <w:br/>
        <w:t>=================================++++==::::=++**+===:::=+**++===========:==+%%&amp;&amp;###$##&amp;&amp;%%%%%%&amp;&amp;&amp;&amp;##$$###&amp;%%%%%%%***%%&amp;&amp;&amp;&amp;%%&amp;&amp;&amp;&amp;%*+======++********%%%&amp;&amp;&amp;&amp;&amp;&amp;&amp;&amp;%%%%%%%%%%%*****++++===+++++******%%%%%%&amp;###$#&amp;%%*%%%%%***&amp;#$$$$$$$&amp;****+=:::===========::::::::::::::::==============::::==++++++******++++++++++========:::::^^^^^::::::::=:::::::=========++++++++++**************%%******%%%%%%%%%%%%%%%%%%%%</w:t>
        <w:br/>
        <w:t>=================================++++==::::=++**+===:::=+**++=============+*%%%%&amp;###$$#&amp;%%%%%%%%&amp;&amp;&amp;&amp;&amp;&amp;&amp;%&amp;%%%%%%%%%%%%&amp;&amp;&amp;&amp;&amp;&amp;%%%%%%*+====++++***++++***%%%%%%&amp;&amp;&amp;&amp;&amp;&amp;%%%%****+++++=======+++++*****%%%%%%%&amp;##$$#%%**%%%%%%%%#$$@$$$$$%*++++===============:::::::::::::::==============:::::==+++++++****+++++++++++========:::::^^^^^::::::=:::::::===::::::===++++++++***************%%***%***%%&amp;&amp;&amp;%%%%%%%%%%%%%%</w:t>
        <w:br/>
        <w:t>=================================++++==::::=++**+===:::=+**++=============+*%%%%&amp;&amp;##$$#&amp;%%*%%%%%%%%%%%%&amp;&amp;&amp;%%%&amp;&amp;&amp;&amp;&amp;&amp;&amp;&amp;%%%%%&amp;&amp;%%%%%*+===++++*+++++++++++**********++++++++++==========+++*+****%%%%%%%%%&amp;####&amp;%*%%%%%%%%%%#$$$$$$##%*++++===============:::::::::::::================:::::===++++++++*+++++++++++===========:::^^^^::::::==:::::::::::::::::==+++++++************%%%%%%%%%%%*%%&amp;&amp;&amp;&amp;&amp;&amp;%&amp;&amp;&amp;&amp;&amp;&amp;&amp;&amp;&amp;&amp;&amp;</w:t>
        <w:br/>
        <w:t>=================================++++==::::=++**+===:::=+**++=============+*%%%%&amp;&amp;&amp;##$##&amp;%%%%%%%%%%%%%&amp;&amp;&amp;&amp;&amp;&amp;&amp;&amp;&amp;&amp;%%%%%%%%%%%&amp;&amp;&amp;%%%*+===++***+++++======++++++++++++++++==============+++*****%%%%%%%%%%&amp;&amp;&amp;&amp;&amp;%**%%%****%%&amp;#$$$$$$##&amp;*++++===============::::::::::=========:::::::::::::::===++++++++++++++++++==============:::^^^:::::===::::::::::::::::==+++*************%%%%%%%%%%%%%%%%%%%%&amp;&amp;&amp;&amp;&amp;&amp;&amp;&amp;&amp;&amp;&amp;&amp;&amp;&amp;&amp;&amp;</w:t>
        <w:br/>
        <w:t>=================================++++==::::=++**+==::::=+**++==============*%%%%&amp;&amp;&amp;&amp;####&amp;%%%%%%**%%%*%%%%%%%%**********%%%&amp;&amp;&amp;&amp;&amp;%%*+===++****++++==========++++++++++================+++****%%%%%%%%%%%&amp;&amp;&amp;%%*********%%&amp;&amp;$$@$$$$$$&amp;%++++======::=======::::::::::======:::::::::::::========+++++++++++++++++==============:::^^^^::::::::::::=::::^^::====++**********%%%%%%%%%%%%%%%%%%%%%%%%%%%%%&amp;&amp;&amp;&amp;&amp;&amp;&amp;&amp;&amp;&amp;&amp;&amp;</w:t>
        <w:br/>
        <w:t>=================================++++==::::=++**++=::::=+**++=============+*%%%%%&amp;&amp;&amp;&amp;#$$#&amp;%%%%%**********************%%%%%&amp;&amp;&amp;&amp;&amp;%%*+===++******+++==:::=======+=======:::============++++***%%%%%%%%%%%%%%%%*********%%&amp;#$$@@$$$$$#&amp;*++======::::======::::::::::=====::::::::::::::::=======++++++++++++++++=============::::^^^:::::::::::===::^^:::=++++***%%%%%%**%%%%%%%%%%%%%%%%%%%%%%%%%%%%%%%%%%%%%%%%%%</w:t>
        <w:br/>
        <w:t>=================================+++===::::=++**++=::::=+**++=============+*%%%%%&amp;&amp;&amp;##$$$&amp;%%%%%%%**++++++++++++******%%%%&amp;&amp;&amp;&amp;&amp;%%*+====++*********+++==================::============+++****%%%%%%%%%%%%*%%%*********%&amp;#$$@@$$$$$$$#&amp;%+===:==::::=:::::::::::::::::::::::::::::::::::::========+++++++++++++===============::::::::::::::::===::^^::=+++***************%%%%%%%%%%%%%%&amp;%%%%%%%%%%%**********%%%%%</w:t>
        <w:br/>
        <w:t>=================================+++===::::=++**++=::::=+**++=============+*%%%%%&amp;&amp;&amp;###$$#%%%%%%***+++++++==+++++++***%%&amp;&amp;&amp;&amp;&amp;&amp;%%*+=:::=+*************++============================+++***%%%%%%%****%%%%%%%%*******%&amp;#$$@@$$$$$$$$$#&amp;%+::::::::::::::::::::::::::::::::::::::::^^^::::::=====+++++++++++++=========:::::::::::::::::::::::===::::==+++******************%%%%%%%%%%&amp;&amp;&amp;&amp;&amp;%%%%%%*******++++*****%%</w:t>
        <w:br/>
        <w:t>=================================+++====:::=++**++=::::=+**++=============+*%%%%%&amp;&amp;&amp;###$$#&amp;%%%%%%***++++========+++**%%%&amp;&amp;&amp;&amp;&amp;&amp;%%*+=:::==++*************++++======================+++****%%%%%%*******%%%%%%%*****%&amp;#$$@@@@$$$$$$$$$$#&amp;%=::::::==::::::::::::::::::::::::::::::^^^^^^^::::====++++++++++++========::::::::::::^^^::::::::^::=:::::=++++++++++++++++++++******%%%%%%&amp;&amp;&amp;&amp;%%%%%******++++++++++****</w:t>
        <w:br/>
        <w:t>=================================+++====:::=++**++=:::==+**++=============+*%%%%%&amp;&amp;####$$#&amp;%%%%%%*****+++++==+++++***%%%&amp;&amp;&amp;&amp;%%%%*++======+++***************++=++==++++====++++++++*****%%%%%%********%%%%&amp;&amp;%%**%&amp;#$$@@@@@@@$$$$$$$$$$#&amp;*+=:=::=======:::::::::::::::::==:::^^^^^^^^^^^::::===+++++++++++========::::::::::::^^^^::::::::::::::::==++++++++++++++++++++******%%%%%%&amp;&amp;&amp;%%%%%****+++++++=====+++++</w:t>
        <w:br/>
        <w:t>=================================+++=====:==++**++=:::==+**++=============+*%%%%%&amp;&amp;#####$##&amp;%%%%%%%%****++++++++***%%%%&amp;&amp;&amp;&amp;%%%%%**++===+++++++++***++++*****+++++++++++++++++*********%%%%%%*******%%%%%&amp;&amp;#&amp;&amp;%&amp;#$@@@@@@@@@$$@@$$$$$$$$#%+=::::::=====:::::::::::::^:::==::^^^^^^^^^^^:::====+++++++++++=========::::::^^^^^^^^^^:::::::::::::^:::=====+++++++++++++++*******%%%%%%%%%%%%***++++++++=========+++</w:t>
        <w:br/>
        <w:t>=================================+++====::==+***++=:::==+**++=============+*%%%%%&amp;&amp;####$$$#&amp;%%%%%%%%%%**********%%%%%%%&amp;&amp;&amp;&amp;&amp;&amp;&amp;%%%**+++**********+*****++++**+++++++************%%%%%%%%%%%%********%%%%%&amp;##$$$$@@@@@@@@@$$$$$$$$$$$$$$#%+:::::::=====::::::::::::^^^::==::^^^^^:^^^::::===+++++++++++++=======:=:::::^^^^^^^^^^^::::======::^^:::======++++=++++++++******%%%%%%%%%%******++++++++===========++</w:t>
        <w:br/>
        <w:t>=================================++++===::==+***++=:::==+**++=============+*%%%%%&amp;&amp;###$$$$#&amp;%%%%%%%%%%%%%%%%%%%%%%%%%%%%%%&amp;&amp;&amp;&amp;&amp;&amp;&amp;%%%**%%%%&amp;&amp;&amp;&amp;&amp;%%*****+++++++*****++++********%%%%%%%%%%***********%%%%%&amp;#$$@@@@@@@@@@@$$$$$$$$$$@@$$#&amp;*=:::::::========:::::::::::::::=:::^^^:::::::===+++++++++++++++=====::::::::^^^^^^;^^^^^::::======::^^::::::===+++==+++++++*******%%%%%%%%%*******++++++===============</w:t>
        <w:br/>
        <w:t>=================================++++===::==+***++==::==+**++==============*%%%&amp;&amp;&amp;&amp;##$$$$$$#&amp;%%%&amp;%%%%%%%%%%%%%%%%%%&amp;&amp;%%%%%&amp;&amp;########&amp;&amp;&amp;&amp;&amp;&amp;&amp;&amp;&amp;###&amp;&amp;&amp;%%*+===++++************%%%%%%%%%%%%**************%%%%&amp;#$@@@@@@@@@@@@@@$$$$$$$$$@$$&amp;*=::::::::::=======:::::::::::::::::::^^^:::::==++***++++++++++++======::::::^^^^^^^;;^^^::::::=====:::::::::=========++++++*********%%%%%%%**++++***+++++++=============</w:t>
        <w:br/>
        <w:t>=================================++++==:::==+***++==::==+**++=============+*%%%%&amp;&amp;&amp;&amp;##$##$$#&amp;%%%%%&amp;&amp;&amp;&amp;%%%%%%%%%%%%%&amp;&amp;%%**%%&amp;&amp;#&amp;&amp;######&amp;&amp;&amp;&amp;&amp;%%%%%%%%%*++===+==++**********%%%%%%%%%%%**************%%%%&amp;&amp;##$@@@@@@@@@@@$$$$$$$$$$$$$#&amp;*+:::==::::^::::=====:::::::::^^^:::::::::::::==+*****++++++++++++=======::::::^^^^^^^^^^^^::::::==+====::::::=========+++++++********%%**%***+++++++**++++++++===========</w:t>
        <w:br/>
        <w:t>=================================++++===::==+***++==::==+**++=============+*%%%%%&amp;&amp;&amp;#####$$#&amp;&amp;%%%%&amp;&amp;&amp;&amp;&amp;&amp;%%%%%%%%%%%%%%%**%%&amp;&amp;&amp;&amp;&amp;&amp;####&amp;&amp;&amp;&amp;&amp;&amp;&amp;&amp;&amp;&amp;%%%%%*++++++++++*******%%%%%%%%%%*******************%%%&amp;##$$@@@@@@@@@@@$$$@@$$$$$$$#&amp;*+=:====::::::::::====::::::::^^^^^::::::::::==++**%%**+++++++++++=========::::::^^^^^^^^^^^^:::::==+=======::============++++**++******%******++===+++**++++++++==========</w:t>
        <w:br/>
        <w:t>=================================++++===::==+****+==::==+**++=============+*%%%%%&amp;&amp;&amp;########&amp;&amp;%%%%&amp;&amp;&amp;&amp;&amp;&amp;&amp;&amp;%%%%%%%%%%%%%%%%%&amp;&amp;&amp;&amp;&amp;&amp;&amp;#&amp;&amp;%%%%%&amp;&amp;&amp;&amp;##&amp;&amp;&amp;%%*****++***+********%%%%%********+++++******%%%%%%&amp;##$$@@@@@@@@@@@$$$@@$$$$$$#&amp;%+========::::::::======::::::::^^^::::=======++***%%%**+++++++++++==========:::::^^^^^^^:::^^:::::==+=======:::===========++++++++************+++====++++++++++++==========</w:t>
        <w:br/>
        <w:t>=================================++++===::==+****+==::==+**++=============+*%%%%%%&amp;&amp;&amp;########&amp;%%%%%&amp;&amp;&amp;&amp;&amp;%%%%%%%%%%%%%%%%%%&amp;&amp;&amp;&amp;#####&amp;%%%%%%%&amp;&amp;&amp;&amp;&amp;##&amp;&amp;&amp;%%%*******+++++++********+++++++++++++*****%%%%%%&amp;#$$$$@@@@@@$$$$$$$$@$$$@@@#&amp;%*+========::::::============::::^:::===++++++**%%%%***+++++++++++===========::::::^^^:::::::^^^:::====:::===::::==========+++++++++*********+++++====++++++++++=======+++++</w:t>
        <w:br/>
        <w:t>=================================++++===::==+****+==::==+**++=============+*%%%%%%%&amp;&amp;########&amp;%%%%%%%%%%%%%%%%%%%%%%%%%%%%&amp;&amp;######&amp;&amp;%%%*%%%&amp;&amp;%&amp;&amp;&amp;&amp;&amp;&amp;&amp;&amp;&amp;%%%%%****++*+++++*****+++++++++++++++****%%%%%%&amp;$$$$$$@@@@@$$$$$$$@@$$$@@$#%*++====+++=::=================:::::::==++*****%%%%%**+++++++++++++===========::::::^^^::::::^^^^::::::::::::::::::=========+++++++++********++++++====+====+++++======++++++</w:t>
        <w:br/>
        <w:t>=================================+++++==::==++**++==::==+**++=============+*%%%%%%&amp;&amp;##########&amp;%%%%%%%%%%%%%%%%%%%%%%%%%&amp;&amp;&amp;#######&amp;&amp;%%%***%%&amp;&amp;&amp;&amp;####&amp;&amp;&amp;&amp;%%%%%%*****+++++++++++++++++++++++****%***%%%&amp;#$#$$@@@@@@@@@@@$$$$$$$$$$$&amp;*+==::==+++======================:::::=++********%%%**+++++++++++++============:::::::::::::::^::::::::::::::::::::========++++++++++*******+++========+++++++++++++++===++++</w:t>
        <w:br/>
        <w:t>=================================+++++==:===++**++===:==+**++=============+*%%%%%&amp;&amp;&amp;####$###$#&amp;%%%%%%%%%%%%***%%%%%%%%&amp;&amp;&amp;&amp;#######&amp;&amp;&amp;%%*****%%&amp;&amp;&amp;####&amp;&amp;&amp;&amp;&amp;&amp;&amp;&amp;&amp;%%%%***+++++++++++++++++++++****%%%%*%%&amp;&amp;####$@@@@$$$$$@@@$$$@$$$$$$#&amp;*+==:============================:::===+++++********++++++++++++++==========:::::::::::::::::::::::::::::::::::^::=========++++++++********++========++++++++++++++++====+++</w:t>
        <w:br/>
        <w:t>================================++++++==:===++**++======+**++=============+*%%%%%&amp;&amp;####$$$#####&amp;&amp;%%%%%%%*******%%%%&amp;&amp;&amp;&amp;#&amp;&amp;&amp;&amp;#######&amp;&amp;%%%%%%%&amp;&amp;&amp;&amp;####&amp;&amp;&amp;&amp;&amp;&amp;&amp;&amp;&amp;&amp;&amp;&amp;&amp;%%%**+++++==+++++++++++*****%%%%%%%&amp;&amp;##$$$@@@@@$$#$$@$$##$$$$$$$$#%*+==::::========++++++++++++++==========++++++****++++++++++++++==========:::^^^:::===:::::::::::::::::^::::^^^:===========+++++*********+++========+++++++++++++++++====++</w:t>
        <w:br/>
        <w:t>================================++++++======++**++=====++**++=============+*%%%&amp;%&amp;&amp;####$$$######&amp;&amp;%%%%%%%%******%%&amp;&amp;#######&amp;#########&amp;&amp;&amp;&amp;%&amp;&amp;&amp;&amp;&amp;&amp;#####&amp;&amp;&amp;%%%%%%&amp;&amp;&amp;&amp;&amp;&amp;&amp;%**++===++++++++********%%%%%%%&amp;#$$$$$$$@@@@$$$$@$$$$$$$$$$$#&amp;%**++=======+++++++++++++++++++===========++++++**++++++++++++++=======+===:^^^^^:::===::::::::::::::::::::::^^^:===========++++*********+++==========++++++++++++++++======</w:t>
        <w:br/>
        <w:t>================================++++++======+****+=====++**++============++%%%%&amp;%&amp;&amp;############$#&amp;%%%%%%%%%*****%&amp;&amp;#######&amp;############&amp;&amp;&amp;&amp;###########&amp;&amp;&amp;%%%%%%&amp;&amp;####&amp;&amp;%++==+++++++++********%%%%%%&amp;##$@$###&amp;$$$@$$$$$$$$$$$$$$$&amp;%***+++++++==++++++++++++++++++++======:====++++****++++++++++++++======++==::^^^^:::::===:::====:::::::::::::^^^::==========++++********++++===========++++++++++++++++======</w:t>
        <w:br/>
        <w:t>================================++++++======+****+======+**++============++%%&amp;&amp;%%&amp;&amp;##############&amp;&amp;%%%%%%%%****%&amp;&amp;######&amp;&amp;&amp;#########$$$$$#$$$$$$$$###########&amp;&amp;&amp;&amp;######&amp;*++++++++++++*******%%%%%&amp;&amp;#$$$$#&amp;&amp;%%%%&amp;####$$$$$$$$$$#&amp;*+==+====+++++++++++++++++++++++=======::===++++******++++++============+++==::::::=====:===::=====::::::::==::^^::===========+++*******+++==============++++++++++++++++======</w:t>
        <w:br/>
        <w:t>================================++++++=====++***++=====++**++=============+*%&amp;&amp;&amp;%&amp;&amp;###############&amp;&amp;&amp;%%%%%%***%%&amp;#####&amp;&amp;&amp;&amp;####$$$$$$$$###&amp;&amp;##&amp;&amp;&amp;&amp;&amp;&amp;&amp;&amp;###$$$$$#&amp;%&amp;&amp;&amp;#####%*++++++++++++****%%%%&amp;&amp;&amp;&amp;#$$@$$&amp;*******%&amp;&amp;#####$$$###&amp;*+====::=======++++++++++++=============:==+++****%%***++++++=============+=====::=======::=:========:::::====::^::==========++++******++++=================++++++++++++++======</w:t>
        <w:br/>
        <w:t>================================++++++=====+++**++=====+***++=============+*&amp;&amp;&amp;&amp;&amp;&amp;&amp;&amp;###############&amp;&amp;&amp;%%%%%%%%%%&amp;####&amp;&amp;&amp;&amp;&amp;#####&amp;&amp;&amp;&amp;&amp;&amp;&amp;&amp;&amp;&amp;&amp;&amp;&amp;&amp;%%%%%%%%&amp;&amp;&amp;##$$#&amp;%%*%%&amp;###&amp;%%**++++*+++++****%%&amp;&amp;&amp;&amp;##$$$$$&amp;+:=*%%%****%%&amp;&amp;%&amp;&amp;&amp;%%%*+===:::::::::::====++++++++==============++****%%%%%**++++++++=========================::::::=========:::===::::::==+=====+++++******+++====================+++++++++++++++====:</w:t>
        <w:br/>
        <w:t>================================++++++=====+++**++===:=+*%*++===+=========+%&amp;&amp;&amp;&amp;&amp;&amp;&amp;&amp;################&amp;&amp;&amp;%%%%%%%%&amp;&amp;&amp;#&amp;&amp;&amp;&amp;%%&amp;&amp;&amp;##&amp;%%%%%&amp;&amp;&amp;&amp;&amp;&amp;%%%%%&amp;%%&amp;&amp;&amp;&amp;#####&amp;&amp;%%****%&amp;&amp;&amp;&amp;&amp;%**+++***+++****%%%&amp;&amp;##$$@@@$&amp;+:;:*#$$$#%*++++++++++++===:::::::::::::::=++++++++++===========++****%%%%%%**++++++++===========================::::=========:::===:::::===+=====++++*******++=====================+++++++++++++++=====</w:t>
        <w:br/>
        <w:t>================================++++++=====+++**++=====+*%*++===++======+++%&amp;&amp;&amp;&amp;&amp;&amp;&amp;&amp;&amp;&amp;&amp;&amp;&amp;&amp;###########&amp;&amp;&amp;%%%%%%&amp;&amp;&amp;&amp;&amp;&amp;&amp;&amp;%%%&amp;&amp;&amp;&amp;&amp;&amp;&amp;&amp;&amp;&amp;&amp;&amp;&amp;&amp;&amp;&amp;&amp;&amp;&amp;&amp;&amp;&amp;&amp;&amp;&amp;&amp;#######&amp;%%%***+**%&amp;&amp;#&amp;&amp;%*++*****+****%%&amp;&amp;##$$@@@@$&amp;+^;;^=&amp;$$$@$&amp;&amp;*+============:::::^^^:^^^:::==+++++*++++++++++==+++***%%%%%%%***+++++++++==========+================:::=========::====:::::===+=====++********+++=====================++++++++++++++======</w:t>
        <w:br/>
        <w:t>================================++++++=====++***++=====+*%%++===++=====++++%&amp;&amp;&amp;&amp;&amp;&amp;&amp;&amp;&amp;&amp;&amp;&amp;&amp;&amp;&amp;&amp;&amp;&amp;&amp;&amp;#######&amp;&amp;&amp;%%&amp;&amp;&amp;&amp;&amp;&amp;&amp;&amp;%%%%%%%%%&amp;&amp;&amp;&amp;&amp;&amp;&amp;&amp;&amp;&amp;&amp;&amp;&amp;&amp;&amp;&amp;&amp;&amp;&amp;&amp;&amp;&amp;&amp;&amp;%%%%%%%%%%%****%&amp;&amp;##&amp;&amp;%*********%%%%&amp;##$$$@@@@#%=^;~~;:*&amp;@$$$$$##&amp;%*+=++======:::::::::::::====++++++*++++++++++++***%%%%%%%%%**+++++++++++========++===============:::========::===:::::===========++******+++=======================++++++++++++========</w:t>
        <w:br/>
        <w:t>================================++++++=====++***++=====+*%*+++=+++=====+++*%&amp;&amp;&amp;&amp;&amp;&amp;&amp;&amp;&amp;&amp;&amp;&amp;&amp;&amp;&amp;&amp;&amp;&amp;&amp;&amp;#####$$##&amp;&amp;&amp;&amp;&amp;###&amp;&amp;&amp;%%%%%%%%%&amp;&amp;&amp;&amp;&amp;&amp;&amp;&amp;&amp;&amp;&amp;%%&amp;&amp;%%%%%%%%****%%%%%%%%*****%&amp;&amp;&amp;&amp;&amp;&amp;%********%%&amp;&amp;#$$$$@@$$#%=^;~~~~^=%$$$$$$##$$##&amp;&amp;%%%%**+===::::::::::=======++++++***+++++****%%%%%%%%%%%*+++++++++++++====+++++=================::======:::=:::::==+++++++++++******++======::==================++++++++++=========</w:t>
        <w:br/>
        <w:t>================================++++++=====++***++=====+*%*+++==++=====+++*%&amp;&amp;&amp;&amp;&amp;&amp;&amp;&amp;&amp;&amp;&amp;&amp;&amp;&amp;&amp;&amp;&amp;&amp;&amp;&amp;#####$$$##&amp;&amp;&amp;####&amp;&amp;&amp;%%%%%%%%%%&amp;&amp;&amp;&amp;&amp;&amp;%%%%%%%%%%%%%%%%%%%%%%%%%%******%%&amp;&amp;##&amp;&amp;%*******%%&amp;##$@@@@@$$%=:;;~~~~~;:*$@@@$$####$$$$###&amp;&amp;&amp;%%**++====::::==========+++**********%%%%%%%%&amp;&amp;&amp;%%**+++++++++++++==+++++++++++++============::=====:::::::==++++++++++++***++++=======::==================++++++++++=========</w:t>
        <w:br/>
        <w:t>================================++++++=====++***++=====+*%%*++==++=====+++*%&amp;&amp;&amp;&amp;&amp;&amp;&amp;&amp;&amp;&amp;&amp;&amp;&amp;&amp;&amp;&amp;&amp;&amp;&amp;&amp;#####$$$$$######&amp;&amp;&amp;&amp;%%%%%%%%%%%&amp;&amp;&amp;&amp;&amp;&amp;&amp;&amp;&amp;&amp;&amp;&amp;&amp;&amp;&amp;&amp;&amp;&amp;%%%%%%%%%%%%%*****%%%&amp;&amp;##&amp;&amp;&amp;%%*****%&amp;&amp;#$$@@@@$#*:;;;;;~~~~;:%@@$$$$$$#################&amp;&amp;%%***+++=====++++***%%%%%%%%%%%%%&amp;&amp;%&amp;&amp;&amp;&amp;&amp;%%**+++===+++++++++++++++++++++++=======::::==::===========++++++++++++++++++====:::::::=================+++++++++++=========</w:t>
        <w:br/>
        <w:t>================================++++++=====+++**++=====+*%%*++==++=====+++*%&amp;&amp;&amp;&amp;&amp;&amp;&amp;&amp;&amp;&amp;&amp;&amp;&amp;&amp;&amp;&amp;&amp;&amp;&amp;&amp;&amp;#####$$$$$$#####&amp;&amp;&amp;%%%%&amp;%%%%%%%&amp;&amp;&amp;&amp;&amp;&amp;&amp;&amp;&amp;&amp;&amp;&amp;&amp;&amp;&amp;%%%%%%%%%%%%%%%%****%%%&amp;&amp;#&amp;&amp;&amp;&amp;&amp;%%%%%%&amp;##$$$$$$$&amp;+^~~;;;;;~~~:*&amp;@$@$$$$$#######################&amp;&amp;&amp;&amp;&amp;&amp;&amp;&amp;&amp;&amp;#########&amp;&amp;&amp;&amp;&amp;&amp;&amp;&amp;&amp;&amp;&amp;&amp;&amp;&amp;&amp;#&amp;&amp;&amp;%%%******+====+++++++++++++++===========++++++*********%%%%%%%%%%*******++===:::::::::::=============++++++++++++++======++=</w:t>
        <w:br/>
        <w:t>===============================+++++++=====++***++=====+*%%*++=+++====++++*%&amp;&amp;&amp;&amp;&amp;&amp;&amp;&amp;&amp;&amp;&amp;&amp;&amp;&amp;&amp;&amp;&amp;&amp;&amp;&amp;&amp;&amp;&amp;####$$$$$$$#####&amp;&amp;%%%&amp;&amp;&amp;%%%%%%%%%%%%%%&amp;&amp;&amp;&amp;&amp;%%%%%%%%%%%%%%%%****%%&amp;&amp;&amp;###&amp;&amp;&amp;&amp;&amp;&amp;&amp;&amp;&amp;&amp;#$$$@$$$#%=;~~~;^^;;~~^*#$$$@@@$$$####################################$$$$$$$$$#######&amp;&amp;&amp;#######&amp;&amp;&amp;&amp;&amp;&amp;&amp;&amp;%%%%%%%%%***************%%%%%%%&amp;&amp;&amp;&amp;&amp;&amp;&amp;&amp;&amp;&amp;&amp;&amp;&amp;&amp;&amp;&amp;&amp;&amp;####&amp;&amp;&amp;&amp;&amp;%%%**+==::::::::::::==============++++++++++++++=====+++=</w:t>
        <w:br/>
        <w:t>===============================+++++++=====++***++=====+*%%*++=++++===++++*%&amp;&amp;&amp;&amp;&amp;&amp;&amp;&amp;&amp;&amp;&amp;&amp;&amp;&amp;&amp;&amp;%%&amp;&amp;&amp;&amp;&amp;#####$$$$$$$####&amp;&amp;&amp;%%%%%%%%%%%%%%%&amp;&amp;&amp;&amp;&amp;&amp;&amp;&amp;&amp;&amp;&amp;&amp;&amp;&amp;&amp;&amp;&amp;%%%%%%%%***%%&amp;&amp;########&amp;&amp;&amp;&amp;&amp;##$$@@$$$&amp;*:;~~~~;^^;~;=*&amp;$$$$@@$$$$$$####################################$$$$$$$$##################################&amp;&amp;&amp;&amp;&amp;&amp;&amp;&amp;&amp;&amp;&amp;&amp;&amp;&amp;&amp;&amp;&amp;&amp;###############&amp;##############&amp;&amp;&amp;%%+=::::::::::=:===============++++++++++++++=====++++</w:t>
        <w:br/>
        <w:t>===============================+++++++=====++***+++====+*%%*++=+++++++++++*%&amp;&amp;&amp;&amp;&amp;&amp;&amp;&amp;&amp;&amp;&amp;&amp;&amp;&amp;&amp;&amp;&amp;&amp;&amp;&amp;&amp;&amp;######$$$$$$$$####&amp;&amp;&amp;%%%%%%%%%&amp;&amp;&amp;&amp;&amp;&amp;############&amp;&amp;&amp;&amp;&amp;&amp;&amp;&amp;%%%%%%%%&amp;&amp;##########&amp;&amp;&amp;##$@@@@$#%=^;;;~~~;;;^:*&amp;####$$@@$$$$$$########################################$$$$$#################################&amp;&amp;##################################################&amp;%+=:::::::==================++++++++++++++++===+++++</w:t>
        <w:br/>
        <w:t>===============================+++++++=====++***+++====++**++==+++++++++++*%&amp;&amp;&amp;&amp;&amp;&amp;&amp;&amp;&amp;&amp;&amp;&amp;&amp;&amp;&amp;&amp;&amp;&amp;&amp;##########$$$$$$$$$####&amp;&amp;&amp;&amp;&amp;&amp;%&amp;&amp;&amp;&amp;&amp;&amp;&amp;&amp;&amp;#############&amp;&amp;&amp;%%%%%%%%%%&amp;&amp;&amp;###############$$$$##*+^;;;~~;;;;^=*&amp;########$$##$$$$$$#####################$$###############$$$$$$$$$$$################################################################################&amp;&amp;%*+=====:================+++++++++++++++++=+++++++</w:t>
        <w:br/>
        <w:t>==============================++++++++=====++****++====+***++++=++++++++++*%%&amp;&amp;&amp;&amp;&amp;&amp;&amp;&amp;&amp;&amp;&amp;&amp;&amp;&amp;&amp;&amp;#########$$$###$$$$$$$$$$###&amp;&amp;&amp;&amp;&amp;&amp;&amp;&amp;&amp;&amp;&amp;&amp;&amp;##########&amp;&amp;&amp;&amp;&amp;&amp;&amp;&amp;&amp;%%%%%&amp;&amp;&amp;&amp;##########$$$$$$$$#&amp;*+=^;~~~~~~;^=*%&amp;&amp;&amp;&amp;#######%%&amp;#$$$$#######################$#####################$$$$$$$$$#########$$$$###################################################$######$$######&amp;%+==::=================+++++++++++==++++++++++++</w:t>
        <w:br/>
        <w:t>==============================++++**+++===+++***+++===++***++++=++++++++++*%%&amp;&amp;&amp;&amp;&amp;&amp;&amp;&amp;&amp;&amp;&amp;&amp;&amp;##################$##$$$$$$$$$########################&amp;&amp;&amp;&amp;&amp;&amp;&amp;&amp;&amp;##&amp;&amp;&amp;&amp;&amp;&amp;########$$$##$$$$$#%+:^^;;~~~~;^=*&amp;##&amp;&amp;&amp;&amp;####$#&amp;**%&amp;##$##############################################$$$$$$$$$########################################################$$$$############$#######&amp;%*=::=============+++++++++++++++=====+++++++==</w:t>
        <w:br/>
        <w:t>=============================+++++***++++++++***+++++=+++++++++=++++++++++*%&amp;&amp;&amp;&amp;&amp;&amp;&amp;&amp;&amp;&amp;&amp;&amp;&amp;&amp;########$########&amp;&amp;&amp;#$$$$$$$$$############################&amp;################$$$$$$$$$$@@$#&amp;+:^;;;~;;^:=*%&amp;&amp;&amp;&amp;&amp;&amp;&amp;&amp;&amp;&amp;&amp;##&amp;**+*%&amp;#################################################$$$$$$$$$$$$$#################################################$$$$$$$############$#######&amp;%+=::==========+++++++++++++++++=====++++++===</w:t>
        <w:br/>
        <w:t>============================+++++++**+++++*+++*+*++++===========++++++++++*%&amp;&amp;&amp;&amp;&amp;&amp;&amp;&amp;&amp;&amp;&amp;&amp;&amp;#################&amp;*+*&amp;$$$$$$$$$$$$$$$$$$$###########################$$$$$$$$$$$$$$$$$$$$$&amp;*=:^;;;^:=+*%&amp;&amp;&amp;&amp;&amp;&amp;&amp;&amp;&amp;&amp;&amp;&amp;###%++++*%&amp;##$$$###########################################$$$$$$$$$$$$###################################################$$$$$################$#####&amp;%*===========+=++==+++++++++++====+++++++++++</w:t>
        <w:br/>
        <w:t>=====================+++===++++++++***++++*+++++++++==============++++==++**%%%&amp;&amp;&amp;&amp;&amp;&amp;&amp;&amp;&amp;&amp;#####&amp;#########&amp;%*++%#$$$$$$$$$$$$$$$$$$$$$$$$$##################$$$$$$$$$$$$$$$$$$$$$$#&amp;*=^^^^:=+*%%%%%%%%&amp;&amp;&amp;&amp;&amp;&amp;&amp;&amp;##&amp;*+++++*%&amp;#$$$############################################$$$$$$$$$$$$#################################################$$$$$$$######################&amp;%+===========+++==+++++++++=====++++++++++++</w:t>
        <w:br/>
        <w:t>====================+++++++++++++++**+++++++===+++++++==++++++++++========+++****%%&amp;&amp;&amp;&amp;&amp;&amp;&amp;########&amp;&amp;###&amp;&amp;*+*%#$$$$$$$$$$$$$$$$$$$$$$$$$$$$$$$$$$$$$###$$$$$$$$$$$$$$$$$$$$@@$$##&amp;+^^^::=*%%&amp;%%%%%%&amp;%%%&amp;&amp;&amp;&amp;&amp;###%*++++++*%&amp;#$$###############################################$$$$$$$$$$################################################$$$$$$$#######################&amp;%+==:=======+++==++++++++=====+++++++++++++</w:t>
        <w:br/>
        <w:t>=============+====+++++++++**++*****+++===::=========+++++++++++++++============++*%%&amp;&amp;&amp;%%%%%&amp;&amp;#&amp;#####&amp;&amp;%%%#$$$$$$$$$$$$$$$$$$$$$$$$$$$$$$$$$$$$$$$$$$$$$$$$$$$$$$$$$$$$$$$$$$&amp;%=::=*%%&amp;&amp;&amp;%%%%%%%%%%%&amp;&amp;&amp;###$#%*+++++++*%&amp;&amp;##################################################$$$$$$$$$$$$$$###########################################$$$$$$$#########$##########$$$#&amp;&amp;*+=========++++++==========+++++++*******</w:t>
        <w:br/>
        <w:t>===============++++++***++**********++===:::=::=:::====++++*******++++======:====++*%%*+=^^^:+*%&amp;&amp;&amp;&amp;&amp;#&amp;&amp;&amp;##$##$$$$$$$$$$$$$$$$$$$$$$$$$$@@@$$$$$$$$$$$$$$$$$$$$$$$$$$$$$$$$##&amp;**+*&amp;&amp;####&amp;&amp;%%%&amp;&amp;&amp;%%%%%&amp;&amp;###$#&amp;*+=++++++*%%&amp;###################################################$$$$$$$$$$#############################################$$$$$$$#########$$$$$$$$$$$$$$$###&amp;%+======+++++++=========+++++++*********</w:t>
        <w:br/>
        <w:t>================+++*****+***********+++++=======:::::::====+++********++====::==++**%*+=:;;;:+*%%%&amp;&amp;&amp;&amp;&amp;&amp;######$$$$$$$$$$$$$$$$$$$$$$$$$$$@@@$$$$$$$$$$$$$$$$$$$$$$$$$$$$$$$#&amp;***&amp;&amp;#####&amp;&amp;%%%%%%%%%%&amp;&amp;&amp;&amp;####&amp;*===++++++**%&amp;##################################################$$$$$$$$$$$$############################################$$$$$$########$$$$$$$$$$@@@@@@@@$$$$#%+====+++++==========+++**************</w:t>
        <w:br/>
        <w:t>================++************%%%%%*****++========:::::::====+++****%***++++++++***%%*+=:;;;^=+%%&amp;&amp;&amp;&amp;&amp;&amp;&amp;######$$$$$$$$$$$$$$$$$$$$$$$$$$$$@@@$$$$$$$$$$$$$$$$$$$$$$$$$$$$##&amp;%**&amp;###&amp;&amp;&amp;&amp;%%%%%%%%%%%&amp;&amp;&amp;&amp;####&amp;*+======+++**%&amp;#################################################$$$$$$$$$$$$$######$$####################################$$$$$$$#######$$$$$$$$$$@@@@@@@@@$$$$#&amp;*+=====+++=======++++**********%%%%%</w:t>
        <w:br/>
        <w:t>============++++******%%%*****%%%%%%%%***++++======::==::::::==+++**%*****+*****+*****+=^^;^:=+%&amp;&amp;&amp;&amp;&amp;&amp;&amp;&amp;##&amp;&amp;&amp;#$$$$$$$$$$$$$$$$$$$$$$$$@@$$@@@@@$$$$$$$$$$$$$$$$$$$$$$$$$##&amp;***%&amp;##&amp;&amp;%%%%%%%%%%%%&amp;&amp;&amp;######&amp;*====:====++**%&amp;################################################$$$$$$$$$$$$$$$######$###################################$$$$$$$$$$####$$$$$$@@@@@$$$$$$$$$$$$@$$&amp;*+=====++=====+++********%%%%%%%%%*</w:t>
        <w:br/>
        <w:t>===========++****************%%%%%%%%%%%%***+++=========::::::===++***********+=::=+**+=::::=+**%*%%%%&amp;&amp;&amp;&amp;&amp;&amp;&amp;&amp;#$$$$@@@@@@@@$$$@@@@@@@@@@@@@@@@@@@@$$$$$$$$$$$@@@$$$$$$$##&amp;%*+%&amp;##&amp;%%%**%%%%%%%%&amp;&amp;&amp;&amp;#####&amp;%+:==:====+++**%&amp;###############################################$$$$$$$$$$$$$$$###########################################$$$$$$$$$$$##$$$$$$$@$$$$$$$$$$#$$$$$$$$#&amp;*+====+++++++++*****%%%%%%%%***+++</w:t>
        <w:br/>
        <w:t>========+++++****************+++++**%%%&amp;&amp;&amp;%%%%***+++++=======:====+++***+***+=:;;^:=++==::==++++++*%%%&amp;&amp;&amp;%%%%&amp;#$@@@@@@$$$$$@@@@@@@@@@@@@@@@@@@@@@@@$$$$$$$$$$@$$$$$$$$##&amp;%***%&amp;&amp;&amp;%%%%%*%%%%%%%&amp;&amp;&amp;&amp;#####&amp;%+=:=======+++**%&amp;#############################################$$$$$$$$$$$$$$$$$###########################################$$$$$$$$$$$$$$$$$$$$$$$$$$###$###$$$#####&amp;%+=:====+++++++***%%%%%%***+++====</w:t>
        <w:br/>
        <w:t>========+++++******+*****+++========++***%%%%%%%%%******++++=====++++**++++++=:^:=+++======+++++==+*%%&amp;&amp;&amp;%%%%&amp;$@@@@$$$$$$$$$@@@@@@@@@@@@@@@@@@@@@@@@@$$$$$$$@@$$$$$$$$#&amp;&amp;*++*%&amp;&amp;%%%%%%%%%%%%%&amp;&amp;&amp;&amp;&amp;####&amp;%+:^::======+++**%&amp;############################################$$$$$$$$$$$$$$$$$$$#########################################$$$$$$$$$$$$$$##$$$###########$##$$$$#####&amp;&amp;%*++++++++++++********+++========</w:t>
        <w:br/>
        <w:t>========+++**%%%%*==++++++======::::::::======++++***********+++++**++++++++++++**%%********%***++*%%&amp;&amp;&amp;&amp;&amp;%%&amp;#$@@@$$$#####$$$$@@@@@@@@@@@@@@@@@@@@@@@@@@@@@@@@$$$$$###&amp;&amp;%*++*%%%%%%%%%%%%%%&amp;&amp;&amp;&amp;&amp;#####&amp;%+:^^:::=======++*%&amp;###########################################$$$$$$$$$$$$$$$$$$$$$#################$$$$$$$$$$###########$$$$$$$$$$$$$$$$####$$$$$$$$$$$$$$$$$$$$########&amp;&amp;%**+++++****++++====:::::::::</w:t>
        <w:br/>
        <w:t>=========+*%&amp;&amp;&amp;&amp;%=^^==++++++====:====:::::::::::===+++****%%******++++++===++*%%&amp;&amp;&amp;&amp;%%%%&amp;&amp;&amp;&amp;&amp;&amp;%%%%%&amp;&amp;####&amp;&amp;&amp;##$$@@$$$$#&amp;&amp;&amp;#$$$@@$$@@@$@@@@@@@@@@@@@@@@@@@@@@@@@$$$###&amp;%**+=+%&amp;&amp;&amp;&amp;&amp;&amp;&amp;&amp;&amp;&amp;&amp;&amp;&amp;&amp;&amp;#####$##&amp;*+:::::::========+*%&amp;###############################$$$$$##$$$$$$$$@@@@@$$$$$$$$$$$###########$$$$$$$$$$$$$$$$########$$$$$$$$$$$$$$$$$$$$$$$$$$$$$$$$$$$$$$$$$$#############&amp;&amp;&amp;%**++++++==::==::^^::=::::</w:t>
        <w:br/>
        <w:t>=========+*%&amp;&amp;&amp;&amp;%+^^==******+++=========::::::::===++++************+++===:==+*%&amp;&amp;&amp;&amp;&amp;&amp;&amp;&amp;########&amp;&amp;&amp;&amp;&amp;##########$@$$$$$$#&amp;&amp;&amp;&amp;&amp;######$$$$$@@@@@@@@@@@@@@@@@@@@@@@@@@@$$$##&amp;&amp;*++%#$$$$$$######$$$$####&amp;%+=:^^^:::======::=++%&amp;##################################$$$$$$$@@@@@@$$@@@$$$$$$$$$$###########$$$$$$$$$$$$$$$$$$######$$$$$$$$$$$$$$$$$$$$$$$$$$$$$$$$$$$$$$$$$$###############&amp;&amp;&amp;&amp;%%%********+=::::::=:==</w:t>
        <w:br/>
        <w:t>=========+*&amp;&amp;###&amp;%++**%%%%%***++++++++=============+++++*************+++====+%&amp;&amp;&amp;#########$$#################$$@$$$$$##&amp;&amp;&amp;%%**%%&amp;&amp;####$$$@@@@@@@@@@@@@@@@@@@@@@@@@@@@$$$$#%**%%#$$$###$$######&amp;&amp;%%*+==:::::====+===:::=+*%&amp;###########################$$$######$$$$$$$$$$$$$$$$$$$$$$$$$###########$$$$$$$$$$$$$$$$$$$$$###$$$$$$$$$$$$$$$$$$$$$$$$$$$$$$$$$$$$$$$$$$###################&amp;&amp;&amp;&amp;&amp;&amp;&amp;&amp;&amp;&amp;&amp;&amp;%*+==:====:</w:t>
        <w:br/>
        <w:t>=========+*&amp;&amp;####&amp;%%&amp;&amp;&amp;&amp;&amp;%%%%%*********+++++++++++++++++**************++++++*%&amp;&amp;#############################$$$$$$$$##&amp;&amp;&amp;%**+*%&amp;&amp;&amp;######$$@@@@@@@@@@@@@@@$$$@@@@@@@$$$$$$#&amp;%**%&amp;#######&amp;&amp;&amp;%%%**++===============:::::==*%&amp;###########################$$$#######$$$$$$$$$$$$$$$$$$$##$###$$########$$$$$$$$$$$$$$$$$$$$$$####$$$$$$$$$$$$$$$$$$$$$$$$$$$$$$$$$$$$$$$$###################&amp;########&amp;&amp;##&amp;%+==:====</w:t>
        <w:br/>
        <w:t>==+==+++=+*%&amp;&amp;&amp;%%%**%%%%%%%%%%%%%%%%%%******************++********%%***+***%&amp;&amp;################################$$$$$$$$#&amp;%%%%%%&amp;&amp;#&amp;&amp;&amp;&amp;%%%&amp;&amp;#$@@@@@@@@@@@@$$$$$$$$$$$##$$$$$$$#&amp;&amp;&amp;&amp;&amp;&amp;&amp;&amp;&amp;&amp;&amp;&amp;%**++++++==::=======:::::::::=+*%&amp;###########################&amp;%%**%%&amp;&amp;######$$$$$$$$############$$$###$##$$$$$$$$$$$$$$$$$$$$$$$$$##$$$$$$$$$$$$$$$$$$$$$$$$$$$$$$$$$$$$$$$#############################&amp;####&amp;*+=:====</w:t>
        <w:br/>
        <w:t>++++==+++++****+++===++++++***+****%%%%%%%%%%%%%%%%%%%**********%%%&amp;&amp;%%%&amp;&amp;######$#############################$$$$$@@@#&amp;%%%%&amp;&amp;&amp;&amp;%%%%%****%&amp;#$$$$$$$@$$$$$##########&amp;&amp;&amp;&amp;&amp;&amp;#$#&amp;%%%&amp;&amp;%%%%&amp;&amp;#&amp;%*++++++==::========::::::::=+*%########################&amp;%*+:^;;;;:=*&amp;&amp;&amp;####################$$##$$$#$$##$$$$$$$$$$$$$$$$$$$$$$$$$##$$$$$$$$$$$$$$$$$$$$$$$$$$$$$$$$$$$$$$########$$$$$$$#################$$#&amp;*=:::===</w:t>
        <w:br/>
        <w:t>=++++++++++++++===:::===========++**%%&amp;&amp;&amp;&amp;&amp;&amp;&amp;&amp;&amp;&amp;&amp;&amp;&amp;%%%%%******%%&amp;&amp;&amp;#######$$$$##$###########################$$$$$$$$@$##%%%%&amp;&amp;&amp;%*+++*******&amp;#$$$$$$########&amp;&amp;&amp;#############&amp;%***%%&amp;&amp;&amp;&amp;##$#&amp;****++===============::::::=+%%&amp;###############&amp;&amp;&amp;&amp;%**+=^^;;;~~---~;^=+*%&amp;&amp;&amp;&amp;%%%%%&amp;&amp;#########$$$#####$$$$######$$$$$$$$$$$$$$$$$##$$$$$$$$$$$$$$$$$$$##$$$$$$$$$$$$$$$$$$$$$$#########################&amp;&amp;##&amp;*+::::=::</w:t>
        <w:br/>
        <w:t>=+++***+++++++++=========+++++++++*%%%&amp;&amp;&amp;&amp;&amp;&amp;&amp;&amp;&amp;&amp;&amp;&amp;&amp;&amp;&amp;&amp;&amp;&amp;&amp;%%%%%&amp;&amp;&amp;##########################################$$$$$$$$$$$##&amp;&amp;%%&amp;&amp;&amp;&amp;%*++++******&amp;##$$$###&amp;&amp;&amp;&amp;&amp;&amp;&amp;&amp;####$$$$$$$##&amp;%*++*%%&amp;&amp;##$$$#%*++*++===========+=========+*%%&amp;###########&amp;%+:^;^;;;;;;;;;~~~------~-~;^::^^;;;;;^::==+*&amp;&amp;&amp;#$$$#####$$$$#######$$$$$$$$$$$$$$$##$$$$$$$$$$$$$$$$$$$$####$$$#########$$$$$$$$###################$$$$$#####&amp;%*+++++==</w:t>
        <w:br/>
        <w:t>+++*****%%%%****++++++++++*******%%%%&amp;&amp;&amp;&amp;&amp;&amp;&amp;&amp;&amp;&amp;&amp;&amp;&amp;&amp;&amp;&amp;&amp;&amp;&amp;#&amp;&amp;&amp;&amp;&amp;&amp;###########################################$$$$$$$$@@$$##&amp;%%%%&amp;&amp;##&amp;**++++**%%&amp;&amp;#$@@@@$#####&amp;&amp;####$$$@@$$#&amp;%%*****%&amp;#$$$##&amp;&amp;%*++++=============++++++++++**%&amp;&amp;#######&amp;%+:;;~~~;~~~~~~~~~~~~------~~~~~~~~~~~~~~~~~~-~:+%&amp;###$#####$$$$$#####$$$$$$$$$$$$$$$$##$$$$$$$$$$$$$$$$$$$$###$$$$###############################$$$$$$$$$#####$$$####&amp;&amp;&amp;&amp;</w:t>
        <w:br/>
        <w:t>++++**%%%%%%%%%%*************%%%%%&amp;&amp;&amp;&amp;&amp;&amp;&amp;&amp;&amp;&amp;&amp;&amp;&amp;&amp;&amp;&amp;&amp;&amp;&amp;&amp;&amp;&amp;#&amp;&amp;&amp;&amp;&amp;############$$$$$$########################$$$$$$$$$$@@@$$#&amp;%%%%%&amp;###&amp;%****%%&amp;####$$$@@@@@@@$$$$$$$$@@@$$#&amp;&amp;%%***%%&amp;####&amp;&amp;&amp;%%*++++==============+++++++++***%&amp;&amp;#####&amp;%=^~-----~~~-----~~~~~-------------~~~~~~~~~----~~;=&amp;###$####$$$$$$###$$$$$$$$$$$$$$$$$$#$$$$$$$$$$$$$$$$$$$$$$$$$$$#######################$$$$$$$$$$$$$$$$$#######$$######$$</w:t>
        <w:br/>
        <w:t>==+++*%%%&amp;&amp;&amp;&amp;&amp;&amp;&amp;%%%%%%%*%%%%%%%&amp;&amp;&amp;&amp;&amp;&amp;&amp;&amp;&amp;&amp;&amp;&amp;&amp;&amp;&amp;&amp;&amp;&amp;&amp;&amp;&amp;&amp;&amp;&amp;&amp;&amp;&amp;&amp;&amp;&amp;##########$$$$$$$$$$$##$$$##$$###########$$$$$$$$$$$$@@@$$#&amp;%%%%%%&amp;####&amp;%&amp;&amp;&amp;###$#####$$$@@@@@@@@@@@@@$$#####&amp;%***&amp;####&amp;%&amp;&amp;&amp;%%*+++===============++++******%%%%&amp;&amp;####%+^~--~~---~~~~~----------------------~~~~~---~~~~~~^=*&amp;&amp;########$$####$$$$$$$$$$$$$$$$$$$$$$$$$$$$$$$$$$$$$$$$$$$$$$#####################$$$$$$$$$$$$$$$$$$######$$$$$$$$$$$$</w:t>
        <w:br/>
        <w:t>====++*%&amp;&amp;&amp;&amp;&amp;&amp;&amp;&amp;&amp;%%%%%%%%%%%%%%&amp;&amp;&amp;&amp;&amp;&amp;&amp;&amp;&amp;&amp;&amp;&amp;&amp;&amp;&amp;&amp;&amp;&amp;&amp;&amp;&amp;&amp;&amp;&amp;&amp;&amp;&amp;&amp;&amp;###$$$$#####$$$$$$$$$###################$$$$$$$$$$$$$$$$@$$#&amp;%%%%%%%&amp;################$@@@@@@@@@@@@@@@@@$$$###&amp;%**%&amp;#$#&amp;%&amp;&amp;##&amp;%*+==================+++++*****%%%&amp;&amp;#&amp;&amp;&amp;&amp;*:;~~-~--~~~~-~------~--------~~~~-------~~--~~~~~~~~;=*&amp;##&amp;&amp;###########$$$$$$$$$$$$$$$$$$$$$$$$$$$$$$$$$$$$$$$$#$$$$#$$$$$$$$$$$$$$$$$$$$$$$$$$$@@$$$$$##########$$$$$$$$$$$</w:t>
        <w:br/>
        <w:t>=====+*%&amp;&amp;&amp;&amp;&amp;&amp;&amp;&amp;&amp;&amp;%%%***%%%%%%%&amp;&amp;&amp;&amp;&amp;&amp;&amp;&amp;&amp;&amp;&amp;&amp;&amp;&amp;&amp;&amp;&amp;&amp;&amp;&amp;&amp;&amp;&amp;&amp;######$$$$$$$###############################$$$$$$$$$$$$$$$$$$$$#&amp;%%%%%%%&amp;##&amp;&amp;#####&amp;####$@@@@@@@@@$$$@@$$$#####&amp;&amp;%%%%&amp;##$#&amp;%&amp;#$$#&amp;%*+====================+++******%%%&amp;%+=^:^;~~----~~~~--~----~~~~~~~~~~~~~~~--------~--~~~~~;~~~;^:+%&amp;&amp;#############$$$$$$$$$$$$$$$$$$$$$$$$$$$$$$$$$$$$$$$$$$$$$$$$$$$$$$$$$$$$$$$$$$$$$$@@@$$$#########$$$$$$$@@@@$$$</w:t>
        <w:br/>
        <w:t>=====+*%&amp;&amp;&amp;&amp;&amp;&amp;&amp;&amp;&amp;%%%%********%%%&amp;&amp;&amp;&amp;&amp;&amp;&amp;&amp;&amp;&amp;&amp;&amp;&amp;&amp;&amp;&amp;%&amp;&amp;&amp;&amp;&amp;######$$$$$$$$$$$$######&amp;&amp;&amp;####&amp;&amp;&amp;&amp;&amp;&amp;&amp;######$$$$$$$$$$$$$$$$$$$$$#&amp;%%%%%%%%&amp;&amp;&amp;###$####$$$@$$##&amp;&amp;####&amp;&amp;&amp;&amp;&amp;&amp;&amp;&amp;&amp;%%%****%%&amp;#&amp;&amp;%&amp;&amp;#$@$$#%*+======:============++++******%%%*=;~~~~~----~~;;;;~~---~----~----~~~~~~-----~~~~~~~~~~~~~~~~~~~;:+%####$$#######$$$$$$$$$$$$$$$$$$$$$$$$$$$$$$$$$$$$$$$$$$$$$$$$$$$$$$$$$$$$$$$$$$$$$$$$$$$$########$$$$$$$$$$$$$$$</w:t>
        <w:br/>
        <w:t>+===++*%%%%&amp;&amp;&amp;&amp;&amp;%%%%%********%%%%%%%%%%&amp;&amp;&amp;&amp;&amp;&amp;&amp;&amp;&amp;&amp;&amp;&amp;&amp;&amp;#####$$$$$$$$$$$$$$$$####&amp;&amp;&amp;&amp;#&amp;&amp;&amp;&amp;&amp;&amp;&amp;&amp;###$$$$$$$$$$$$$$$$$$$$$$$$$#&amp;%%%%%%%%&amp;&amp;&amp;&amp;##$$####&amp;&amp;&amp;&amp;&amp;%%%%%%%&amp;&amp;&amp;%%%%%%%%%*******%%%%%&amp;$$@@$$%*==:===::::============++++++***%%**=;~~~---~~--~~;;;;;~~-------------~-~~-~~~~~--~~~~~;;;;;~~;;;;;:+%#####$#####$$$$$$$$$$$$$$$$$$$$$$$$$$$$$$$$$$$@@@$$$$$$$$$$$$$$$$$$$$$$$$$$$$$$$$$$$$$$$$$#######$$$$$$$$$$$$$##</w:t>
        <w:br/>
        <w:t>+===+*%%%&amp;&amp;&amp;&amp;&amp;&amp;&amp;%%%%%%********%%%%%%%%%%%%&amp;&amp;&amp;&amp;&amp;&amp;&amp;&amp;######$$$$$$$$$$$$$$$$$$$$$#&amp;&amp;&amp;&amp;%%**%&amp;&amp;##$$$$$$$$$$$$$$$$$$$$$$$$$$$$#&amp;%%%%%%%%&amp;&amp;#&amp;&amp;&amp;&amp;&amp;&amp;&amp;&amp;&amp;%%%%%%&amp;&amp;&amp;%%%%%&amp;&amp;&amp;%%%%%&amp;&amp;&amp;%%*****%%&amp;&amp;$$$$#&amp;%+=::::::::===============+++++**%%%%*=^;;;~~-~~~~~~~~~~;;;;;~~~;;~~~~~~~~~~---------~~;;;^:^;;;^::=+*&amp;#########$$$#$$$$$$$$$$$$$$$$$$$$$$$$$$$$$$$$$$$@@@$$$$$$$$$$$$$$$$$$$$$$$$$$$$$$$$$$$$$$$#####$$$$$$$$$$$$$$$$$$</w:t>
        <w:br/>
        <w:t>+==++*%%%&amp;&amp;&amp;&amp;&amp;%%%%%%%%%%*******%%***%%%%%%%%&amp;&amp;&amp;&amp;#####$$$$$$$$$$$$$$$$$$$$$$$$$#&amp;&amp;%%*+*%&amp;##$$$$$$$$$$$$$$$$$$$$$$$$$$$$$#&amp;%%%%%%%%&amp;&amp;#&amp;&amp;%%%%%%%%%%&amp;&amp;&amp;&amp;&amp;&amp;&amp;&amp;%%%%%%%%%%%%&amp;&amp;%%****%%&amp;&amp;##$$#&amp;%+==:::::::====++++++=====+++++*****%%*+:^;~~~~~~;~~~~--~~;;^^;;;;;~~~~;~~;~~~~~-----~~;;^;;;~~;:*&amp;####$$$$######$$##$$$$$$$$$$$$$$$$$$$$$$$$$$$$$$$$$$$@@@$$$$$$$$$$$$$$$$$$$$$$$$$$$$$$$$$$$$$######$$$$$$$$$$$$$$$$$$$</w:t>
        <w:br/>
        <w:t>+==+**%%%%&amp;&amp;&amp;&amp;&amp;%%%%%%%%%%%***********%%%%%%%&amp;&amp;&amp;####$$$$$$$$$$$$$$$$$$$$$@@$$$$#&amp;&amp;%****%&amp;##$$$$$$$$$$$$$$$$$$$$$$$$$$$$##&amp;%%%%%%%%%&amp;&amp;&amp;&amp;&amp;%%%%%***%%%%%%%%%%&amp;&amp;&amp;&amp;&amp;&amp;&amp;&amp;&amp;&amp;&amp;&amp;&amp;&amp;%%**%%&amp;&amp;&amp;&amp;###&amp;%*+=====:::=====++++++++++++++***++***%%%%*+=^^;~~~~~;~~~~~~~~~~~~~~~~;^^^^;;;;;;;;;;;;;;;;;~~~-;:%$$##$$$$$$$$$$$$####$$$$$$$$$$$$$$$$$$$$$$$$$$$$$$$$$$$@@$$$$$$$$$$$$$$$$$$$$$$$$$$$$$$$$$$$########$$$$$$$$$$$$$$$$$$$</w:t>
        <w:br/>
        <w:t>==++*%%%%%&amp;&amp;&amp;&amp;&amp;&amp;&amp;&amp;&amp;&amp;%%%%%%%***********%%%%%&amp;&amp;&amp;###$$$$$$$$$$$$$$$$$$$$$$@@$$$$$##&amp;%%***%&amp;##$$$$$$$$$$$$$$$$$$$$$$$$$$$$##&amp;%*%%%%%%%%&amp;&amp;#&amp;&amp;%%%%************%%&amp;##########&amp;&amp;%%%%&amp;&amp;&amp;&amp;&amp;&amp;&amp;#&amp;%*+==++++=====::==+++====+++++*****+*****%&amp;##%+=^;~~~~~~;^^;~~~----~~~~;^:^^^;;~~;;^^^^;;;;;~~;~~;=%##$$$$$$$$$$$#####$$$$$$$$$$$$$$$$$$$$$$$$$$$$$$#$$$$$@@@@$$$$$$$$$$$$$$$$$$$$$$$$$$$$$$$$##########$$$$$$$$$$$$$$$$$$$</w:t>
        <w:br/>
        <w:t>==++*%%%%%&amp;&amp;&amp;&amp;&amp;&amp;&amp;&amp;&amp;&amp;&amp;%%%%%%%%%********%%%%%%&amp;&amp;##$$$$$$$$$$$$#$$$$$$$$$$$@$$$$$##&amp;%%****%&amp;##$$$$$$$$$$$$$$$$$$$$$$$$$$$##&amp;%%%%%%%**%%&amp;##&amp;&amp;%%%**********%%&amp;&amp;#########&amp;&amp;%%*%%%&amp;&amp;&amp;&amp;####%*====+++++====::::=======+++++*****+*****%&amp;##&amp;*=:^;;~;^:*&amp;&amp;%=^~~~~~~~~~;^^^;;~~~~~;;^;;;~~~~;^:=+*&amp;##$$$$$$$$$$######$$$$$$$$$$$$$$$$$$$$$$$$$$$$$$$$$$$$$@@@@$$$$$$$$$$$$$$$$$$$$$$$$$$$$$$$##########$$$$$$$$$$$$$$$$$$$$</w:t>
        <w:br/>
        <w:t>+++**%%%%%&amp;&amp;&amp;&amp;&amp;&amp;&amp;&amp;&amp;&amp;&amp;&amp;%%%%%%%%%%%%%**%%%%%%%&amp;&amp;##$$$$$$$$$$$$$$$$$$$$$$$$@$$$$$##&amp;%%*+++*&amp;##$$$$$$$$$$$$$$$$$$$$$$$$$$$##&amp;%%%%%****%%&amp;###&amp;&amp;%%%*%%%%&amp;&amp;&amp;&amp;########&amp;&amp;%%%***%%%%&amp;&amp;##&amp;###%*=:==++++++++====:::=====+++++******++++++*%&amp;##&amp;%*==:+%#$$@$$$&amp;*+++==^^:==:^;~--~~~;^^^;;~~~~~~;^+%#$$$$$$$$$$$$$$$$$$$$$$$$$$$$$$$$$$$$$$$$$$$$$$$$$$$$$$$$$$$@$$$$$$$$$$$$$$$$$$$$$$$$$$$$$###########$$$$$$$$$$$$$$$$$$$$</w:t>
        <w:br/>
        <w:t>==+*%%%%%%%&amp;&amp;&amp;&amp;&amp;&amp;&amp;&amp;&amp;&amp;&amp;&amp;%%%%%%%%%%%%%%%%%%%%&amp;&amp;###$$$$$$$$$$$$$$$$$$$$$$$$$$$$$$#&amp;%++=:^:+&amp;#$$$$$@$$$$$$$$$$$$$$$$$$$$$$##&amp;%%%%%****%%%&amp;####&amp;%%%%%%%&amp;&amp;&amp;&amp;&amp;&amp;&amp;%%%%%%*******%%%&amp;&amp;&amp;&amp;####&amp;*=:======+++++++====::==++++++***++*+++++++*%&amp;#$$$##$$$$$$$$$$$@@$#*+======:^;~--~~~~^=++=:^^^~~~^+&amp;#$$$$$$$$$$$$$$$$$$$$$$$$$$$$$$$$$$$$$$$$$$$$$$$$$$$$$$$$$$$$$$$$$$$$$$$$$$$$$$$$$$$$$$$$$$$#########$$$$$$$$$$$$$$$$$$$$</w:t>
        <w:br/>
        <w:t>=++*%%%%%%%&amp;&amp;&amp;&amp;&amp;&amp;&amp;&amp;&amp;&amp;&amp;&amp;&amp;%%%%%%%%%%%%%%%%%%&amp;&amp;####$$$$$$$$$$$$$$$$$$$$$$$$$$$$$$#&amp;*=:^~~^+&amp;#$$$$$$$$$$$$$$$$$$$$$$$$$$$$##&amp;%%%%%%%%%%%%&amp;####&amp;&amp;%%%%%%%%%%%****%%%%*****%%%&amp;&amp;&amp;&amp;&amp;####&amp;%=::========+++++++======++++++*++++++++++++*%&amp;##$$####$$$$$$@@$@$&amp;+::::===:^;~;~~;;;^=*&amp;##&amp;%%%+++*&amp;#$$$$$$$$$$$$$$$$$$$$$$$$$$$$$$$$$$$$$$$$$$$$$$$$$$$$$$$$$$$$$$$$$$$$$$$$$$$$$$$$$$$$$$$$$$$$##########$$$$$$$$$$$$$$$$$$$</w:t>
        <w:br/>
        <w:t>**%%%%%%%%%%%%%%&amp;&amp;&amp;&amp;&amp;&amp;&amp;&amp;&amp;%%%%%%%*****%%%%&amp;&amp;##$$$$$$$$$$$$$$$$$$$$$$$$$$$$$$$$$#&amp;*=:;~;^+&amp;#$$$$$$$$$$$$$$$$$$$$$$$$$$$$$#&amp;%%%%%%%%%*%%%&amp;####&amp;&amp;&amp;&amp;&amp;&amp;&amp;&amp;&amp;&amp;&amp;&amp;&amp;&amp;&amp;&amp;&amp;&amp;&amp;&amp;&amp;%%%%%%%%%&amp;&amp;&amp;###%+=::::=======+++++++=======++++++++++++=++**%&amp;&amp;######$$$$$##$$$#&amp;%+:;;;^^^^:^;;;~;^=*%##$$$@$$$$##$$$$$$$$$$$$$$$$$$$$$$$$$$$$$$$$$$$$$$$$$$$$$$$$$$$$$$$$$$$$$$$$$$$$$$$$$$$$$$$$$$$$$$$$$$$$$$$$$##########$$$$$$$$$$$$$$$$$#</w:t>
        <w:br/>
        <w:t>&amp;&amp;&amp;%%%%%%%%%%%%%%%%&amp;&amp;&amp;&amp;&amp;&amp;&amp;&amp;&amp;%%%%***%%%%%&amp;&amp;##$$$$$$$$$$$$$$$$$$$$$$$$$$$$$$$$$$##%+=^;^=*##$$$$$$$$$$$$$$$$$$$$$$$$$$$$$#&amp;%%%%%*%%%***%&amp;&amp;####&amp;&amp;%%%%%%%%&amp;&amp;&amp;&amp;&amp;&amp;&amp;&amp;&amp;&amp;&amp;&amp;&amp;&amp;&amp;&amp;&amp;&amp;%&amp;&amp;###%+:::=:::========+++======+++++===+=====++*%%&amp;%%%&amp;&amp;###$$$$$####&amp;+:;~~;;;~;^^^^^::^;;;=&amp;#$$$@$$$$$$$$$$$$$$$$$$$$$$$$$$$$$$$$$$$$$$$$$$$$$$$$$$$$$$$$$$$$$$$$$$$$$$$$$$$$$$$$$$$$$$$$$$$$$$$$$$$$$$$$$$$#########$$$$$$$$$$#######</w:t>
        <w:br/>
        <w:t>&amp;&amp;&amp;%%***%%%%%%%%%%%%%%&amp;&amp;&amp;&amp;&amp;&amp;&amp;&amp;%%%%%%%%&amp;&amp;&amp;##$$$$$$######$$$$$$$$$$$$$$$$$$$$$$##&amp;%*=^^:=%##$$$$$$$$$$$$$$$$$$$$$$$$$$$$$#&amp;%%%%%*******%%&amp;##$##&amp;%%%%%**%%%%%%%%%%%%&amp;&amp;&amp;&amp;&amp;&amp;&amp;#&amp;&amp;##%*=:==::::::::=========+++++++===========+*%%%%**%&amp;###$$$$#$####%:;~~~~;;;;;^^^^^::===%##$$$@@@$$$$$$$$$$$$$$$$$$$$$$$$$$$$$$$$$$$$$$$$$$$$$$$$$$$$$$$$$$$$$$$$$$$$@$$$$$$$$$$$$$$$$$$$$$$$$$$$$$$$$$$$$$##########$$$$$$$$#######</w:t>
        <w:br/>
        <w:t>&amp;&amp;%%****%%%%%%%%%%%%%%%&amp;&amp;&amp;&amp;&amp;&amp;&amp;&amp;&amp;%%%%&amp;&amp;&amp;&amp;&amp;######$$######$$$$$$$$$$$$$$$$$$$$$###&amp;%*=:^:+%##$$$$$$$$$$$$$$$$$$$$$$$$$$$$##&amp;%%%%%%*******%%&amp;####&amp;%%%%%%%%%%%%%*****%%%%&amp;&amp;&amp;#####&amp;*=::======:===:::======++++========:===+***%%**++*%&amp;############&amp;=;;~~~~;;;;;;^^::=*&amp;##$$@$$$$$$$$$$$$$$$$$$$$$$$$$$$$$$$$$$$$$$$$$$$$$$$$$$$$$$$$$$$$$$$$$$$$$$$$$$$$$$$@@$$$$$$$$$$$$$$$$$$$$$$$$$$$$$$$$########$$$$$$$$$$$$$$$</w:t>
        <w:br/>
        <w:t>&amp;&amp;%****%%%%%%%%%%%%*%%%%%%%%%%%%%&amp;&amp;&amp;&amp;#&amp;&amp;%&amp;######$$#####$$$$$$$$$$$$$$$$$$$$$$##&amp;%+=:^:+%##$##$$$$$$$$$$$$$$$$$$$$$$$$$##&amp;%%*%%%%******%%%&amp;###&amp;&amp;&amp;%%****%%%%%%%%****%%%%&amp;###$#%=::============:::======+++=======::==+*******+*+**&amp;&amp;#########$$#%+^;~~~;^^;;;;:=+*&amp;#$$$$$$$$@$$$$$$$$$$$$$$$$$$$$$$$$$$$$$$$$$$$$$$$$$$$$$$$##$$$$$$$$$$$$$$$$$$$$$$$$$$@@$$$$$$$$$$$$$$$$$$$$$$$$$$$$$$$$$$$$$$$$$$$$$$$$$$$$$$$</w:t>
        <w:br/>
        <w:t>&amp;&amp;%%***%%%**************%%%%%%%%%%&amp;&amp;###&amp;%&amp;&amp;#####$$$$$$##$$$$$$$$$$$$$$$$$$$$$$#&amp;*+=:==+%##$$$$$$$$$$$$$$$$$$$$$$$$$$$$##&amp;%%*%%%%%*******%&amp;###&amp;&amp;&amp;%%****%%%%%%%%%**%%**%&amp;####%+=:==+++===:::=========++++====:::===+*****++++++++*%&amp;##&amp;######$$$#&amp;&amp;+^^:==:;~~~:*%&amp;##$$$$$$$$$$$$$$$$$$$$$$$$$$$$$$$$$$$$$$$$$$$$$$$$$$$$$$$$##$$$$$$$$$$$$$$$$$$$$$$$$$$@@$$$$$$$$$$$$$$$$$$$$$$$$$$$$$$$$$$$$$$$$$$$$$$$$$$$$$$$</w:t>
        <w:br/>
        <w:t>**%%%%%%**********************%%%%&amp;###&amp;%%%&amp;#$$#$$$$$$$$$$$$$$$$$$$$$$$$#$$$$$#&amp;%**+****%##$$$$$$$$$$$$$$$$$$$$$$$$$$$$##&amp;%%*%%%%**%%%****%&amp;&amp;##&amp;&amp;%%%***%%%%%%%%%%%****%&amp;&amp;#&amp;%+:::======:::::=======++++=======::=+****+++=+++++++*%&amp;#########$$$$$$##&amp;&amp;&amp;&amp;*++++%#$$$$$$@@$$$$$$$$$$$$$$$$$$$$$$$$$$$$$$$$$$$$$$$$$$$$$$$$$$$$$$$$$$$$$$$$$$$$$$$$$$$$$$$$@@$$$$$$$$$$$$$$$$$$$$$$$$$$$$$$$$$$$$$$$$$$$$$$$$$$$$$$$</w:t>
        <w:br/>
        <w:t>:==+++***************++++++*****%%&amp;###%**%&amp;##$$$$$$$$$$$$$$$$$$$$$$$$$$$$$$##&amp;%***%%%**%&amp;&amp;###$$$$$$$$$$$@$$$$$$$$$$$$$##&amp;&amp;%%%%%**%%%%*****%&amp;&amp;#&amp;&amp;&amp;%%%*%%%%%%%******%%%%&amp;#&amp;%+=:::==::==:::========++++=========+***+++++===++++***%&amp;############$$$$$$$$$#####$$$$$$$$$$$$$$$$$$$$$$$$$$$$$$$$$$$$$$$$$$$$$$$$$$$$$$$$$$$$$$$$$$$$$$$$$$$$$$$$$$$$$$$$$@@@@$$$$$$$$$$$$$$$$$$$$$$$$$$$$$$$$$$$$$$$$$$$$$$$$$$$$$$</w:t>
        <w:br/>
        <w:t>::^^^^::========+++++++++++******%%%%*+++%&amp;#####$$$$$$$$$$$$$$$$$$######&amp;&amp;%%***+*****+++*%%&amp;&amp;&amp;####$$$$$$$$$$$$$$$$$$$$##&amp;&amp;%%%%%***%%%%*****%&amp;##&amp;&amp;%%%%%%%%%%%%%%%%%%%&amp;&amp;&amp;&amp;%*+==::==:::========++=======::===+++++++++=====++++***%&amp;&amp;#########$#####$$$$$$$$$$$$$$$$$$$$$$$$$$$$$$$$$$$$$$$$$$$$$$$$$$$$$$$$$$$$$$$$$$$$$$$$$$$$$$$$$$$$$$$$$$$$$$$$$$$$@@@@@$$$$$$$$$$$$$$$$$$$$$$$$$$$$$$$$$$$$$$$$$$$$$$$$$$$$$</w:t>
        <w:br/>
        <w:t>^^^^^^^^^^^^^^^^^::::::::::::==========+%&amp;######$$$$$$$$$$$$$$##&amp;&amp;%%****%%%%%%%%%%%%*****%%%%%&amp;&amp;&amp;&amp;&amp;&amp;&amp;&amp;#####$$$$$$$$$$$##&amp;&amp;%%%%****%%%%%%*++*%&amp;##&amp;&amp;%%%%%%%%%%%&amp;%%%%&amp;&amp;&amp;#&amp;%+=========:::======+===:=====:::==++====+++++++++******%&amp;&amp;########$$$$$###$$$$$$$$$$$$$$$$$$#$$$$$$$$$$$$$$$$$$$$$$$$$$$$$$$$$$$$$$$$$$$$$$$$$$$$$$$$$$$$$$$$$$$$$$$$$$$$$$$$@@@@@@$$$$$$$$$$$$$$$$$$$$$$$$$$$$$$$$$$$$$$$$$$$$$$$$$$$$</w:t>
        <w:br/>
        <w:t>^^^^^;;;;;;;;;;;;;;;^;;;^^;;^^^^^:::::=*&amp;###########$$$$$$$$#&amp;&amp;%%%%%%&amp;&amp;&amp;&amp;&amp;&amp;&amp;&amp;&amp;&amp;&amp;&amp;&amp;&amp;&amp;&amp;%%%&amp;&amp;&amp;&amp;&amp;&amp;&amp;&amp;##&amp;&amp;&amp;&amp;&amp;&amp;&amp;&amp;&amp;##$$$$$$$$$###&amp;&amp;%%%%**************%##&amp;&amp;&amp;%%%%%%%****%%%%&amp;&amp;&amp;#%*+=====================::::==::=+=========++++++++****%%%%&amp;#########$$$$###$#$$$$$$$$$$$$$$$$$$$$$$$$$$$$$$$$$$$$$$$$$$$$$$$$$$$$$$$$$$$$$$$$$$$$$$$$$$$$$$$$$$$$$$$$$$$$$$$$$@@@@@@@$$$$$$$$$$$$$$$$$$$$$$$$$$$$$$$$$$$$$$$$$$$$$$$$$$$</w:t>
        <w:br/>
        <w:t>^^^^^;;;;;;;;;;;;;;;;;;;;;;;;^^^^^::::=*&amp;###########$$$$#####&amp;&amp;&amp;&amp;&amp;##$$##############&amp;&amp;&amp;#######$$$$###&amp;&amp;&amp;&amp;&amp;&amp;##$$$$$$$$$###&amp;&amp;%%%%%*************%####&amp;%%%%%**=:^:=+%%&amp;&amp;&amp;&amp;*============++===========::::=+++===:========+++*********%&amp;##############$$$$$$$$$$$$$$$$$$$$$$$$$$$$$$$$$$$$$$$$$$$$$$$$$$$$$$$$$$$$$$$$$$$$$$$$$$$$$$$$$$$$$$$$$$$$$$$$$$$$$$@@@@@@@@$$$$$$$$$$$$$$$$$$$$$$$$$$$$$$$$$$$$$$$$$$$$$$$$$</w:t>
        <w:br/>
        <w:t>^^^^^;;;;;;;~~~~~~~~~~~~~~~;;;;^^^::^:+*&amp;#######$$$$$$$$$$$#####$$$$$$$$$$#################$$$$$$$$$$######$$$$@$$$$$$$##&amp;&amp;%%%%%**************&amp;&amp;###&amp;%%%%*=:^^^:=+*%&amp;%*+=======+++++++=======:::::==+++====::::=======++**%%%****%&amp;#################$$$$$$$$$$$$$$$$$$$$$$$$$$$$$$$$$$$$$$$$$$$$$$$$$$$$$$$$$$$$$$$$$$$$$$$$$$$$$$$$$$$$$$$$$$$$$$$$$$$@@@@@@@@@$$$$$$$$$$$$$$$$$$$$$$$$$$$$$$$$$$$$$$$$$$$$$$$$</w:t>
        <w:br/>
        <w:t>^^^^^;;;;;;;~~~~~~~~~~~~~~~~;;;^^^:::=+%#####$$$$$$$$$$$$$$$$$$$$$$$$$$$$$$$$$$$$$##$$$####$$$$$$$$$$$$$$$$$$$$$$$$$$$$##&amp;&amp;%%%%%*************+*%&amp;###&amp;%%%*+::::::=*%%*=========+++++++========::==++++======::::======+***%%*****%&amp;###################$$$$$$$$$$$$$$$$$$$$$$$$$$$$$$$$$$$$$$$$$$$$$$$$$$$$$$$$$$$$$$$$$$$$$$$$$$$$$$$$$$$$$$$$$$$$$$$$$@@@@@@@@@@$$$$$$$$$$$$$$$$$$$$$$$$$$$$$$$$$$$$$$$$$$$$$$$</w:t>
        <w:br/>
        <w:t>^^^^^;;;;;;~~~~~~~~~~~~~~~;;;;;^^^::=+*&amp;#####$$$$$$$$$$$#$$$$$$$$$$$$$$$$$$$$$$$$$$$$$$$$$$$$$$$$$$$$$$$$$$$$$$$$$$$$$$##&amp;&amp;%%%%%%************++*%&amp;##&amp;%%%**+:^^:=+%%%+:::::====++++++======::==++*++=========::====++++**********%&amp;&amp;########################$$$$$$$$$$$$$$$$$$$$$$$$$$$$$$$$$$$$$$$$$$$$$$$$$$$$$$$$$$$$$$$$$$$$$$$$$$$$$$$$$$$$$$$$$$$@@@@@@@@@@@$$$$$$$$$$$$$$$$$$$$$$$$$$$$$$$$$$$$$$$$$$$$$$</w:t>
        <w:br/>
        <w:t>^^^^^;;;;;~~;;~~~~~~~~~;;;;;;^^^^::=+*&amp;&amp;##$$$$$$$$$$$$$$$$$$$$@@@@@@@@@@@@$$$$$$$$$$$$$$$$$$$$$$$$$$$$$$$$$$$$$$$$$$$$$##&amp;&amp;%%%%%%*************+++*&amp;&amp;&amp;&amp;%%%%%**+*%%%*+==:::=====+++++========++**+==:::=============++++*********%%&amp;&amp;########################$$$$$$$$$$$$$$$$$$$$$$$$$$$$$$$$$$$$$$$$$$$$$$$$$$$$$$$$$$$$$$$$$$$$$$$$$$$$$$$$$$$$$$$$$$$$@@@@@@@@@@@@@$$$$$$$$$$$$$$$$$$$$$$$$$$$$$$$$$$$$$$$$$$$</w:t>
        <w:br/>
        <w:t>^^^^^;;;;~~~~~~~~~~~~~;;;;;;^^^^^:=+%&amp;###$$$$$$$$$$$$$$$$$$$$$$@@@@$$$@@@@@@$$$$$$$$$$$$$$@@@@@@@@$$$$$$$$$$$$$$$$$$$$$$##&amp;%%%%%**************+=:=*%&amp;#&amp;&amp;&amp;&amp;&amp;%%&amp;&amp;&amp;%*+============+++======++***+==::::::==:=========++++++*+*****%%&amp;#########################$$$$$$$$$$$##$$$$$$$$$$$$$$$$$$$$$$$$$$$$$$$$$$$$$$$$$$$$$$$$$$$$$$$$$$$$$$$$$$$$$$$$$$$$$$$$@@@@@@@@@@@@$$$$$$$$$$$$$$$$$$$$$$$$$$$$$$$$$$$$$$$$$$$</w:t>
        <w:br/>
        <w:t>:^^^^;;;;;;;;;;;;;;;;;;;;;^^^^^^:=+%&amp;#$$$$$$$$$$$$$$$$$$$$$$$$$$$@@@@@@$@@@$$$$$$$$$$$$$$$$$$$$$$$$$$$$$$$$$$$$$$$$##$$$$#&amp;%%%%%*************++===+*&amp;##&amp;&amp;&amp;%%%&amp;&amp;%**+++=========++=====+++*%*+========::::::====+++++++++++++++***%&amp;#########################$$$$$##########$$$$$$$$$$$$$$$$$$$$$$$$$$$$$$$$$$$$$$$$$$$$$$$$$$$$$$$$$$$$$$$$$$$$$$$$$$$$$$@@@@@@@@@@@@@@@@@@@@@@@@@@$$$$$$$$$$$$$$$$$$$$$$$$$$$$$</w:t>
        <w:br/>
        <w:t>:^^;;;;;;;;;;;;;;;;;;;;;;^^^^^:=+*%&amp;##$$$$$$$$$$$$$$$$$$$$$$$$$$@@@@@@@@@@@$$$$$$$$$$$$$$$$$$$$$$$$$$$$$$$$$$$$$$$$#$$$$##&amp;%%%%*************++=====+*&amp;&amp;&amp;&amp;&amp;&amp;%%%%*++++++======++=======+***++++=======:::::=====++++++=++++++++++*%%&amp;#####################$$$$$$$$$#########$$$$$$$$$$$$$$$$$$$$$$$$$$$$$$$$$$$$$$$$$$$$$$$$$$$$$$$$$$$$$$$$$$$$$$$$$$$$$$@@@@@@@@@@@@@@@@@@@@@@@@@@@$$$$$$$$$$$$$$$$$$$$$$$$$$$$</w:t>
        <w:br/>
        <w:t>+=:^^^^;;;;;;;;;;;;;;;;^^^^^:=+*%&amp;#$#$$$$$$$$$$$$$$$$$$$$$$$$$$$@@@@@@@@@@@$$$$$$$$$$$$$$$$$$$$$$$$$$$$$$$$$$$$$$$##$$$$#&amp;%%%**************+++++++++**&amp;&amp;#####&amp;*+===+++++=++=======++***+===++++============+===++++====++==+++++*%&amp;#############################$#########$$$$$$$$$$$$$$$$$$$$$$$$$$$$$$$$$$$$$$$$$$$$$$$$$$$$$$$$$$$$$$$$$$$$$$$$$$$$$$@@@@@@@@@@@@@@@@@@@@@@@$$$$$$$$$$$$$$$$$$$$$$$$$$$$$$$$</w:t>
        <w:br/>
        <w:t>%%+==:^^^;;;;;;;;;;;;^^^::::=+*&amp;##$$$$$$$$$$$$$$$$$$$$$$$$$$$$@@@@@@@@@@@@@@@$$$$$$$$$$$$$$$$$$$$$$$$$$$$$$$$$$$$$##$$$$##&amp;%%**************++++*+++++*%&amp;##$$#&amp;*+==+++++++++=====++****+===================++====++==========++++**%&amp;############################$#########$$$$$$$$$$$$$$$$$$$$$$$$$$$$$$$$$$$$$$$$$$$$$$$$$$$$$$$$$$$$$$$$$$$$$$$$$$$$$@@@@@@@@@@@@@@@@@@@@@@@@@$$$$$$$$$$$$$$$$$$$$$$$$$$$$$$$</w:t>
        <w:br/>
        <w:t>#&amp;&amp;%**++==::^^^^^^^^^^^::==+*%&amp;##$$$$$$$$$$$$$$$$$$$$$$$$$$$$@@@@@@@@@@@@@@@@@$$$$$$$$$$$$$$$$$$$$$$$$$$$$$$$$$$$$$$$$####&amp;&amp;%%************+++++++++++++*%&amp;##&amp;*+===+++++++++==+++****+=====================+================++++++*%&amp;############################$#########$$$$$$$$$$$$$$$$$$$$$$$$$$$$$$$$$$$$$$$$$$$$$$$$$$$$$$$$$$$$$$$$$$$$$$$$$$$$$@@@@@@@@@@@@@@@@@@@@@@@@@@@@@@$$$$$$$$$$$$$$@@$$$$$$$$$$</w:t>
        <w:br/>
        <w:t>$$#####&amp;&amp;%%***++++======++*%&amp;##$$$$$$$$$$$$$$$$$$$$$$$$$$$$$$@@@@@@@@@@@@@@@@$$$@$$$$$$$$$$$$$$$$$$$$$$$$$$$$$$$$$$$$$#####&amp;&amp;&amp;%%**********++*+++++++===+*%&amp;%*+====++++++++++++****+====::==============================+++++++++**%&amp;############################$$########$$$$$$$$$$$$$$$$$$$$$$$$$$$$$$$$$$$$$$$$$$$$$$$$$$$$$$$$$$$$$$$$$$$$$$$$$$$$$$@@@@@@@@@@@@@@@@@@@@@@@@@@@@@@@@$$$$$$$$$$$$$$$$$$$$$$$</w:t>
        <w:br/>
        <w:t>$$$$$$$$$$$$$$$####&amp;&amp;&amp;&amp;&amp;&amp;&amp;#$$$$$@@@@@$$$$@@@@@@$$@@@@$$$$$$$$@@@@@@@@@@@@@@@@@@@@@$$$$$$$$$$$$$$$$$$$$$$$$$$$$$$$$$$$$#######&amp;&amp;&amp;%%*++***+******++++++===**%**++++++++++++++****+========:===========++================++++++++++**%&amp;######################################$$$$$$$$$$$$$$$$$$$$$$$$$$$$$$$$$$$$$$$$$$$$$$$$$$$$$$$$$$$$$$$$$$$$$$$$$$$$$@@@@@@@@@@@@@@@@@@@@@@@@@@@@@@@@@@@@@@@$$$$$$$$$$$$$$$$$</w:t>
        <w:br/>
        <w:t>@$$$$@@@$$$$$$$$$$$$$$$$$$$$@$$@$$$$$$@@@@@@@@@@@@@@@@$$$$$$$$$$@@@@@@@@@@@@@@@@@@$$$$$$$$$$$$$$$$$$$$$$$$$$$$$$$$$$$############&amp;%*+++++++*****+++++++++***++++++++++++*****++===+=========:::::===+++++======::::===++++++++++**%&amp;########$$############################$$$$$$$$$$$$$$$$$$$$$$$$$$$$$$$$$$$$$$$$$$$$$$$$$$$$$$$$$$$$$$$$$$$$$$$$$$$$@@$$$$$@@@@@@@@@@@@@@@@@@@@@@@@@@@@@@@@@@@@@@$$$$$$$$$$$$</w:t>
        <w:br/>
        <w:t>@@@@@@@@@@@@@@@@$@@@@@@@@@@@@@@@@@@@@@@@@@@@@@@@@@@@@@@@$$$$$$$$$$@@@@@@@@@@@@@@@@@$$$$$$$$$$$$$$$$$$$$$$$$$$$$$$$$$$##############&amp;%*++++++++***+++++*****+++++++++++*****++===+++++==============+++++========:======+++++++++**%&amp;########$#############################$$$$$$$$$$$$$$$$$$$$$$$$$$$$$$$$$$$$$$$$$$$$$$$$$$$$$$$$$$$$$$$$$$$$$$$$$$$$@@@$$$$@@@@@@@@@@@@@@@@@@@@@@@@@@@@@@@@@@@@@@$$$$$$$$$$$$</w:t>
        <w:br/>
        <w:t>@@@@@@@@@@@@@@@@@@@@@@@@@@@@@@@@@@@@@@@@@@@@@@@@@@@@@@@@$$$$$$$$$$$$$@@@@@@@@@@@@@@@$$$$$$$$$$$$$$$$$$$$$$$$$$$$$$$$$$######&amp;&amp;&amp;######&amp;%*++==++++++********+++++++++++**%%*++===+++++++++============++===================++++++***%&amp;#######$$############################$$$$$$$$$$$$$$$$$$$$$$$$$$$$$$$$$$$$$$$$$$$$$$$$$$$$$$$$$$$$$$$$$$$$$$$$$$$$$@@@$$$$$@@@@@@@@@@@@@@@@@@@@@@@@@@@@@@@@@@@@@@@@$$$$$$$$$</w:t>
        <w:br/>
        <w:t>@@@@@@@@@@@@@@@@@@@@@@@@@@@@@@@@@@@@@@@@@@@@@@@@@@@@@@@@@@@@$$$$$$$$$$@@@@@@@@@@@@@@$$$$$$$$$$$$$$$$$$$$$$$$$$$$$$$$$$#####&amp;&amp;&amp;&amp;&amp;&amp;#####&amp;&amp;%%*+++++=++*******+++++++++**%%%**+===+++++++++======================+===========+++++***%%&amp;#######$$############################$$$$$$$$$$$$$$$$$$$$$$$$$$$$$$$$$$$$$$$$$$$$$$$$$$$$$$$$$$$$$$$$$$$$$$$$$$$$$$$$$$$$$$@@@@@@@@@@@@@@@@@@@@@@@@@@@@@@@@@@@@@@@@@@$$$$$$</w:t>
        <w:br/>
        <w:t>@@@@@@@@@@@@$$$$$$$$$$@@$@@@@@@@@@@@@@@@@@@@@@@@@@@@@@@@@@@@@@@$$$$$$$@@@@@@@@@@@@@@$$$$$$$$$$$$$$$$$$$$$$$$$$$$$$$$$$#####&amp;&amp;&amp;&amp;&amp;%&amp;&amp;&amp;&amp;&amp;###&amp;&amp;%%%*+++++**%%*++++++++***%%***+++++++++++++========+=+==============++++======++++***%%%&amp;#######$$###################$$######$$$$$$$$$$$$$$$$$$$$$$$$$$$$$$$$$$$$$$$$$$$$$$$$$$$$$$$$$$$$$$$$$$$$$$$$$$$$$$$$$$$$$$$$@@@@@@@@@@@@@@@@@@@@@@@@@@@@@@@@@@@@@@@@@@@@@@$</w:t>
        <w:br/>
        <w:t>$$$$$$$$$$$$$$$$$$$$$@@@@@@@@@@@@@@@@@@@@@@@@@@@@@@@@@@@@@@@@@@$$$$$$$@@@@@@@@@@@@@$$$$$$$$$$$$$$$$$$$$$$$$$$$$$$$$$$$$###&amp;&amp;&amp;&amp;%%%%%%%&amp;&amp;&amp;&amp;&amp;&amp;&amp;&amp;&amp;&amp;%**++**%%*++++++***%****++++++++++++====+====+++++++===========+++++++==++++****%%%%&amp;########$$##################$$$#####$$$$$$$$$$$$$$$$$$$$$$$$$$$$$$$$$$$$$$$$$$$$$$$$$$$$$$$$$$$$$$$$$$$$$$$$$$$$$$$$$$$$$$$$@@@@@@@@@@@@@@@@@@@@@@@@@@@@@@@@@@@@@@@@@@@@@@$</w:t>
        <w:br/>
        <w:t>$$$$$$$$$$$$$$$$$$@@@@@@@@@@@@@@@@@@@@@@@@@@@@@@@@@@@@@@@@@@@@@@@$$$$@@@@@@@@@@@@@@@@@@@$$$$$$$$$$$$$$$$$$$$$$$$$$$$$$$###&amp;&amp;&amp;%%%%%%%%&amp;&amp;%&amp;&amp;&amp;&amp;&amp;&amp;&amp;&amp;&amp;%%***%**++++*******++++***+++++++++==+++++++++++++============++++++++++++***%%%%%&amp;########$$##################$$###$$$$$$$$$$$$$$$$$$$$$$$$$$$$$$$$$$$$$$$$$$$$$$$$$$$$$$$$$$$$$$$$$$$$$$$$$$$$$@@@$$$$$$$$$$$@@@@@@@@@@@@@@@@@@@@@@@@@@@@@@@@@@@@@@@@@@@@@@@</w:t>
        <w:br/>
        <w:t>$$$$$$@@@@@@@$$$@@@@@@@@@@@@@@@@@@@@@@@@@@@@@@@@@@@@@@@@@@@@@@@@@@@@@@@@@@@@@@@@@@@@@@@@@$$$$$$$$$$$$$$$$$$$$$$$$$$$$$###&amp;&amp;&amp;%%%%%%%%%%%%%%%%%%%&amp;&amp;&amp;&amp;&amp;&amp;%%**+**********+++++*****+++++++++++++++++++======:::=====+++***++++++**%%%%%%&amp;&amp;###$$$$#######################$$$$$$$$$$$$$$$$$$$$$$$$$$$$$$$$$$$$$$$$$$$$$$$$$$$$$$$$$$$$$$$$$$$$$$$$$$$$$$$$@@$$$$$$$$$$$@@@@@@@@@@@@@@@@@@@@@@@@@@@@@@@@@@@@@@@@@@@@@@@</w:t>
        <w:br/>
        <w:t>$$$$$@@@$$$$$$$$@@@@@@@@@@@@@@@@@@@@@@@@@@@@@@@@@@@@@@@@@@@@@@@@@@@@@@@@@@@@@@@@@@@@@@@@@@$$$$$$$$$$$$$$$$$$$$$$$$$$$$####&amp;&amp;%%%%%%%%%%%*%*******%%%%%%%%**************+++++**+++++++++++++++++===============+++++++++++******%%%%%&amp;####$$$$#######################$$$$$$$$$$$$$$$$$$$$$$$$$$$$$$$$$$$$$$$$$$$$$$$$$$$$$$$$$$$$$$$$$$$$$$$$$$$$$$$$@@@@$$$$$$$$$@@@@@@@@@@@@@@@@@@@@@@@@@@@@@@@@@@@@@@@@@@@@@@@</w:t>
        <w:br/>
        <w:t>$$$$$$@@$$$$$$$$@@@@@@@@@@@@@@@@@@@@@@@@@@@@@@@@@@@@@@@@@@@@@@@@@@@@@@@@@@@@@@@@@@@@@@@@@@@$$$$$$$$$$$$$$$$$$$$$$$$$$$####&amp;&amp;%%%%%%%%%%*******************************+++++++++****+++++++++++==================+++++++****%%***%%%&amp;&amp;###$$$$$####$$##############$$$$$$$$$$$$$$$$$$$$$$$$$$$$$$$$$$$$$$$$$$$$$$$$$$$$$$$$$$$$$$$$$$$$$$$$$$$$$$$$$$$$$$$$$$$$$$$$@@@@@@@@@@@@@@@@@@@@@@@@@@@@@@@@@@@@@@@@@@@@@@@</w:t>
        <w:br/>
        <w:t>$$$$$$$$$$$$$$$$@@@@@@@@@@@@@@@@@@@@@@@@@@@@@@@@@@@@@@@@@@@@@@@@@@@@@@@@@@@@@@@@@@@@@@@@@@@@@$$$$$$$$$$$$$$$$$$$$$$$$$####&amp;&amp;%%%%%%%%%%%********************+++++==++++***+++++*****++++++++++========+++==========++++**%%%%%%%%%&amp;&amp;&amp;###$$$$$$##$$$##############$$$$$$$$$$$$$$$$$$$$$$$$$$$$$$$$$$$$$$$$$$$$$$$$$$$$$$$$$$$$$$$$$$$$$$$$$$$$$$$$$$$$$$$$$$$$$$$$$@@@@@@@@@@@@@@@@@@@@@@@@@@@@@@@@@@@@@@@@@@@@@@</w:t>
        <w:br/>
        <w:t>$$$$$$$$$$$$$$$$@@@@@@@@@@@@@@@@@@@@@@@@@@@@@@@@@@@@@@@@@@@@@@@@@@@@@@@@@@@@@@@@@@@@@@@@@@@@@@$$$$$$$$$$$$$$$$$$$$$$$$####&amp;&amp;%%%%%%%%%%%%*****************++==:::^::=+++*++++++++**+++++++++++++===++++++++++====+++++***%%%%%%%%&amp;&amp;&amp;####$$$$$$$$$$$##############$$$$$$$$$$$$$$$$$$$$$$$$$$$$$$$$$$$$$$$$$$$$$$$$$$$$$$$$$$$$$$$$$$$$$$$$$$$$$$$$$$$$$$$$$$$$$$$$$$@@@@@@@@@@@@@@@@@@@@@@@@@@@@@@@@@@@@@@@@@@@@@</w:t>
        <w:br/>
        <w:t>$$$$$$$$$$$$$$$$@@@@@@@@@@@@@@@@@@@@@@@@@@@@@@@@@@@@@@@@@@@@@@@@@@@@@@@@@@@@@@@@@@@@@@@@@@@@@@$$$$$$$$$$$$$$$$$$$$$$$$####&amp;&amp;%%%%%%%%%%%%********+*********++++==:::=++******++++++++******++++++++++++++++++++++++******%%%%%%&amp;&amp;&amp;&amp;#####$$$$$$$$$$$##############$$$$$$$$$$$@@$$$$$$$$$$$$$$$$$$$$$$$$$$$$$$$$$$$$$$$$$$$$$$$$$$$$$$$$$$$$$$$$$$$$$$$$$$$$$$$$$$$$$@@@@@@@@@@@@@@@@@@@@@@@@@@@@@@@@@@@@@@@@@@@@@</w:t>
        <w:br/>
        <w:t>$$$$$@@@@@@@@@@@@@@@@@@@@@@@@@@@@@@@@@@@@@@@@@@@@@@@@@@@@@@@@@@@@@@@@@@@@@@@@@@@@@@@@@@@@@@@@@@@$$$$$$$$$$$$$$$$$##$$$###&amp;&amp;&amp;%%%%%%%%%%***********++*************++++*********+++++++*******+++++++++++***++++++++++*****%%%%%&amp;&amp;&amp;########$$$$$$$$$$$#############$$$$$$$$$$@@@$$$$$$$$$$$$$$$$$$$$$$$$$$$$$$$$$$$$$$$$$$$$$$$$$$$$$$$$$$$$$$$$$$$$$$$$$$$$$$$$$$$@$$$@@@@@@@@@@@@@@@@@@@@@@@@@@@@@@@@@@@@@@@@@@@</w:t>
        <w:br/>
        <w:t>$$$$@@@@@@@@@@@@@@@@@@@@@@@@@@@@@@@@@@@@@@@@@@@@@@@@@@@@@@@@@@@@@@@@@@@@@@@@@@@@@@@@@@@@@@@@@@@@@$$$$$$#####$$$$$##$$$###&amp;&amp;%%%%%%%%%%%*****++++++++++*******%%%%%*******++++++++++++*********+++++++++++*++++++++*****%%%%%%&amp;&amp;&amp;##########$$$$$$$$$$$$$$$#########$$$$$$$$$@@$$$$$$$$$$$$$$$$$$$$$$$$$$$$$$$$$$$$$$$$$$$$$$$$$$$$$$$$$$$$$$$$$$$$$$$$$$$$$$$$$$$$$$$$@@@@@@@@@@@@@@@@@@@@@@@@@@@@@@@@@@@@@@@@@@@</w:t>
        <w:br/>
        <w:t>$$@@@@@@@@@@@@@@@@@@@@@@@@@@@@@@@@@@@@@@@@@@@@@@@@@@@@@@@@@@@@@@@@@@@@@@@@@@@@@@@@@@@@@@@@@@@@@@@$$$$$$$###$$$$$$##$$$###&amp;&amp;%%%%%%%%%%******++++====++****************+++++==++++***************+++++++++++++++++**%%%%%&amp;&amp;&amp;&amp;&amp;&amp;&amp;&amp;&amp;%%%%&amp;&amp;&amp;###$$$$$$#$$$$$##########$$$$$$$$$$$$$$$$$$$$$$$$$$$$$$$$$$$$$$$$$$$$$$$$$$$$$$$$$$$$$$$$$$$$$$$$$$$$$$$$$$$$$$$$$$$$$$$$$$$$@@@@@@@@@@@@@@@@@@@@@@@@@@@@@@@@@@@@@@@@@@@</w:t>
        <w:br/>
        <w:t>@@@@@@@@@@@@@@@@@@@@@@@@@@@@@@@@@@@@@@@@@@@@@@@@@@@@@@@@@@@@@@@@@@@@@@@@@@@@@@@@@@@@@@@@@@@@@@@@@$$$$$$$$$$##$$$$##$$$##&amp;&amp;%%%%%**************+++++++***%***+++++****************%%%%%***%%%%*******+*+++++************%%%%%&amp;%%%%%**%%%&amp;###$$$$$################$$$$$$$$$$$$$$$$$$$$$$$$$$$$$$$$$$$$$$$$$$$$$$$$$$$$$$$$$$$$$$$$$$$$$$$$$$$$$$$$$$$$$$$$$$$$$$$$$$$$$@@@@@@@@@@@@@@@@@@@@@@@@@@@@@@@@@@@@@@@@@@@</w:t>
        <w:br/>
        <w:t>@@@@@@@@@@@@@@@@@@@@@@@@@@@@@@@@@@@@@@@@@@@@@@@@@@@@@@@@@@@@@@@@@@@@@@@@@@@@@@@@@@@@@@@@@@@@@@@@@@$$$$$$$$$#$$$$$$$$$$##&amp;&amp;%%%%**************++++++++**%%%%*********%******%%%%%%***%%%%%%%%%%%%%******++++*********++***%%%%%%%%%%%%%%&amp;&amp;##$$$$$#############$$$$$$$$$$$$$$$$$$$$$$$$$$$$$$$$$$$$$$$$$$$$$$$$$$$$$$$$$$$$$$$$$$$$$$$$$$$$$$$$$$$$$$$$$$$$$$$$$$$$$$$$$@@@@@@@@@@@@@@@@@@@@@@@@@@@@@@@@@@@@@@@@@@</w:t>
        <w:br/>
        <w:t>@@@@@@@@@@@@@@@@@@@@@@@@@@@@@@@@@@@@@@@@@@@@@@@@@@@@@@@@@@@@@@@@@@@@@@@@@@@@@@@@@@@@@@@@@@@@@@@@@@@$$$$$$$$$$$$$$$$$$$##&amp;&amp;%%%**************++**++++**%%%%%%%%%%*%%%%%***%%*********%%%%%*%%%%%%%%%%%%***+*********++**%%%%%%%%%%%%%%%&amp;&amp;###$$$$$############$$$$$$$$$$$$$$$$$$$$$$$$$$$$$$$$$$$$$$$$$$$$$$$$$$$$$$$$$$$$$$$$$$$$$$$$$$$$$$$$$$$$$$$$$$$$$$$$$$$$$$$$$$$@@$@@@@@@@@@@@@@@@@@@@@@@@@@@@@@@@@@@@@@@</w:t>
        <w:br/>
        <w:t>@@@@@@@@@@@@@@@@@@@@@@@@@@@@@@@@@@@@@@@@@@@@@@@@@@@@@@@@@@@@@@@@@@@@@@@@@@@@@@@@@@@@@@@@@@@@@@@@@@@@@$$$$$$$$$$$$$$$$$##&amp;&amp;%%%**************+**************%%%%%%*%%*****%%%%******%%%%%%%%%%%%%%%%%%%%%%***%%********%%%%%%%%%%%%%%%%&amp;&amp;###$$$$$###########$$$$$$$$$$$$$$$$$$$$$$$$$$$$$$$$$$$$$$$$$$$$$$$$$$$$$$$$$$$$$$$$$$$$$$$$$$$$$$$$$$$$$$$$$$$$$$$$$$$$$$$$$$$$$$$@@@@@$$@@@@@@@@@@@@@@@@@@@@@@@@@@@@@@@</w:t>
        <w:br/>
        <w:t>@@@@@@@@@@@@@@@@@@@@@@@@@@@@@@@@@@@@@@@@@@@@@@@@@@@@@@@@@@@@@@@@@@@@@@@@@@@@@@@@@@@@@@@@@@@@@@@@@@@@@@$$$$$$$$$$$$#$$$##&amp;&amp;%%%%****************************%%************%%%%%%%%*****%%%%%%%%%%%%%%%%%%%%%%%%%%%*%%*%%%%%%%%%&amp;&amp;&amp;&amp;&amp;%%%%&amp;&amp;##$$$$############$$$$$$$$$$$$$$$$$$$$$$$$$$$$$$$$$$$$$$$$$$$$$$$$$$$$$$$$$$$$$$$$$$$$$$$$$$$$$$$$$$$$$$$$$$$$$$$$$$$$$$$$$$$$$$$@@@@$$$$$$$$$$$$$$$$$$$$$$$$$$$@@$$$$$</w:t>
        <w:br/>
        <w:t>@@@@@@@@@@@@@@@@@@@@@@@@@@@@@@@@@@@@@@@@@@@@@@@@@@@@@@@@@@@@@@@@@@@@@@@@@@@@@@@@@@@@@@@@@@@@@@@@@@@@@@$$$$$$$$$$$$##$$##&amp;%%%%%%*******************************************%%%***********%%%%%%%%%%%%%%%%%%%%%%%%%%%%%%%%%%%%%%%%%%%%%%%&amp;##$$$$####$$#####$$$$$$$$$@@$$$$$$$$$$$$$$$$$$$$$$$$$$$$$$$$$$$$$$$$$$$$$$$$$$$$$$$$$$$$$$$$$$$$$$$$$$$$$$$$$$$$$$$$$$$$$$$$$$$$$$@@$$$$$$$$$$$$$$$$$$$$$$$$$$$$$$$$$$$</w:t>
        <w:br/>
        <w:t>@@@@@@@@@@@@@@@@@@@@@@@@@@@@@@@@@@@@@@@@@@@@@@@@@@@@@@@@@@@@@@@@@@@@@@@@@@@@@@@@$$@@@@@@@@@@@@@@@@@@@@@$$$$$$$$$$$##$$##&amp;%%%%%%%%%%%**************************************%%%%%*****%%%%%%%%%%%%%%%%%%%%%%%%%%%%%%%%%%%%%%%%%%%%%%%%%%&amp;&amp;##$$$#####$$####$$$$$$$$$$$$$$$$$$$$$$$$$$$$$$$$$$$$$$$$$$$$$$$$$$$$$$$$$$$$$$$$$$$$$$$$$$$$$$$$$$$$$$$$$$$$$$$$$$$$$$$$$$$$$$$$$$@@$$$####################$$$$$$$$$$$$</w:t>
        <w:br/>
        <w:t>@@@@@@@@@@@@@@@@@@@@@@@@@@@@@@@@@@@@@@@@@@@@@@@@@@@@@@@@@@@@@@@@@@@@@@@@@@@@@$$$$$$@@@@@@@@@@@@@@@@@@@@@@$$$$$$$$$##$$##&amp;%%%%%%%%%%%%****************%***+++++++**********%%******************%%%%%%%%%%%%%%%%%%%%%%%%%%%%%%%%%%&amp;&amp;&amp;&amp;&amp;&amp;&amp;&amp;##$$$#####$$$$$$$$$$$$$$$$$$$$$$$$$$$$$$$$$$$$$$$$$$$$$$$$$$$$$$$$$$$$$$$$$$$$$$$$$$$$$$$$$$$$$$$$$$$$$$$$$$$$$$$$$$$$$$$$$$$$$$$$@$$$#######################$$$$$$$$$$</w:t>
        <w:br/>
        <w:t>@@@@@@@@@@@@@@@@@@@@@@@@@@@@@@@@@@@@@@@@@@@@@@@@@@@@@@@@@@@@@@@@@@@@@@@@$$$$$$$$$$$$$$@@@@@@@@@@@@@@@@@@@@$$$$$$$$##$$##&amp;%%%%%%%%%%%%*********%***********+++++++****************************%%%%%%%%%%%%%%%%%%%%%%%%%%%%%%%&amp;&amp;&amp;&amp;&amp;&amp;&amp;&amp;&amp;%&amp;&amp;##$$$##$$$$$$$$$$$$$$$$$$$$$$$$$$$$$$$$$$$$$$$$$$$$$$$$$$$$$$$$$$$$$$$$$$$$$$$$$$$$$$$$$$$$$$$$$$$$$$$$$$$$$$$$$$$$$$$$$$$$$$$$$$$$$$###&amp;&amp;&amp;##############&amp;&amp;###$$$$$$$##</w:t>
        <w:br/>
        <w:t>@@@@@@@@@@@@@@@@@@@@@@@@@@@@@@@@@@@@@@@@@@@@@@@@@@@@@@@@@@@@@@@@@@@@@@@@$$$$$$$$$$$$$$$$@@@@@@@@@@@@@@@@@@$$$$$$##$$$$##&amp;%%%%%%%******************************************************************%%%%%%%%%%%%%%%%%%%%%%%%&amp;&amp;&amp;&amp;&amp;&amp;&amp;%%%%%&amp;&amp;##$$$$$$$$$$$$$$$$$$$$$$$$$$$$$$$$$$$$$$$$$$$$$$$$$$$$$$$$$$$$$$$$$$$$$$$$$$$$$$$$$$$$$$$$$$$$$$$$$$$$$$$$$$$$$$$$$$$$$$$$$$$@$$$$$$$##&amp;&amp;&amp;&amp;&amp;&amp;&amp;&amp;&amp;&amp;&amp;&amp;&amp;&amp;&amp;&amp;&amp;&amp;&amp;&amp;&amp;###$$$$$$##</w:t>
        <w:br/>
        <w:t>@@@@@@@@@@@@@@@@@@@@@@@@@@@@@@@@@@@@@@@@@@@@@@@@@@@@@@@@@@@@@@@@@@@@@@@@@@@$$$$$$$$$$$$$@@@@@@@@@@@@@@@@@@@$$$$$#$$$$$##&amp;%%%%%*********************************************++++++++++++*++++++++******%%%%%%%%%%%%%%%%%%%%%%%%%%%%%%&amp;%&amp;&amp;&amp;##$$$$$$$$$$$$$$$$$$$$$$$$$$$$$$$$$$$$$$$$$$$$$$$$$$$$$$$$$$$$$$$$$$$$$$$$$$$$$$$$$$$$$$$$$$$$$$$$$$$$$$$$$$$$$$$$$$$$$$$$$@@@$$$$$$##&amp;&amp;&amp;&amp;&amp;&amp;&amp;&amp;&amp;&amp;&amp;&amp;&amp;&amp;&amp;&amp;&amp;&amp;&amp;&amp;&amp;###$$$$$###</w:t>
        <w:br/>
        <w:t>@@@@@@@@@@@@@@@@@@@@@@@@@@@@@@@@@@@@@@@@@@@@@@@@@@@@@@@@@@@@@@@@@@@@@@@@@@@$$$$$$$$$$$$$@@@@@@@@@@@@@@@@@@$$$$$$$$$$###&amp;&amp;&amp;%%%%***%%%%%%%%*********+++****++==++++++==++++++++++++++++++++++++++++**********%%%%%%%%%%%%%%%%%%%%%%%%%&amp;&amp;%&amp;&amp;&amp;##$$$$$$$$$$$$$$$$$$$$$$$$$$$$$$$$$$$$$$$$$$$$$$$$$$$$$$$$$$$$$$$$$$$$$$$$$$$$$$$$$$$$$$$$$$$$$$$$$$$$$$$$$$$$$$$$$$$$$$$$@@$$@@@$$$#################################</w:t>
        <w:br/>
        <w:t>@@@@@@@@@@@@@@@@@@@@@@@@$$@@@@@@@@@@@@@@@@@@@@@@@@@@@@@@@@@@@@@@@@@@@@@@@@@$$$$$$$$$$$$$$$$@@@@@@@@@@@@@@@$$$$$$$$$$$#&amp;&amp;&amp;%%%%%***************+++++++++**+++==::::^^^^:::==+++++++++++===++++++++++++*****************%%%%%%%%******%%%%%%&amp;&amp;##$$$$$$$$$$$$$$$$$$$$$$$$$$$$$$$$$$$$$$$$$$$$$$$$$$$$$$$$$$$$$$$$$$$$$$$$$$$$$$$$$$$$$$$$$$$$$$$$$$$$$$$$$$$$$$$$$$$$$$$$@$$@@@@$$$$$$$$$$$$$$$$$$$$$$$$###########</w:t>
        <w:br/>
        <w:t>@@@@@@@@@@@@$$$$$$$$$$$$$@@@@@@@@@@@@@@@@@@@@@@@@@@@@@@@@@@@@@@@@@@@@@@@@@$$$$$$$$$$$$$$$$$$$$$$$@@@@@@@@@@$$$$$$$$$##&amp;&amp;%%%%%%**************++==+++++++**+++=:^^;;^^^^^::==++++++++++========+++++++++++++++++++++**********************%%&amp;##$$$$$$$$$$$$$$$$$$$$$$$$$$$$$$$$$$$$$$$$$$$$$$$$$$$$$$$$$$$$$$$$$$$$$$$$$$$$$$$$$$$$$$$$$$$$$$$$$$$$$$$$$$$$$$$$$$$$$$$$@@$$$@@@@@@@@@@@@@@@@@@@@@@@@@@$##########</w:t>
        <w:br/>
        <w:t>@@@@@@@@@@@@$$$$$$$$$$$$@@@@@@@@@@@@@@@@@@@@@@@@@@@@@@@@@@@@@@@@@@@@@@@@$$$$$$$$$$$$$$$$$$$$$$$$$$@@@@@@@@@$$$$$$$$$#&amp;&amp;%%%%%%%%****%********+++++++++****+++=:^;;;^^^^^^^:=+++++++++============++=====++++==+++++++++*******************%%&amp;#$$$$$$$$$$$$$$$$$$$$$$$$$$$$$$$$$$$$$$$$$$$$$$$$$$$$$$$$$$$$$$$$$$$$$$$$$$$$$$$$$$$$$$$$$$$$$$$$$$$$$$$$$$$$$$$$$$$$$$$@@@@$$$$@@@@@@@@@@@@@@@@@@@@@@@@$$#########</w:t>
        <w:br/>
        <w:t>@@@@@@@@@@@@$$$$$$$$@@@@@@@@@@@@@@@@@@@@@@@@@@@@@@@@@@@@@@@@@@@@@@@@@@@@$$$$$$$$$$$$$$$$$$$$$$$$$$$$$@@@@@@$$$$$$$$$#&amp;%%**%%%%%%%%%%********++++++++*****+++=:^^::=:^;;;:==+++++++++=======+++++++++++++++======++++++++++***************%&amp;&amp;##$$$$$$$$$$$$$$$$$$$$$$$$$$$$$$$$$$$$$$$$$$$$$$$$$$$$$$$$$$$$$$$$$$$$$$$$$$$$$$$$$$$$$$$$$$$$$$$$$$$$$$$$$$$$$$$$$$$$$$@@@@$$$$$@@@@@@@@@@@@@@@@@@@@@@$$#########$</w:t>
        <w:br/>
        <w:t>@@@@@@@@@@@@$$$$$@@@@@@@@@@@@@@@@@@@@@@@@@@@@@@@@@@@@@@@@@@@@@@@@@@@@@@@$$$$$$$$$$$$$$$$$$$$$$$$$$$$$$@@@@@$$$$$$$$##&amp;%****%%%%***********+++++++++++****++++===::::::====+++++++++++++++++++++++++++++++++++++++++***************%%%%%%%%&amp;###$$#$$$$$$$$$$$$$$$$$$$$$$$$$$$$$$$$$$$$$$$$$$$$$$$$$$$$$$$$$$$$$$$$$$$$$$$$$$$$$$$$$$$$$$$$$$$$$$$$$$$$$$$$$$$$$$$$$$$$$$$$@@@@@@@@@@@@@@@@@@@@@@@@@@$$##########</w:t>
        <w:br/>
        <w:t>@@@@@@@@@@@@@@@@@@@@@@@@@@@@@@@@@@@@@@@@@@@@@@@@@@@@@@@@@@@@@@@@@@@@@@@$$$$$$$$$$$$$$$$$$$$$$$$$$$$$$$$@@@$$$$$$$$$#&amp;%%*******************++**********+++===::::::==+++++++++++++++++++++*++++++++++++++++++++++++*****************%%%%%%%&amp;&amp;##$$$$$$$$$$$$$$$$$$$$$$$$$$$$$$$$$$$$$$$$$$$$$$$$$$$$$$$$$$$$$$$$$$$$$$$$$$$$$$$$$$$$$$$$$$$$$$$$$$$$$$$$$$$$$$$$$$$$$$$$$$$@@@@@@@@@@@@@@@@@@@@@@@@@@$$##########</w:t>
        <w:br/>
        <w:t>$$$$$$$$@@$@@@@@@@@@@@@@@@@@@@@@@@@@@@@@@@@@@@@@@@@@@@@@@@@@@@@@@@@@@@$$$$$$$$$$$$$$$$$$$$$$$$$$$$$$$$$$@$$$$$$$$$$#&amp;%%***********%%%%%%*************++=====::::^^^^:=+++++++++++++===++++++==+++++++++=++++++++++++++++++++++++*+****%%%%&amp;&amp;##$$$$$$$$$$$$$$$$$$$$$$$$$$$$$$$$$$$$$$$$$$$$$$$$$$$$$$$$$$$$$$$$$$$$$$$$$$$$$$$$$$$$$$$$$$$$$$$$$$$$$$$$$$$$$$$$$$$$$$$$$$@@@@@@@@@@@@@@@@@@@@@@@@@@$$###########</w:t>
        <w:br/>
        <w:t>$$$@@@@@@@@@@@@@@@@@@@@@@@@@@@@@@@@@@@@@@@@@@@@@@@@@@@@@@@@@@@@@@@@@@@$$$$$$$$$$$$$$$$$$$$$$$$$$$$$$$$$$$$$$$$$$$$$#&amp;&amp;%%%%%%%%%%&amp;&amp;%%%%%%%%%%%%%%%%%**+=:::::::^^^;;^=++++++===========::===========+++====++++++===========+++++++***%%%%%&amp;&amp;&amp;##$$$$$$$$$$$$$$$$$$$$$$$$$$$$$$$$$$$$$$$$$$$$$$$$$$$$$$$$$$$$$$$$$$$$$$$$$$$$$$$$$$$$$$$$$$$$$$$$$$$$$$$$$$$$$$$$$$$$$$$$$@@@@@@@@@@@@@@@@@@@@@@@@@@$$###########</w:t>
        <w:br/>
        <w:t>$$@@@@@@@@@@@@@@@@@@@@@@@@@@@@@@@@@@@@@@@@@@@@@@@@@@@@@@@@@@@@@@@@@@@@$$$$$$$$$$$$$$$$$$$$$$$$$$$$$$$$$@@@$$$$$$$$$##&amp;&amp;&amp;&amp;&amp;&amp;&amp;&amp;&amp;&amp;&amp;&amp;&amp;&amp;%%%%%%&amp;&amp;&amp;&amp;&amp;##&amp;&amp;&amp;%*+=:::^^^^^^;;^^=++*+++================:::=====+++++++++++============++++*****%%%%%%%&amp;&amp;&amp;##$$$$$$$$$$$$$$$$$$$$$$$$$$$$$$$$$$$$$$$$$$$$$$$$$$$$$$$$$$$$$$$$$$$$$$$$$$$$$$$$$$$$$$$$$$$$$$$$$$$$$$$$$$$$$$$$$$$$$$$$$@@@@@@@@@@@@@@@@@@@@@@@@@@$$###########</w:t>
        <w:br/>
        <w:t>@@@@@@@@@@@@@@@@@@@@@@@@@@@@@@@@@@@@@@@@@@@@@@@@@@@@@@@@@@@@@@@@@@@@@@$$$$$$$$$$$$$$$$$$$$$$$$$$$$$$$$@@@@@$$$$$$$$$######&amp;&amp;&amp;&amp;&amp;&amp;&amp;&amp;&amp;&amp;&amp;&amp;##########&amp;&amp;%*+==::^^^^^^^^^:===+++=====::============:====++++++++++++++++=====+++++****%%%%%%%%%&amp;&amp;&amp;&amp;###$$$$$$$$$$$$$$$$$$$$$$$$$$$$$$$$$$$$$$$$$$$$$$$$$$$$$$$$$$$$$$$$$$$$$$$$$$$$$$$$$$$$$$$$$$$$$$$$$$$$$$$$$$$$$$$$$$$$$$$$$@@@@@@@@@@@@@@@@@@@@@@@@@$$$###########</w:t>
      </w:r>
    </w:p>
    <w:p>
      <w:r>
        <w:br w:type="page"/>
      </w:r>
    </w:p>
    <w:p>
      <w:pPr>
        <w:pStyle w:val="Heading1"/>
      </w:pPr>
      <w:r>
        <w:t>---&gt;Hmm.jpeg CharacterCount: 3040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11"/>
        </w:rPr>
        <w:br/>
        <w:t>@@@@@@@@@@$$#%********%$@@@@@@@@@@@@@@@@@@@@@@@@@@@@@@@@@@@@@@@@@@@@@@@@@@@@@@@@</w:t>
        <w:br/>
        <w:t>@@@@@@@@@$%=::::===::::==:+********%###$$$$$$$$$$$$$$$$$@@@@@@@@@@@@@@@@@@@@@@@@</w:t>
        <w:br/>
        <w:t>@@@@@@@@@@@@@@@@@&amp;+=**************+:::^^^;;;~---;^^^^;~;:^:==%#@@@@@@@@@@@@@@@@@</w:t>
        <w:br/>
        <w:t>@@@@@@@@@@@@@@@@@@@#*+:=++=:::::;;^^^^::=++=:;-;:=+=^~~~~.-~-..~^*$@@@@@@@@@@@@@</w:t>
        <w:br/>
        <w:t>@@@@@@@@@@@@@@@@@@@@$*::^^^;;+*:-...........~;;^=+=======^~-......~=&amp;@@@@@@@@@@@</w:t>
        <w:br/>
        <w:t>@@@@@@@@@@@@@@@@@@@@@&amp;=-......^%;...........-^:;--......-~^==~......-*@@@@@@@@@@</w:t>
        <w:br/>
        <w:t>@@@@@@@@@@@@@@@@@@@@@@$&amp;%+^-..;%+-..........;%&amp;;............-........^$@@@@@@@@@</w:t>
        <w:br/>
        <w:t>@@@@@@@@@@@@@@@@@@@@@@@@@@@$%:~--...........+$%-.-~~~~~~~~-..........-&amp;@@@@@@@@@</w:t>
        <w:br/>
        <w:t>@@@@@@@@@@@@@@@@@@@@@@@@@@@@@@$%^-.........~%@#*%$@@@@@@@@$%=~........~*@@@@@@@@</w:t>
        <w:br/>
        <w:t>@@@@@@@@@@@@@@@@@@@@@@@@@@@@@@@@@#*^....-^*#@@@@@@@@@@@@@@@@@&amp;;^:^;;~~;^:+&amp;@@@@@</w:t>
        <w:br/>
        <w:t>@@@@@@@@@@@@$#&amp;%&amp;$@@#%*%&amp;$@@@@@@@@@&amp;^...=$@@@@@@@@@@@$%*****=~..------^=**=:&amp;@@@</w:t>
        <w:br/>
        <w:t>@@@@@@@@@@@$&amp;%**#@@@+....-:#@@@@@@@*-....-^&amp;@@@@@@$+;-........-;^^^^^:&amp;&amp;*^=%%@@@</w:t>
        <w:br/>
        <w:t>@@@@@@@@@@@@@@@@@@@@#:-..:#@@@@@@@@#:......=@@@@@@$*=:+*+:^;;=#@@@@@@@@$@$=:$@@@</w:t>
        <w:br/>
        <w:t>@@@@@@@@@@@@@@@@@@@@@@&amp;++&amp;@@@@@@@@@@&amp;^.....~&amp;@@@@@@@@@@@@@@$$$&amp;=+$@@@@@@@@+-%@@@</w:t>
        <w:br/>
        <w:t>@@@@@@@@@@@@@@@@@@@@@@@@@@@@@@@@@@@@#:......-:&amp;@@@@@@$%:~~----.:#@@@@@@@@@*-%@@@</w:t>
        <w:br/>
        <w:t>@@@@@@@@@@@@@@@@@@@@@@@@@@@@@@@@@@@@#^.........^$@@@@$+~......^#@@@@@@@@@&amp;+*$@@@</w:t>
        <w:br/>
        <w:t>@@@@@@@@@@@@@@@@@@@@@@@@@@@@@@@@@@@@@$%^~-....~+$@@@$#&amp;%+=;..;#@@@@@@@@@#%%$@@@@</w:t>
        <w:br/>
        <w:t>@@@@@@@@@@@@@@@@@@@@@@@@@@@@@@@@@@@@@@@@$$$$##$@@&amp;:;-....--;*$@@@@@@@@$*~-:$@@@@</w:t>
        <w:br/>
        <w:t>@@@@@@@@@@@@@@@@@@@@@@@@@@@@@@@@@@@@@@@@@@@@@@@@&amp;^~~;:===+%$@@@$@@@@@$=-.=$@@@@@</w:t>
        <w:br/>
        <w:t>@@@@@@@@@@@@@@@@@@@@@@@@@@@@@@@@@@@@@@@@@@@@@@@@@@@@@@@@@$&amp;**$@*+$@@@%~.~&amp;@@@@@@</w:t>
        <w:br/>
        <w:t>@@@@@@@@@@@@@@@@@@@@@@@@@@@@@@@@@@@@@@@&amp;%%%*&amp;@@@#*++^;=$@*-.~&amp;@+:$@@@*-.;#@@@@@@</w:t>
        <w:br/>
        <w:t>@@@@@@@@@@@@@@@@@@@@@@@@@@@@@@@@@@@@@@&amp;~---.-+@@=-..-~^&amp;@$*+&amp;@@@@@@@@=..+@@@@@@@</w:t>
        <w:br/>
        <w:t>@@@@@@@@@@@@@@@@@@@@@@@@@@@@@@@@@@@@@@@$#####$@@$###$$@@@@@@@@@@@@@@$^..+@@@@@@@</w:t>
        <w:br/>
        <w:t>@@@@@@@@@@@@@@@@@@@@@@@@@@@@@@@@@@@@@@@@@@@@@@@@@@@@@@@@@@@@@@@@@@@@*-..*@@@@@@@</w:t>
        <w:br/>
        <w:t>@@@@@@@@@@@@@@@@@@@@@@@@@@@@@@@$%%@@$#$@@@@@@@@@@@@@@@@@@@@@@@@@@@@@+...*@@@@@@@</w:t>
        <w:br/>
        <w:t>@@@@@@@@@@@@@@@@@@@@@@@@@@@@@@@$++@@*--~;^^=$@$%+=+&amp;@@$**$@$**@@@@@#^...*@@@@@@@</w:t>
        <w:br/>
        <w:t>@@@@@@@@@@@@@@@@@@@@@@@@@@@@@@@@#&amp;@@*......:$@=...;&amp;@#^~%@@%^*@@@$*~....*@@@@@@@</w:t>
        <w:br/>
        <w:t>@@@@@@@@@@@@@@@@@@@@@@@@@@@@@@@@@@@@&amp;:^^^^:&amp;@@*^^+$@@#*&amp;@@@@@#%=;-......*@@@@@@@</w:t>
        <w:br/>
        <w:t>@@@@@@@@@@@@@@@@@@@@@@@@@@@@@@@@@@@@@@@@@@@@@@@@@@@@@@@$#&amp;+:;-..........^$@@@@@@</w:t>
        <w:br/>
        <w:t>@@@@@@@@@@@@@@@@@@@@@@@@@@@@@@@@@@@$&amp;&amp;$$#$@@$%+*$@$&amp;:~~-.....-^+:....-..-&amp;@@@@@@</w:t>
        <w:br/>
        <w:t>@@@@@@@@@@@@@@@@@@@@@@@@@@@@@@@@@@@@@@$*:^^^^;~~~;;;-...-;:+*+:~....=*-..:$@@@@@</w:t>
        <w:br/>
        <w:t>@@@@@@@@@@@@@@@@@@@@@@@@@@@@@@@@@@@@@@@@#*++**++=^;;;;;^:==^~..-~^^^^-...;$@@@@@</w:t>
        <w:br/>
        <w:t>@@@@@@@@@@@@@@@@@@@@@@@@@@@@@@@@@@@@@@@@@$&amp;%%%%%+:::::::::::::*%+^-......=@@@@@@</w:t>
        <w:br/>
        <w:t>@@@@@@@@@@@@@@@@@@@@@@@@@@@@@@@@@@@@@@@@@$%^~~;;;;;;;;;;;;;;~-.........-=$@@@@@@</w:t>
        <w:br/>
        <w:t>@@@@@@@@@@@@@@@@@@@@@@@@@@@@@@@@@@@@@@@@@@@#*:-.....................-;=&amp;@@@@@@@@</w:t>
        <w:br/>
        <w:t>@@@@@@@@@@@@@@@@@@@@@@@@@@@@@@@@@@@@@@@@@@@@@@#%*=:^;;;~----~-~;^^=&amp;$@@@@@@@@@@@</w:t>
        <w:br/>
        <w:t>@@@@@@@@@@@@@@@@@@@@@@@@@@@@@@@@@@@@@@@@@@@@@@@@@@@@@@@@$$$@@@@@@@@@@@@@@@@@@@@@</w:t>
      </w:r>
    </w:p>
    <w:p>
      <w:r>
        <w:br w:type="page"/>
      </w:r>
    </w:p>
    <w:p>
      <w:pPr>
        <w:pStyle w:val="Heading1"/>
      </w:pPr>
      <w:r>
        <w:t>---&gt;Hmm.jpeg CharacterCount: 10800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9"/>
        </w:rPr>
        <w:br/>
        <w:t>@@@@@@@@@@@@@@@@@@@@@@@@@@$$$$$$$$$$$$$$$$$@@@@@@@@@@@@@@@@@@@@@@@@@@@@@@@@@@@@@@@@@@@@@@@@@@@@@@@@@@@@@@@@@@@@@@@@@@@@@@@@@@@@@@@@@@@@@@@@@@@@@@@@@@@</w:t>
        <w:br/>
        <w:t>@@@@@@@@@@@@@@@@@@$#&amp;%*+:;;;;;;;;;;;^^^^^^:%$@@@@@@@@@@@@@@@@@@@@@@@@@@@@@@@@@@@@@@@@@@@@@@@@@@@@@@@@@@@@@@@@@@@@@@@@@@@@@@@@@@@@@@@@@@@@@@@@@@@@@@@@@</w:t>
        <w:br/>
        <w:t>@@@@@@@@@@@@@@@@$#&amp;*:;~~-----~~~;::==+***++%%%***&amp;##$$$$$$$$$$$$$$$$@@@@@@@@@@@@@@@@@@@@@@@@@@@@@@@@@@@@@@@@@@@@@@@@@@@@@@@@@@@@@@@@@@@@@@@@@@@@@@@@@@</w:t>
        <w:br/>
        <w:t>@@@@@@@@@@@@@@@@@@@$$##&amp;&amp;&amp;&amp;&amp;&amp;###&amp;%*:;~~~~~~~~----~~~~~~~;;~~~~~~~~^=+*********%%&amp;&amp;#&amp;&amp;%%%%%%%%%%%%%%%%%%%&amp;#$@@@@@@@@@@@@@@@@@@@@@@@@@@@@@@@@@@@@@@@@@@@</w:t>
        <w:br/>
        <w:t>@@@@@@@@@@@@@@@@@@@@@@@@@@@@@@@@&amp;+:;^:=++************%********++=^~~~~~~----------------.-----------...-~;^^^::==*&amp;$@@@@@@@@@@@@@@@@@@@@@@@@@@@@@@@@@@</w:t>
        <w:br/>
        <w:t>@@@@@@@@@@@@@@@@@@@@@@@@@@@@@@@@@$$$$###&amp;**++*************%&amp;&amp;######&amp;&amp;&amp;&amp;&amp;%%%%%%*+==::;~~~;^=+%%&amp;&amp;&amp;%%+:^::=:;--;^:^~~;:+%#$@@@@@@@@@@@@@@@@@@@@@@@@@@@@@</w:t>
        <w:br/>
        <w:t>@@@@@@@@@@@@@@@@@@@@@@@@@@@@@@@@@@@$&amp;+=:^;;;^::::^;;;~~~~~~~~~~;;;^^^^^::=+***%%%**+=;~~;:=*****+=^~~~~~~~-...-~--....-~^=&amp;$@@@@@@@@@@@@@@@@@@@@@@@@@@</w:t>
        <w:br/>
        <w:t>@@@@@@@@@@@@@@@@@@@@@@@@@@@@@@@@@@@@$#####&amp;#######&amp;%**%&amp;&amp;&amp;%+;................------.......---------------.................;:%#$@@@@@@@@@@@@@@@@@@@@@@@</w:t>
        <w:br/>
        <w:t>@@@@@@@@@@@@@@@@@@@@@@@@@@@@@@@@@@@@@@$&amp;*=^^^;;;;;~~~~^+%+:;-......................-~;;;;:+********+++****+^;~-.............~;:*$@@@@@@@@@@@@@@@@@@@@@</w:t>
        <w:br/>
        <w:t>@@@@@@@@@@@@@@@@@@@@@@@@@@@@@@@@@@@@@@$%=;-.............-^=^~.....................-^=++======:^;;~~~~~;;^:=+**+:;~.............-:%$@@@@@@@@@@@@@@@@@@@</w:t>
        <w:br/>
        <w:t>@@@@@@@@@@@@@@@@@@@@@@@@@@@@@@@@@@@@@@@$#%=;............-:&amp;&amp;=-......................-;::;-..................-;^+%%:-............-:&amp;@@@@@@@@@@@@@@@@@@@</w:t>
        <w:br/>
        <w:t>@@@@@@@@@@@@@@@@@@@@@@@@@@@@@@@@@@@@@@@@@$#*:;;~-.......-:&amp;#*^-.....................;+&amp;&amp;=~.....................-;^^-.............^*$@@@@@@@@@@@@@@@@@@</w:t>
        <w:br/>
        <w:t>@@@@@@@@@@@@@@@@@@@@@@@@@@@@@@@@@@@@@@@@@@@@$$##%=;~.....;+%%:~...................-^*##*^-.......................................-^%@@@@@@@@@@@@@@@@@@</w:t>
        <w:br/>
        <w:t>@@@@@@@@@@@@@@@@@@@@@@@@@@@@@@@@@@@@@@@@@@@@@@@@@@$&amp;*:;-..-~~-....................;+#$#+;.........................................;%$@@@@@@@@@@@@@@@@@</w:t>
        <w:br/>
        <w:t>@@@@@@@@@@@@@@@@@@@@@@@@@@@@@@@@@@@@@@@@@@@@@@@@@@@@@$#*=;-.......................;*$$#+~...-;;^^^^^^^^^^^^^^;-...................~+#@@@@@@@@@@@@@@@@@</w:t>
        <w:br/>
        <w:t>@@@@@@@@@@@@@@@@@@@@@@@@@@@@@@@@@@@@@@@@@@@@@@@@@@@@@@@@@&amp;+^~.....................;*$@#%:^^+&amp;$$@@@@@@@$$@@@$$#&amp;=;~.................~=&amp;$@@@@@@@@@@@@@@@</w:t>
        <w:br/>
        <w:t>@@@@@@@@@@@@@@@@@@@@@@@@@@@@@@@@@@@@@@@@@@@@@@@@@@@@@@@@@@$$&amp;=^~................-;+#@@@$$$$@@@@@@@@@@@@@@@@@@@@@$#+;-...............-;+#@@@@@@@@@@@@@@</w:t>
        <w:br/>
        <w:t>@@@@@@@@@@@@@@@@@@@@@@@@@@@@@@@@@@@@@@@@@@@@@@@@@@@@@@@@@@@@@@$&amp;=;-...........~:*#$@@@@@@@@@@@@@@@@@@@@@@@@@@@@@@@$*^~~;;;~-........--~^+&amp;$@@@@@@@@@@@</w:t>
        <w:br/>
        <w:t>@@@@@@@@@@@@@@@@@@@@@@@@@@@@@@@@@@@@@@@@@@@@@@@@@@@@@@@@@@@@@@@@$&amp;+^-......-^*#$@@@@@@@@@@@@@@@@@@@@@@@@@@@@@@@@@@$+^;^=+*++===:^^^:+**=^;^=*#@@@@@@@@</w:t>
        <w:br/>
        <w:t>@@@@@@@@@@@@@@@@@@@@@@@@@$###&amp;&amp;#$@@@@@$#&amp;%%&amp;#$$@@@@@@@@@@@@@@@@@@$&amp;*^-.....^%$@@@@@@@@@@@@@@@@@@@@@@$$#&amp;%%%%%%%%%*:-....--------..-~;:+*%%*=^:*$@@@@@@</w:t>
        <w:br/>
        <w:t>@@@@@@@@@@@@@@@@@@@@@$#%+=^;;;:*#@@@@$%^~-.--;^:+&amp;$@@@@@@@@@@@@@@$&amp;=;-.....-;=%#@@@@@@@@@@@@@@@@@$#*:;---------..................-:*%*=^^=%&amp;%+:%$@@@@@</w:t>
        <w:br/>
        <w:t>@@@@@@@@@@@@@@@@@@@@@@#&amp;%%%**%#$@@@@@#+~.........;+#@@@@@@@@@@@@@&amp;+;-.........-;=&amp;@@@@@@@@@@@@$&amp;+^~-..................-;;;;;;;;;;;=%#$#*:;;=%&amp;%&amp;$@@@@@</w:t>
        <w:br/>
        <w:t>@@@@@@@@@@@@@@@@@@@@@@@@@@@@@@@@@@@@@$+^-......-;+&amp;$@@@@@@@@@@@@@#%:~...........~+$@@@@@@@@@@$&amp;+^-....--...........-^+&amp;$$$$$@@@@$##&amp;&amp;####%=^:%$@@@@@@@</w:t>
        <w:br/>
        <w:t>@@@@@@@@@@@@@@@@@@@@@@@@@@@@@@@@@@@@@@#*:~....-;*#@@@@@@@@@@@@@@@@$%:~..........-=#@@@@@@@@@@@$&amp;%+==++%%%%*=:^^;;;:*#@@@@@@@@@@@@@@@@@@@@@#=~^%@@@@@@@</w:t>
        <w:br/>
        <w:t>@@@@@@@@@@@@@@@@@@@@@@@@@@@@@@@@@@@@@@@$#*^~--;=%$@@@@@@@@@@@@@@@@@#*:-..........^%$@@@@@@@@@@@@@@@@@@@@@@@@@@$$$$$@@@$#%&amp;$@@@@@@@@@@@@@@@$+~~+$@@@@@@</w:t>
        <w:br/>
        <w:t>@@@@@@@@@@@@@@@@@@@@@@@@@@@@@@@@@@@@@@@@@$#%*%%&amp;$@@@@@@@@@@@@@@@@@@$#*^..........-:&amp;$@@@@@@@@@@@@@@@@@@@@@@@@@@@@$$$&amp;*:;^*$@@@@@@@@@@@@@@@$+~-:#@@@@@@</w:t>
        <w:br/>
        <w:t>@@@@@@@@@@@@@@@@@@@@@@@@@@@@@@@@@@@@@@@@@@@@@@@@@@@@@@@@@@@@@@@@@@@@#%=~..........-^*#@@@@@@@@@@@@@@@@$#%+++=====:^;~..~=#@@@@@@@@@@@@@@@@$*;.;%@@@@@@</w:t>
        <w:br/>
        <w:t>@@@@@@@@@@@@@@@@@@@@@@@@@@@@@@@@@@@@@@@@@@@@@@@@@@@@@@@@@@@@@@@@@@@@$%:-............-^*#@@@@@@@@@@@@#%+^~-...........-;*#@@@@@@@@@@@@@@@@@$*;-:$@@@@@@</w:t>
        <w:br/>
        <w:t>@@@@@@@@@@@@@@@@@@@@@@@@@@@@@@@@@@@@@@@@@@@@@@@@@@@@@@@@@@@@@@@@@@@@#*;...............-~:*$@@@@@@@@@&amp;=;-............-^%$@@@@@@@@@@@@@@@@@$#+^^%@@@@@@@</w:t>
        <w:br/>
        <w:t>@@@@@@@@@@@@@@@@@@@@@@@@@@@@@@@@@@@@@@@@@@@@@@@@@@@@@@@@@@@@@@@@@@@@$&amp;:-................-:&amp;@@@@@@@@@@#*:~-..........;*$@@@@@@@@@@@@@@@@$&amp;*+=*#@@@@@@@@</w:t>
        <w:br/>
        <w:t>@@@@@@@@@@@@@@@@@@@@@@@@@@@@@@@@@@@@@@@@@@@@@@@@@@@@@@@@@@@@@@@@@@@@@$#*^~..............;+#@@@@@@@@@@@@#%+:;~-.....;*#@@@@@@@@@@@@@@@@@#%%&amp;#$@@@@@@@@@</w:t>
        <w:br/>
        <w:t>@@@@@@@@@@@@@@@@@@@@@@@@@@@@@@@@@@@@@@@@@@@@@@@@@@@@@@@@@@@@@@@@@@@@@@@@#%+:;~~~------;=%$@@@@@@@$#%+===+*%&amp;%=~...;*$@@@@@@@@@@@@@@@@@@$&amp;*++%#@@@@@@@@</w:t>
        <w:br/>
        <w:t>@@@@@@@@@@@@@@@@@@@@@@@@@@@@@@@@@@@@@@@@@@@@@@@@@@@@@@@@@@@@@@@@@@@@@@@@@@@$#####&amp;&amp;&amp;&amp;&amp;#$@@@@@#*:^^;-......-~~~--~:&amp;$@@@@@@@@@@@@@@@@@#*^~--;*$@@@@@@@@</w:t>
        <w:br/>
        <w:t>@@@@@@@@@@@@@@@@@@@@@@@@@@@@@@@@@@@@@@@@@@@@@@@@@@@@@@@@@@@@@@@@@@@@@@@@@@@@@@@@@@@@@@@@@@@$*;-..............-;=&amp;$@@@@@@@@@@@@@@@@@$&amp;+;...~+$@@@@@@@@@</w:t>
        <w:br/>
        <w:t>@@@@@@@@@@@@@@@@@@@@@@@@@@@@@@@@@@@@@@@@@@@@@@@@@@@@@@@@@@@@@@@@@@@@@@@@@@@@@@@@@@@@@@@@@@#=~......~;^^^^^^:=%#$@@@@@@@@@@@@@@@@@@#*^~..~:%$@@@@@@@@@@</w:t>
        <w:br/>
        <w:t>@@@@@@@@@@@@@@@@@@@@@@@@@@@@@@@@@@@@@@@@@@@@@@@@@@@@@@@@@@@@@@@@@@@@@@@@@@@@@@@@@@@@@@@@@@$&amp;******%#$@@@@@@@@@@@@@@@@@$##@@@@@@@@$&amp;=~...:&amp;@@@@@@@@@@@@</w:t>
        <w:br/>
        <w:t>@@@@@@@@@@@@@@@@@@@@@@@@@@@@@@@@@@@@@@@@@@@@@@@@@@@@@@@@@@@@@@@@@@@@@@@@@@@@@@@@@@@@@@@@@@@@@@@@@@@@@@@@@@@@@$&amp;%%%#@@$&amp;=:%@@@@@@@#*;-..-=#@@@@@@@@@@@@</w:t>
        <w:br/>
        <w:t>@@@@@@@@@@@@@@@@@@@@@@@@@@@@@@@@@@@@@@@@@@@@@@@@@@@@@@@@@@@@@@@@@@@@@@@@@@@@@@@@@@@@@@@@@@@@@@@@@$#&amp;##$@@@@%:;-..-=$@$%^~+$@@@@@@&amp;=~...-=#@@@@@@@@@@@@</w:t>
        <w:br/>
        <w:t>@@@@@@@@@@@@@@@@@@@@@@@@@@@@@@@@@@@@@@@@@@@@@@@@@@@@@@@@@@@@@@@@@@@@@@@@$#&amp;%%%&amp;%**%#$@@@@@$&amp;*++=:^~--;+#@@$*;....-=$@$%:;+$@@@@@@#=~...~*$@@@@@@@@@@@@</w:t>
        <w:br/>
        <w:t>@@@@@@@@@@@@@@@@@@@@@@@@@@@@@@@@@@@@@@@@@@@@@@@@@@@@@@@@@@@@@@@@@@@@@@@@%^------.--;:&amp;@@@@%^-.........;*#@@$*;--~:&amp;@@@@##$@@@@@@@&amp;:-...:#@@@@@@@@@@@@@</w:t>
        <w:br/>
        <w:t>@@@@@@@@@@@@@@@@@@@@@@@@@@@@@@@@@@@@@@@@@@@@@@@@@@@@@@@@@@@@@@@@@@@@@@@$*;-----.....~*$@@$%^.......-~^=%$@@@$&amp;%*&amp;$@@@@@@@@@@@@@@$%;...-=$@@@@@@@@@@@@@</w:t>
        <w:br/>
        <w:t>@@@@@@@@@@@@@@@@@@@@@@@@@@@@@@@@@@@@@@@@@@@@@@@@@@@@@@@@@@@@@@@@@@@@@@@@#&amp;*****+++=+*#@@@@#%+++++**%#$@@@@@@@@@@@@@@@@@@@@@@@@@@$*;...-=$@@@@@@@@@@@@@</w:t>
        <w:br/>
        <w:t>@@@@@@@@@@@@@@@@@@@@@@@@@@@@@@@@@@@@@@@@@@@@@@@@@@@@@@@@@@@@@@@@@@@@@@@@@@@@@@@@@@@@@@@@@@@@@@@@@@@@@@@@@@@@@@@@@@@@@@@@@@@@@@@@#=-...-=$@@@@@@@@@@@@@</w:t>
        <w:br/>
        <w:t>@@@@@@@@@@@@@@@@@@@@@@@@@@@@@@@@@@@@@@@@@@@@@@@@@@@@@@@@@@@@@@@@@@@@@@@@@@@@@@@@@@@@@@@@@@@@@@@@@@@@@@@@@@@@@@@@@@@@@@@@@@@@@@@$*;....-=$@@@@@@@@@@@@@</w:t>
        <w:br/>
        <w:t>@@@@@@@@@@@@@@@@@@@@@@@@@@@@@@@@@@@@@@@@@@@@@@@@@@@@@@@@@@@@@@@@@@@@@@@@@@@@@@@@@@@@@@@@@@@@@@@@@@@@@@@@@@@@@@@@@@@@@@@@@@@@@@@$=-....-+$@@@@@@@@@@@@@</w:t>
        <w:br/>
        <w:t>@@@@@@@@@@@@@@@@@@@@@@@@@@@@@@@@@@@@@@@@@@@@@@@@@@@@@@@@@@@$$##$@@@@@@@@@@@@@@@@@@@@@@@@@@@@@@@@@@@@@@@@@@@@@@@@@@@@@@@@@@@@@@@$=-....-+$@@@@@@@@@@@@@</w:t>
        <w:br/>
        <w:t>@@@@@@@@@@@@@@@@@@@@@@@@@@@@@@@@@@@@@@@@@@@@@@@@@@@@@@@@@@$&amp;*::*$@@@&amp;++*%&amp;#$$@@@@@@@@@@@@@@@@@@@@@@@@@@@@@@@@@@@@@$$@@@@@@@@@@@#:.....-+$@@@@@@@@@@@@@</w:t>
        <w:br/>
        <w:t>@@@@@@@@@@@@@@@@@@@@@@@@@@@@@@@@@@@@@@@@@@@@@@@@@@@@@@@@@@@#%=:*$@@$*;..--~;^::::+%$@@@@$&amp;%%%%%%#@@@@@$#%*%#@@@@$%+%$@@@@@@@@@$%;.....-+$@@@@@@@@@@@@@</w:t>
        <w:br/>
        <w:t>@@@@@@@@@@@@@@@@@@@@@@@@@@@@@@@@@@@@@@@@@@@@@@@@@@@@@@@@@@@@&amp;+=%@@@$*;..........-;*$@@$%^~-.-.-;+#@@@#+;~;+#@@@#+^:&amp;$@@@@@@@@$*^-.....-+$@@@@@@@@@@@@@</w:t>
        <w:br/>
        <w:t>@@@@@@@@@@@@@@@@@@@@@@@@@@@@@@@@@@@@@@@@@@@@@@@@@@@@@@@@@@@@$&amp;%#@@@$*;..........-:&amp;@@@%^......~=#@@@#=~-;+#@@@$*^~^%$@@@@@@$%:~.......-+$@@@@@@@@@@@@@</w:t>
        <w:br/>
        <w:t>@@@@@@@@@@@@@@@@@@@@@@@@@@@@@@@@@@@@@@@@@@@@@@@@@@@@@@@@@@@@@@@@@@@$*;..........-=#@@$+~.....;*#@@@$+^-~=&amp;@@@@@#&amp;%&amp;$@@@@$&amp;*=~-........-+$@@@@@@@@@@@@@</w:t>
        <w:br/>
        <w:t>@@@@@@@@@@@@@@@@@@@@@@@@@@@@@@@@@@@@@@@@@@@@@@@@@@@@@@@@@@@@@@@@@@@$%:~~~~~~~~~;=&amp;@@@@%^~~~~:&amp;$@@@@@&amp;**%#@@@@@@@@@@@$#%=;-............-+$@@@@@@@@@@@@@</w:t>
        <w:br/>
        <w:t>@@@@@@@@@@@@@@@@@@@@@@@@@@@@@@@@@@@@@@@@@@@@@@@@@@@@@@@@@@@@@@@@@@@@@$$$#######$@@@@@@@$###$$@@@@@@@@@@@@@@@@@@@$#*:;~-...............-=$@@@@@@@@@@@@@</w:t>
        <w:br/>
        <w:t>@@@@@@@@@@@@@@@@@@@@@@@@@@@@@@@@@@@@@@@@@@@@@@@@@@@@@@@@@@@@@@@@@@@@@@@@@@@@@@@@@@@@@@@@@@@@@@@@@@@@@@@@@$$#%+=:;~.....................~*$@@@@@@@@@@@@</w:t>
        <w:br/>
        <w:t>@@@@@@@@@@@@@@@@@@@@@@@@@@@@@@@@@@@@@@@@@@@@@@@@@@@@@@@@@@@@@@@@@@@$###$@@@@@@@@@@@@@$$$$@@@@@@$#&amp;%****+:;~~-........-~^^~.............-=#@@@@@@@@@@@@</w:t>
        <w:br/>
        <w:t>@@@@@@@@@@@@@@@@@@@@@@@@@@@@@@@@@@@@@@@@@@@@@@@@@@@@@@@@@@@@@@@@@@$&amp;%*%#$@$###$@@@@@#+=:=*#$@@$#%=;-...............-;=%%*;.......-.....-:#@@@@@@@@@@@@</w:t>
        <w:br/>
        <w:t>@@@@@@@@@@@@@@@@@@@@@@@@@@@@@@@@@@@@@@@@@@@@@@@@@@@@@@@@@@@@@@@@@@@@@@@$#&amp;*+++*%%%%%*=^^^:+**%%%%+;............-~^:+%%+^~.......^*+;....;*$@@@@@@@@@@@</w:t>
        <w:br/>
        <w:t>@@@@@@@@@@@@@@@@@@@@@@@@@@@@@@@@@@@@@@@@@@@@@@@@@@@@@@@@@@@@@@@@@@@@@@@@#%+:^;;;;;;;~~-........-.........-~:+*%&amp;#&amp;*=;~-.......-;*%=~.....^%@@@@@@@@@@@</w:t>
        <w:br/>
        <w:t>@@@@@@@@@@@@@@@@@@@@@@@@@@@@@@@@@@@@@@@@@@@@@@@@@@@@@@@@@@@@@@@@@@@@@@@@@@@$########&amp;*+=====:^;;;;;;^^^::+*&amp;##%*=^-........-~;:++^-......;*$@@@@@@@@@@</w:t>
        <w:br/>
        <w:t>@@@@@@@@@@@@@@@@@@@@@@@@@@@@@@@@@@@@@@@@@@@@@@@@@@@@@@@@@@@@@@@@@@@@@@@@@@@#%+:^^:=+++++++=:^;~~~~~~;;;;;~;;;~-......-~~;:++=:;~-........;*$@@@@@@@@@@</w:t>
        <w:br/>
        <w:t>@@@@@@@@@@@@@@@@@@@@@@@@@@@@@@@@@@@@@@@@@@@@@@@@@@@@@@@@@@@@@@@@@@@@@@@@@@@@$$&amp;*++++++++=:^;----------------------~;=*&amp;##&amp;+^-............;%@@@@@@@@@@@</w:t>
        <w:br/>
        <w:t>@@@@@@@@@@@@@@@@@@@@@@@@@@@@@@@@@@@@@@@@@@@@@@@@@@@@@@@@@@@@@@@@@@@@@@@@@@@@@@$#&amp;&amp;&amp;&amp;&amp;##$$##&amp;&amp;&amp;&amp;&amp;&amp;&amp;&amp;&amp;&amp;&amp;&amp;&amp;&amp;&amp;&amp;&amp;&amp;&amp;&amp;%%*+***+=:~-.............;*$@@@@@@@@@@@</w:t>
        <w:br/>
        <w:t>@@@@@@@@@@@@@@@@@@@@@@@@@@@@@@@@@@@@@@@@@@@@@@@@@@@@@@@@@@@@@@@@@@@@@@@@@@@@@@&amp;*:;--~;;^::::::::::::::::::::::::;~--...................;*$@@@@@@@@@@@@</w:t>
        <w:br/>
        <w:t>@@@@@@@@@@@@@@@@@@@@@@@@@@@@@@@@@@@@@@@@@@@@@@@@@@@@@@@@@@@@@@@@@@@@@@@@@@@@@@@$&amp;=;-.................................................-^%$@@@@@@@@@@@@@</w:t>
        <w:br/>
        <w:t>@@@@@@@@@@@@@@@@@@@@@@@@@@@@@@@@@@@@@@@@@@@@@@@@@@@@@@@@@@@@@@@@@@@@@@@@@@@@@@@@$#%=^~-...........................................-;=%#@@@@@@@@@@@@@@@</w:t>
        <w:br/>
        <w:t>@@@@@@@@@@@@@@@@@@@@@@@@@@@@@@@@@@@@@@@@@@@@@@@@@@@@@@@@@@@@@@@@@@@@@@@@@@@@@@@@@@@$$&amp;+^~--...................................~;:+%$@@@@@@@@@@@@@@@@@@</w:t>
        <w:br/>
        <w:t>@@@@@@@@@@@@@@@@@@@@@@@@@@@@@@@@@@@@@@@@@@@@@@@@@@@@@@@@@@@@@@@@@@@@@@@@@@@@@@@@@@@@@@@$#&amp;%*=:^;;~~~~~~-.........-..--~~;;;^=%#$@@@@@@@@@@@@@@@@@@@@@@</w:t>
        <w:br/>
        <w:t>@@@@@@@@@@@@@@@@@@@@@@@@@@@@@@@@@@@@@@@@@@@@@@@@@@@@@@@@@@@@@@@@@@@@@@@@@@@@@@@@@@@@@@@@@@@@@@$$$######%*++++++*%%%*%%&amp;#$$$@@@@@@@@@@@@@@@@@@@@@@@@@@@</w:t>
      </w:r>
    </w:p>
    <w:p>
      <w:r>
        <w:br w:type="page"/>
      </w:r>
    </w:p>
    <w:p>
      <w:pPr>
        <w:pStyle w:val="Heading1"/>
      </w:pPr>
      <w:r>
        <w:t>---&gt;Hmm.jpeg CharacterCount: 30000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6"/>
        </w:rPr>
        <w:br/>
        <w:t>@@@@@@@@@@@@@@@@@@@@@@@@@@@@@@@@@@@@@@@$$$#&amp;&amp;&amp;&amp;&amp;&amp;&amp;&amp;&amp;&amp;&amp;&amp;&amp;&amp;&amp;&amp;&amp;&amp;&amp;&amp;&amp;&amp;&amp;&amp;&amp;&amp;&amp;&amp;##$@@@@@@@@@@@@@@@@@@@@@@@@@@@@@@@@@@@@@@@@@@@@@@@@@@@@@@@@@@@@@@@@@@@@@@@@@@@@@@@@@@@@@@@@@@@@@@@@@@@@@@@@@@@@@@@@@@@@@@@@@@@@@@@@@@@@@@@@@@@@@@@@@@@@@@@@@@@@@@@@@@@@@@@@@@@@@@@@</w:t>
        <w:br/>
        <w:t>@@@@@@@@@@@@@@@@@@@@@@@@@@@@@@@$$##&amp;%%*+=^;~~~~~~~~~~~~~~~;;;;;;;;;;;;^=+&amp;$$@@@@@@@@@@@@@@@@@@@@@@@@@@@@@@@@@@@@@@@@@@@@@@@@@@@@@@@@@@@@@@@@@@@@@@@@@@@@@@@@@@@@@@@@@@@@@@@@@@@@@@@@@@@@@@@@@@@@@@@@@@@@@@@@@@@@@@@@@@@@@@@@@@@@@@@@@@@@@@@@@@@@@@@@@@@@@@</w:t>
        <w:br/>
        <w:t>@@@@@@@@@@@@@@@@@@@@@@@@@@@@$$#%+=:^;;~--..............----~;;^::::::::+*&amp;$$$$$$$$@@@@@@@@@@@@@@@@@@@@@@@@@@@@@@@@@@@@@@@@@@@@@@@@@@@@@@@@@@@@@@@@@@@@@@@@@@@@@@@@@@@@@@@@@@@@@@@@@@@@@@@@@@@@@@@@@@@@@@@@@@@@@@@@@@@@@@@@@@@@@@@@@@@@@@@@@@@@@@@@@@@@@@@@</w:t>
        <w:br/>
        <w:t>@@@@@@@@@@@@@@@@@@@@@@@@@@$$$#&amp;%+=:;;~~~--------~~;;;^:==+++++*******+**%%%%*++++*%&amp;##########################$$$@@@@@@@@@@@@@@@@@@@@@@@@@@@@@@@@@@@@@@@@@@@@@@@@@@@@@@@@@@@@@@@@@@@@@@@@@@@@@@@@@@@@@@@@@@@@@@@@@@@@@@@@@@@@@@@@@@@@@@@@@@@@@@@@@@@@@@@@@</w:t>
        <w:br/>
        <w:t>@@@@@@@@@@@@@@@@@@@@@@@@@@@@@$$$$##&amp;&amp;%%%%%%%%%%%%%&amp;&amp;&amp;&amp;&amp;&amp;&amp;%*+:^^;;;;;;~;;;;~~~-----~~;;;;;;;;;;;;;;;;;;;;;;;;^^:=*%&amp;&amp;###############$$$$$$$$$$$#########$$$$$$$###$$$$#######$$$@@@@@@@@@@@@@@@@@@@@@@@@@@@@@@@@@@@@@@@@@@@@@@@@@@@@@@@@@@@@@@@@@@@@@@@@@@@</w:t>
        <w:br/>
        <w:t>@@@@@@@@@@@@@@@@@@@@@@@@@@@@@@@@@@@@@@@@@@@@@@@@@@@@$#%+=^~-------~~~~~~~~~~~~~~~~~~~~~~~~~~~~~~~~~~~~~~~----..-~~;;;;;;;;;;;;;;;;;^^^:=====:^^^^^^^^^^^^^^^;;;;;;;;;^^;;;^^^==*%&amp;&amp;########$$@@@@@@@@@@@@@@@@@@@@@@@@@@@@@@@@@@@@@@@@@@@@@@@@@@@@@@@@@@@@@</w:t>
        <w:br/>
        <w:t>@@@@@@@@@@@@@@@@@@@@@@@@@@@@@@@@@@@@@@@@@@@@@@@@@@@@@#&amp;*=^;;;^:=+++************%%%%%%%%%%%%%%%**********++==:^~~--------------.........-----..........-.....--------.........-~~;^^^^^^^:::++*&amp;#$@@@@@@@@@@@@@@@@@@@@@@@@@@@@@@@@@@@@@@@@@@@@@@@@@@@@@@@@@</w:t>
        <w:br/>
        <w:t>@@@@@@@@@@@@@@@@@@@@@@@@@@@@@@@@@@@@@@@@@@@@@@@@@@@@@$$#&amp;&amp;%%%&amp;&amp;###$##############$$$$$$$$$$$$$$$$$$$$$$$$$##&amp;%**+++++++===:::::::^^;;~~-----........--~;^^::========:^;;~~~~;^^^;~---~~;;;;;;;^=+%&amp;#$$@@@@@@@@@@@@@@@@@@@@@@@@@@@@@@@@@@@@@@@@@@@@@@@@@@@@</w:t>
        <w:br/>
        <w:t>@@@@@@@@@@@@@@@@@@@@@@@@@@@@@@@@@@@@@@@@@@@@@@@@@@@@@@@@@@@@$$$#&amp;&amp;%*+==::::::::=::::==::::::::===++*%%&amp;&amp;&amp;##########################&amp;&amp;%%***++:^^;;;;^=+*%&amp;&amp;###$$$###&amp;&amp;%+=::===++=:;---~;^:::^;~---~;:=+%&amp;#$$@@@@@@@@@@@@@@@@@@@@@@@@@@@@@@@@@@@@@@@@@@@@@@@</w:t>
        <w:br/>
        <w:t>@@@@@@@@@@@@@@@@@@@@@@@@@@@@@@@@@@@@@@@@@@@@@@@@@@@@@@@@@@@$&amp;%*=::^;~~~~~~;;^^^^^^^;~~~~~------~~~~~~;;;;;^^^^:::::::====+++*%%%%%&amp;&amp;&amp;&amp;&amp;&amp;%%%*+:^;~~;^:=+*%%%%%%%%%*==:^;~~~~~~~~~~-.....-~~~~--......--~;^=+%&amp;$@@@@@@@@@@@@@@@@@@@@@@@@@@@@@@@@@@@@@@@@@@@@</w:t>
        <w:br/>
        <w:t>@@@@@@@@@@@@@@@@@@@@@@@@@@@@@@@@@@@@@@@@@@@@@@@@@@@@@@@@@@@$#&amp;*++=+====+++**%%%%%%%*++======:::=::^~~-.................----~;;^^^^^^^^^^^^;;~~-.....--~;;;;;;;;;;~---....................................-~;=%#$@@@@@@@@@@@@@@@@@@@@@@@@@@@@@@@@@@@@@@@@@@</w:t>
        <w:br/>
        <w:t>@@@@@@@@@@@@@@@@@@@@@@@@@@@@@@@@@@@@@@@@@@@@@@@@@@@@@@@@@@@@@$$$#####$###$$$$$$$$$$##&amp;&amp;%%%%&amp;#####&amp;%=^;.................................................-..-----..----....-..................................~^=%#$@@@@@@@@@@@@@@@@@@@@@@@@@@@@@@@@@@@@@@@@</w:t>
        <w:br/>
        <w:t>@@@@@@@@@@@@@@@@@@@@@@@@@@@@@@@@@@@@@@@@@@@@@@@@@@@@@@@@@@@@@@@@@$#&amp;&amp;%***++++++++++==::^:=+%###&amp;%*+^;~........................................--.---~;^:::::=================:::^;;--........................-~;:+*&amp;$$@@@@@@@@@@@@@@@@@@@@@@@@@@@@@@@@@@@@</w:t>
        <w:br/>
        <w:t>@@@@@@@@@@@@@@@@@@@@@@@@@@@@@@@@@@@@@@@@@@@@@@@@@@@@@@@@@@@@@@@$#&amp;*=:^~~~--------------..-~^=++=:;~-.... .............. .......   ... ...-~;^^::::::=**%&amp;&amp;&amp;&amp;&amp;%%%%***********%%%%%%*=:^^~--......................-~~:+%#@@@@@@@@@@@@@@@@@@@@@@@@@@@@@@@@@@@</w:t>
        <w:br/>
        <w:t>@@@@@@@@@@@@@@@@@@@@@@@@@@@@@@@@@@@@@@@@@@@@@@@@@@@@@@@@@@@@@@@$#%+^;~-.....................-~~;^^^~-..............................  . ..~^:+****+++++*****++==:^^^^^^^^^^^^:==+**%%%%*+=:;--......................-;:*&amp;$$@@@@@@@@@@@@@@@@@@@@@@@@@@@@@@@@</w:t>
        <w:br/>
        <w:t>@@@@@@@@@@@@@@@@@@@@@@@@@@@@@@@@@@@@@@@@@@@@@@@@@@@@@@@@@@@@@@@@$#%+=:;~-.....................-;=**+:;.. ........................... ....-~;^:::^^;;~~~~~~~---...............---~;;:==+***+==^;-.....................-~=*&amp;@@@@@@@@@@@@@@@@@@@@@@@@@@@@@@@@</w:t>
        <w:br/>
        <w:t>@@@@@@@@@@@@@@@@@@@@@@@@@@@@@@@@@@@@@@@@@@@@@@@@@@@@@@@@@@@@@@@@@@$#&amp;%+:^-....................-^*&amp;#&amp;+:-......................................-~;^:^;-................................-~;:=%&amp;%%=;-.....................-^=%$@@@@@@@@@@@@@@@@@@@@@@@@@@@@@@@</w:t>
        <w:br/>
        <w:t>@@@@@@@@@@@@@@@@@@@@@@@@@@@@@@@@@@@@@@@@@@@@@@@@@@@@@@@@@@@@@@@@@@@$$#%+=;-...................-^*&amp;#&amp;*=~...  ... ......................  ....-;:=*%%=;-..................................~;:+**=^~.....................-;=*#@@@@@@@@@@@@@@@@@@@@@@@@@@@@@@@</w:t>
        <w:br/>
        <w:t>@@@@@@@@@@@@@@@@@@@@@@@@@@@@@@@@@@@@@@@@@@@@@@@@@@@@@@@@@@@@@@@@@@@@@$#&amp;%+:^^;;~--............-^*&amp;##&amp;*^~........................... .......-;=*&amp;#&amp;%=;-....................................-;;^;~-.....................-~^+&amp;@@@@@@@@@@@@@@@@@@@@@@@@@@@@@@@</w:t>
        <w:br/>
        <w:t>@@@@@@@@@@@@@@@@@@@@@@@@@@@@@@@@@@@@@@@@@@@@@@@@@@@@@@@@@@@@@@@@@@@@@@@@$$###&amp;&amp;%*:^;--.........;=+&amp;#&amp;%=;-.......................... .....-~^+&amp;#$#%*^-................................ .................................-~^+#@@@@@@@@@@@@@@@@@@@@@@@@@@@@@@</w:t>
        <w:br/>
        <w:t>@@@@@@@@@@@@@@@@@@@@@@@@@@@@@@@@@@@@@@@@@@@@@@@@@@@@@@@@@@@@@@@@@@@@@@@@@@@@@@@@$$#%*:^;~-.....-~;:++=^~-.......................... . ...~:+&amp;#$$#*=;-.......    .........................................................~=&amp;$@@@@@@@@@@@@@@@@@@@@@@@@@@@@@</w:t>
        <w:br/>
        <w:t>@@@@@@@@@@@@@@@@@@@@@@@@@@@@@@@@@@@@@@@@@@@@@@@@@@@@@@@@@@@@@@@@@@@@@@@@@@@@@@@@@@@@$#&amp;%+^;-.....-~~~~-.............................. ...;=%#$$$#*=;....................................................................-~=&amp;$@@@@@@@@@@@@@@@@@@@@@@@@@@@@@</w:t>
        <w:br/>
        <w:t>@@@@@@@@@@@@@@@@@@@@@@@@@@@@@@@@@@@@@@@@@@@@@@@@@@@@@@@@@@@@@@@@@@@@@@@@@@@@@@@@@@@@@@@$#&amp;%=;~-.................................... .....;=%$@$$#*=~.....................-...--..........................................~=&amp;$@@@@@@@@@@@@@@@@@@@@@@@@@@@@@</w:t>
        <w:br/>
        <w:t>@@@@@@@@@@@@@@@@@@@@@@@@@@@@@@@@@@@@@@@@@@@@@@@@@@@@@@@@@@@@@@@@@@@@@@@@@@@@@@@@@@@@@@@@@@@$&amp;%+:;~................................. .....;=%$@$$#*=;....-~;^::=++++++++++============::;~-...............................-^+&amp;$@@@@@@@@@@@@@@@@@@@@@@@@@@@@</w:t>
        <w:br/>
        <w:t>@@@@@@@@@@@@@@@@@@@@@@@@@@@@@@@@@@@@@@@@@@@@@@@@@@@@@@@@@@@@@@@@@@@@@@@@@@@@@@@@@@@@@@@@@@@@@@$&amp;*+:~--..................................-;+&amp;$@@$#%+:;;;^+*&amp;#$$$$$$$$$$$$$$$$$$$@$$$$$$#&amp;*=^~-....................... .....-;:%#$@@@@@@@@@@@@@@@@@@@@@@@@@@</w:t>
        <w:br/>
        <w:t>@@@@@@@@@@@@@@@@@@@@@@@@@@@@@@@@@@@@@@@@@@@@@@@@@@@@@@@@@@@@@@@@@@@@@@@@@@@@@@@@@@@@@@@@@@@@@@@$$#%+=^~.................................-^*&amp;$@@$$#&amp;%%%%&amp;#$@@@@@@@@@@@@@@@@@@@@@@@@@@@@@@$#&amp;*+:;--..........................-~^+&amp;#@@@@@@@@@@@@@@@@@@@@@@@@@</w:t>
        <w:br/>
        <w:t>@@@@@@@@@@@@@@@@@@@@@@@@@@@@@@@@@@@@@@@@@@@@@@@@@@@@@@@@@@@@@@@@@@@@@@@@@@@@@@@@@@@@@@@@@@@@@@@@@@$$#%=^;--...........................-~^+&amp;$@@@@@@@$$$@@@@@@@@@@@@@@@@@@@@@@@@@@@@@@@@@@@@@$$#*=^~... .......................-;=%#$@@@@@@@@@@@@@@@@@@@@@@@</w:t>
        <w:br/>
        <w:t>@@@@@@@@@@@@@@@@@@@@@@@@@@@@@@@@@@@@@@@@@@@@@@@@@@@@@@@@@@@@@@@@@@@@@@@@@@@@@@@@@@@@@@@@@@@@@@@@@@@@@@$&amp;%+:;~-.....................--^=+%#$@@@@@@@@@@@@@@@@@@@@@@@@@@@@@@@@@@@@@@@@@@@@@@@@@@@$&amp;*:~--.-.......................-~^=*&amp;#@@@@@@@@@@@@@@@@@@@@@</w:t>
        <w:br/>
        <w:t>@@@@@@@@@@@@@@@@@@@@@@@@@@@@@@@@@@@@@@@@@@@@@@@@@@@@@@@@@@@@@@@@@@@@@@@@@@@@@@@@@@@@@@@@@@@@@@@@@@@@@@@@@$&amp;%+:;~...............--~;:+%#$@@@@@@@@@@@@@@@@@@@@@@@@@@@@@@@@@@@@@@@@@@@@@@@@@@@@@@@$&amp;=;~~;::=::^;~~--------------~~~-~;^+%&amp;$$@@@@@@@@@@@@@@@@@</w:t>
        <w:br/>
        <w:t>@@@@@@@@@@@@@@@@@@@@@@@@@@@@@@@@@@@@@@@@@@@@@@@@@@@@@@@@@@@@@@@@@@@@@@@@@@@@@@@@@@@@@@@@@@@@@@@@@@@@@@@@@@$$#%+:~-... ........-;:=%#$$$@@@@@@@@@@@@@@@@@@@@@@@@@@@@@@@@@@@@@@@@@@@@@@@@@@@@@@@@#%=^;^:+*%%%%*+=====::::^^^::=+++=:;;;;:=*&amp;#$@@@@@@@@@@@@@@</w:t>
        <w:br/>
        <w:t>@@@@@@@@@@@@@@@@@@@@@@@@@@@@@@@@@@@@@@@@@@@@@@@@@@@@@@@@@@@@@@@@@@@@@@@@@@@@@@@@@@@@@@@@@@@@@@@@@@@@@@@@@@@@@$&amp;*=^~-. .......~:%&amp;$$@@@@@@@@@@@@@@@@@@@@@@@@@@@@@@@@@@@@@@@@@@@@@@@@@@@@@@@@@@$#*=^~-~~;^^:::===:::::^^;~~~;^=*%&amp;&amp;%*+:;;;;^=*#$@@@@@@@@@@@@</w:t>
        <w:br/>
        <w:t>@@@@@@@@@@@@@@@@@@@@@@@@@@@@@@@@@@@@@@@@@@$$$########$$@@@@@@@@@$##&amp;&amp;&amp;&amp;&amp;&amp;##$$@@@@@@@@@@@@@@@@@@@@@@@@@@@@@@@@$#&amp;*:;~........-;+#$@@@@@@@@@@@@@@@@@@@@@@@@@@@@@@@@@@@@@@@@$##&amp;&amp;&amp;&amp;&amp;&amp;&amp;&amp;&amp;&amp;&amp;&amp;&amp;%%%*+:;~...............--........-~~;:=+%&amp;&amp;&amp;%*+=^^^=*&amp;$@@@@@@@@@@</w:t>
        <w:br/>
        <w:t>@@@@@@@@@@@@@@@@@@@@@@@@@@@@@@@@@@@@@@$#&amp;&amp;%*++===::=+&amp;#$@@@@@@@#%+:^^;;;;^:+*%&amp;&amp;#$@@@@@@@@@@@@@@@@@@@@@@@@@@@$#&amp;*:;~.........-:*&amp;#$@@@@@@@@@@@@@@@@@@@@@@@@@@@@@@@@@@$#&amp;%+=:^^^^^^^^^^^^;;;~~~-.......  ................-~;^^^^^^:=+*&amp;&amp;&amp;%*=:^:+&amp;$@@@@@@@@@</w:t>
        <w:br/>
        <w:t>@@@@@@@@@@@@@@@@@@@@@@@@@@@@@@@@@@@@$#&amp;*+=:^;;~~~~^:*&amp;$$@@@@@@$&amp;+:~-......-~~;;^=*%#$@@@@@@@@@@@@@@@@@@@@@@@@$&amp;%=;~-..........-;^=+%&amp;$@@@@@@@@@@@@@@@@@@@@@@@@@@@@$#&amp;*=^;~-............................................-~:+%&amp;&amp;*+=:;;^=*%&amp;&amp;%*:::*#@@@@@@@@@</w:t>
        <w:br/>
        <w:t>@@@@@@@@@@@@@@@@@@@@@@@@@@@@@@@@@@@@$#&amp;**+++++===+%&amp;$$@@@@@@@@$%=^-.............-~;:*#$@@@@@@@@@@@@@@@@@@@@@$&amp;*=;-...............--;^=%#$@@@@@@@@@@@@@@@@@@@@@$&amp;%*:^;--...............................-----------------~;:*&amp;#$$##*:^;~;^+%&amp;&amp;*++%$@@@@@@@@@</w:t>
        <w:br/>
        <w:t>@@@@@@@@@@@@@@@@@@@@@@@@@@@@@@@@@@@@@@$$$$$$$$$#$$@@@@@@@@@@@@$%:;-..............-;^+&amp;#$@@@@@@@@@@@@@@@@@@@@@&amp;*+;-...................-^+&amp;$@@@@@@@@@@@@@@@@@@$#%=:;-...............................-~;:=+**************+===+*%&amp;####&amp;*=;~~^+%####$@@@@@@@@@@</w:t>
        <w:br/>
        <w:t>@@@@@@@@@@@@@@@@@@@@@@@@@@@@@@@@@@@@@@@@@@@@@@@@@@@@@@@@@@@@@@$&amp;=^~-...........-;:+*&amp;$$$@@@@@@@@@@@@@@@@@@@@@#&amp;*:;-.. ...............-;=%$@@@@@@@@@@@@@@@@@@$#%=^~-..........................  .-~^=*&amp;$$@@@@@@@@@@@@@@$$###&amp;&amp;&amp;&amp;&amp;&amp;#$$&amp;*+:^:=%#$@@@@@@@@@@@@</w:t>
        <w:br/>
        <w:t>@@@@@@@@@@@@@@@@@@@@@@@@@@@@@@@@@@@@@@@@@@@@@@@@@@@@@@@@@@@@@@@#%+^~-.........~;=%&amp;#$@@@@@@@@@@@@@@@@@@@@@@@@$#&amp;+^~-..................~:*#@@@@@@@@@@@@@@@@@@$#&amp;*+:;;~~~~;;^:::::^;;~---.......-~^+%#$@@@@@@@@@@@@@@@@@@@@@@@@$$$$$@@@#&amp;*:;^=%#$@@@@@@@@@@@</w:t>
        <w:br/>
        <w:t>@@@@@@@@@@@@@@@@@@@@@@@@@@@@@@@@@@@@@@@@@@@@@@@@@@@@@@@@@@@@@@@@$&amp;*:^~-......-;:*#$@@@@@@@@@@@@@@@@@@@@@@@@@@@@$&amp;+:;-.............. ..-^+#@@@@@@@@@@@@@@@@@@@@$#&amp;&amp;%%***%%%&amp;######&amp;&amp;*+====:::::=*&amp;#@@@@@@@@@@@@@@@@@@@@@@@@@@@@@@@@@@@@$&amp;+;~;:*#@@@@@@@@@@@</w:t>
        <w:br/>
        <w:t>@@@@@@@@@@@@@@@@@@@@@@@@@@@@@@@@@@@@@@@@@@@@@@@@@@@@@@@@@@@@@@@@@@$&amp;*+^~--.--~^=%#$@@@@@@@@@@@@@@@@@@@@@@@@@@@@$#%+=;-................-;=&amp;$@@@@@@@@@@@@@@@@@@@@@@@@@@$@@$@@@@@@@@@@@@$$$$$$$$$$$@@@@@@$#&amp;&amp;#$$@@@@@@@@@@@@@@@@@@@@@@@@@$#+;-~^+&amp;$@@@@@@@@@@</w:t>
        <w:br/>
        <w:t>@@@@@@@@@@@@@@@@@@@@@@@@@@@@@@@@@@@@@@@@@@@@@@@@@@@@@@@@@@@@@@@@@@@$#&amp;*=:^^^^=+%#$@@@@@@@@@@@@@@@@@@@@@@@@@@@@@@$&amp;%*:~-................-^+#@@@@@@@@@@@@@@@@@@@@@@@@@@@@@@@@@@@@@@@@@@@@@@@@@@@@@@@@$$&amp;*+==*%#$@@@@@@@@@@@@@@@@@@@@@@@@$#+;~-^+%$@@@@@@@@@@</w:t>
        <w:br/>
        <w:t>@@@@@@@@@@@@@@@@@@@@@@@@@@@@@@@@@@@@@@@@@@@@@@@@@@@@@@@@@@@@@@@@@@@@@$#&amp;%%%%%%&amp;#$@@@@@@@@@@@@@@@@@@@@@@@@@@@@@@@$#&amp;%=;-.................~:%#$@@@@@@@@@@@@@@@@@@@@@@@@@@@@@@@@@@@@@@@@@@@@@@@@@@$$#&amp;%+:;;;=*&amp;$@@@@@@@@@@@@@@@@@@@@@@@@@$#+;--~:+#@@@@@@@@@@</w:t>
        <w:br/>
        <w:t>@@@@@@@@@@@@@@@@@@@@@@@@@@@@@@@@@@@@@@@@@@@@@@@@@@@@@@@@@@@@@@@@@@@@@@@@@$$$$$$@@@@@@@@@@@@@@@@@@@@@@@@@@@@@@@@@@$#&amp;+:;-.................~:+&amp;$@@@@@@@@@@@@@@@@@@@@@@@@@@@@@@$##&amp;&amp;&amp;&amp;&amp;&amp;&amp;&amp;&amp;&amp;&amp;&amp;%%%*++:;~---~^*&amp;#@@@@@@@@@@@@@@@@@@@@@@@@@@@#*;~.-;:%$@@@@@@@@@</w:t>
        <w:br/>
        <w:t>@@@@@@@@@@@@@@@@@@@@@@@@@@@@@@@@@@@@@@@@@@@@@@@@@@@@@@@@@@@@@@@@@@@@@@@@@@@@@@@@@@@@@@@@@@@@@@@@@@@@@@@@@@@@@@@@@$#&amp;*=;-..................~^=%&amp;$@@@@@@@@@@@@@@@@@@@@@@@@@$##%*+=:^^^^^^^;;;;;~~---....~^+#$@@@@@@@@@@@@@@@@@@@@@@@@@@@@#*^~.-;:&amp;$@@@@@@@@@</w:t>
        <w:br/>
        <w:t>@@@@@@@@@@@@@@@@@@@@@@@@@@@@@@@@@@@@@@@@@@@@@@@@@@@@@@@@@@@@@@@@@@@@@@@@@@@@@@@@@@@@@@@@@@@@@@@@@@@@@@@@@@@@@@@@@$#&amp;+:~....................-~^=*&amp;$$@@@@@@@@@@@@@@@@@@@@$#&amp;%*=^~~-...................-~=*#$@@@@@@@@@@@@@@@@@@@@@@@@@@@@@#*^~-~:*#@@@@@@@@@@</w:t>
        <w:br/>
        <w:t>@@@@@@@@@@@@@@@@@@@@@@@@@@@@@@@@@@@@@@@@@@@@@@@@@@@@@@@@@@@@@@@@@@@@@@@@@@@@@@@@@@@@@@@@@@@@@@@@@@@@@@@@@@@@@@@@@$#%=;-.......................-~^+*#$@@@@@@@@@@@@@@@@@$&amp;%=^^~......................-~:%#@@@@@@@@@@@@@@@@@@@@@@@@@@@@@@@#*^~-^+%$@@@@@@@@@@</w:t>
        <w:br/>
        <w:t>@@@@@@@@@@@@@@@@@@@@@@@@@@@@@@@@@@@@@@@@@@@@@@@@@@@@@@@@@@@@@@@@@@@@@@@@@@@@@@@@@@@@@@@@@@@@@@@@@@@@@@@@@@@@@@@@@#&amp;%:~-..........................-~^+%#@@@@@@@@@@@@@@@$#%=;~-.....................-;:%$$@@@@@@@@@@@@@@@@@@@@@@@@@@@@@$$&amp;+^;^=%#@@@@@@@@@@@</w:t>
        <w:br/>
        <w:t>@@@@@@@@@@@@@@@@@@@@@@@@@@@@@@@@@@@@@@@@@@@@@@@@@@@@@@@@@@@@@@@@@@@@@@@@@@@@@@@@@@@@@@@@@@@@@@@@@@@@@@@@@@@@@@@@@$#%=;-................... ........-^=%$@@@@@@@@@@@@@@@$#%:^-................ ....~:*#$@@@@@@@@@@@@@@@@@@@@@@@@@@@@@$&amp;%+=:=*&amp;$$@@@@@@@@@@@</w:t>
        <w:br/>
        <w:t>@@@@@@@@@@@@@@@@@@@@@@@@@@@@@@@@@@@@@@@@@@@@@@@@@@@@@@@@@@@@@@@@@@@@@@@@@@@@@@@@@@@@@@@@@@@@@@@@@@@@@@@@@@@@@@@@@@$#*:;-......................... .-^=%$@@@@@@@@@@@@@@@@@$&amp;*:;~-.................~^+&amp;$@@@@@@@@@@@@@@@@@@@@@@@@@@@$#&amp;%++==*&amp;#@@@@@@@@@@@@@@</w:t>
        <w:br/>
        <w:t>@@@@@@@@@@@@@@@@@@@@@@@@@@@@@@@@@@@@@@@@@@@@@@@@@@@@@@@@@@@@@@@@@@@@@@@@@@@@@@@@@@@@@@@@@@@@@@@@@@@@@@@@@@@@@@@@@@@$$&amp;*=;~-...... ......... .......~:+&amp;$@@@@@@@@@@@@@@@@@@@$#%+:^~~-............~^*&amp;#@@@@@@@@@@@@@@@@@@@@@@@@@@@@#%%**%&amp;#$@@@@@@@@@@@@@@@@</w:t>
        <w:br/>
        <w:t>@@@@@@@@@@@@@@@@@@@@@@@@@@@@@@@@@@@@@@@@@@@@@@@@@@@@@@@@@@@@@@@@@@@@@@@@@@@@@@@@@@@@@@@@@@@@@@@@@@@@@@@@@@@@@@@@@@@@@@$#*+:;~-..... .............-~:*&amp;#@@@@@@@@@@@@@@@$$$$$$##&amp;&amp;%%*+=:^~.......~^+#$@@@@@@@@@@@@@@@@@@@@@@@@@@@@@$#######$$@@@@@@@@@@@@@@@</w:t>
        <w:br/>
        <w:t>@@@@@@@@@@@@@@@@@@@@@@@@@@@@@@@@@@@@@@@@@@@@@@@@@@@@@@@@@@@@@@@@@@@@@@@@@@@@@@@@@@@@@@@@@@@@@@@@@@@@@@@@@@@@@@@@@@@@@@@@$#&amp;*+:^~~~---------...--~^+&amp;$$$@@@@@@@@@@@@$#&amp;*++====++*%&amp;&amp;#&amp;%*^~.....-^+&amp;@@@@@@@@@@@@@@@@@@@@@@@@@@@@@@@$#&amp;%++++*%#$@@@@@@@@@@@@@</w:t>
        <w:br/>
        <w:t>@@@@@@@@@@@@@@@@@@@@@@@@@@@@@@@@@@@@@@@@@@@@@@@@@@@@@@@@@@@@@@@@@@@@@@@@@@@@@@@@@@@@@@@@@@@@@@@@@@@@@@@@@@@@@@@@@@@@@@@@@@@$#&amp;%**+++++=====:::==*&amp;#$@@@@@@@@@$#&amp;%%*+=^~~~----~~~;^:====;~-.--;=%&amp;$@@@@@@@@@@@@@@@@@@@@@@@@@@@@$#&amp;*+=;~~~;:*#@@@@@@@@@@@@@@</w:t>
        <w:br/>
        <w:t>@@@@@@@@@@@@@@@@@@@@@@@@@@@@@@@@@@@@@@@@@@@@@@@@@@@@@@@@@@@@@@@@@@@@@@@@@@@@@@@@@@@@@@@@@@@@@@@@@@@@@@@@@@@@@@@@@@@@@@@@@@@@@@@@@@$$$$$$$$$$$$$@@@@@@@@@@@$&amp;%+^;~----..............----.--~^=*#$@@@@@@@@@@@@@@@@@@@@@@@@@@@@@$&amp;+=;--...-;+&amp;$@@@@@@@@@@@@@@</w:t>
        <w:br/>
        <w:t>@@@@@@@@@@@@@@@@@@@@@@@@@@@@@@@@@@@@@@@@@@@@@@@@@@@@@@@@@@@@@@@@@@@@@@@@@@@@@@@@@@@@@@@@@@@@@@@@@@@@@@@@@@@@@@@@@@@@@@@@@@@@@@@@@@@@@@@@@@@@@@@@@@@@@@@@$#*:^~.........................-~^=%&amp;$@@@@@@@@@@@@@@@@@@@@@@@@@@@@@$#&amp;+:;-....-;=&amp;$@@@@@@@@@@@@@@@</w:t>
        <w:br/>
        <w:t>@@@@@@@@@@@@@@@@@@@@@@@@@@@@@@@@@@@@@@@@@@@@@@@@@@@@@@@@@@@@@@@@@@@@@@@@@@@@@@@@@@@@@@@@@@@@@@@@@@@@@@@@@@@@@@@@@@@@@@@@@@@@@@@@@@@@@@@@@@@@@@@@@@@@@@@#%+^~-........................-~^+*#$$@@@@@@@@@@@@@@@@@@@@@@@@@@@@@#&amp;%+^;-....~;=%$$@@@@@@@@@@@@@@@</w:t>
        <w:br/>
        <w:t>@@@@@@@@@@@@@@@@@@@@@@@@@@@@@@@@@@@@@@@@@@@@@@@@@@@@@@@@@@@@@@@@@@@@@@@@@@@@@@@@@@@@@@@@@@@@@@@@@@@@@@@@@@@@@@@@@@@@@@@@@@@@@@@@@@@@@@@@@@@@@@@@@@@@@@$%:;-..........-~~;;;;;;;;;;^::+*&amp;$$@@@@@@@@@@@@@@@@@@@@@@@@@@@@@@@$&amp;+:;-....-;+%&amp;$@@@@@@@@@@@@@@@@@</w:t>
        <w:br/>
        <w:t>@@@@@@@@@@@@@@@@@@@@@@@@@@@@@@@@@@@@@@@@@@@@@@@@@@@@@@@@@@@@@@@@@@@@@@@@@@@@@@@@@@@@@@@@@@@@@@@@@@@@@@@@@@@@@@@@@@@@@@@@@@@@@@@@@@@@@@@@@@@@@@@@@@@@@@$&amp;+:^^^^^^^^^^:+%&amp;#######$###$$$@@@@@@@@@@@@@@@$$$$@@@@@@@@@@@@@@@$#*:;-....-;+&amp;$@@@@@@@@@@@@@@@@@@@</w:t>
        <w:br/>
        <w:t>@@@@@@@@@@@@@@@@@@@@@@@@@@@@@@@@@@@@@@@@@@@@@@@@@@@@@@@@@@@@@@@@@@@@@@@@@@@@@@@@@@@@@@@@@@@@@@@@@@@@@@@@@@@@@@@@@@@@@@@@@@@@@@@@@@@@@@@@@@@@@@@@@@@@@@@$############$$@@@@@@@@@@@@@@@@@@@@@@@@@@@@@@@#&amp;&amp;&amp;#$@@@@@@@@@@@@@$#*^~-....~^*$@@@@@@@@@@@@@@@@@@@@</w:t>
        <w:br/>
        <w:t>@@@@@@@@@@@@@@@@@@@@@@@@@@@@@@@@@@@@@@@@@@@@@@@@@@@@@@@@@@@@@@@@@@@@@@@@@@@@@@@@@@@@@@@@@@@@@@@@@@@@@@@@@@@@@@@@@@@@@@@@@@@@@@@@@@@@@@@@@@@@@@@@@@@@@@@@@@@@@@@@@@@@@@@@@@@@@@@@@@@@@@@@$$####$@@@@@$&amp;+=+*&amp;$@@@@@@@@@@@$#%=;-.....~^*$@@@@@@@@@@@@@@@@@@@@</w:t>
        <w:br/>
        <w:t>@@@@@@@@@@@@@@@@@@@@@@@@@@@@@@@@@@@@@@@@@@@@@@@@@@@@@@@@@@@@@@@@@@@@@@@@@@@@@@@@@@@@@@@@@@@@@@@@@@@@@@@@@@@@@@@@@@@@@@@@@@@@@@@@@@@@@@@@@@@@@@@@@@@@@@@@@@@@@@@@@@@@@@@@@@@@@@@@@@@$#&amp;%+=:^^^:+&amp;$@@@$%:;;:+&amp;$@@@@@@@@@@$&amp;+^-......~^%$@@@@@@@@@@@@@@@@@@@@</w:t>
        <w:br/>
        <w:t>@@@@@@@@@@@@@@@@@@@@@@@@@@@@@@@@@@@@@@@@@@@@@@@@@@@@@@@@@@@@@@@@@@@@@@@@@@@@@@@@@@@@@@@@@@@@@@@@@@@@@@@@@@@@@@@@@@@@@@@@@@@@@@@@@@@@@@@@@@@@@@@@@@@@@@@@@@@@@@@@@@$$#####$@@@@@@@$#*=^;--...-~:%#@@@$%:~~^+%$@@@@@@@@@@#%+;-......~:%$@@@@@@@@@@@@@@@@@@@@</w:t>
        <w:br/>
        <w:t>@@@@@@@@@@@@@@@@@@@@@@@@@@@@@@@@@@@@@@@@@@@@@@@@@@@@@@@@@@@@@@@@@@@@@@@@@@@@@@@@@@@@@@@@@@@@@@@@@@@@@@@@@@@@@@@@@@@@@@@@@@@@@@@$@@@@@$$$$$@@@@@@@@@@@@@@$$$$$$$##&amp;*=::^::+%#$@@@@$&amp;=~--......-^%#@@@$%:~-;=%$@@@@@@@@@@$&amp;+^-.....-;=%$@@@@@@@@@@@@@@@@@@@@</w:t>
        <w:br/>
        <w:t>@@@@@@@@@@@@@@@@@@@@@@@@@@@@@@@@@@@@@@@@@@@@@@@@@@@@@@@@@@@@@@@@@@@@@@@@@@@@@@@@@@@@@@@@@@@@@@@@@@@@@@@@@@@@@@@@@@@@@@@@@$#%*****%%**++++*&amp;#$@@@@@@@@@@&amp;*+==::::^;~---..-~:+&amp;$@@@$#*^~-.....-~:%#@@@$%=^;:+%$@@@@@@@@@@$&amp;+^-.....-^+&amp;$@@@@@@@@@@@@@@@@@@@@</w:t>
        <w:br/>
        <w:t>@@@@@@@@@@@@@@@@@@@@@@@@@@@@@@@@@@@@@@@@@@@@@@@@@@@@@@@@@@@@@@@@@@@@@@@@@@@@@@@@@@@@@@@@@@@@@@@@@@@@@@@@@@@@@@@@@@@@@@@@#%=;~~~~~~~~~----~;^+&amp;#$@@@@@$&amp;+;--...............~^*#$@@@@#*:;-...-;:*#$@@@@$#&amp;%&amp;#$@@@@@@@@@@@#%=;-....-;+%$@@@@@@@@@@@@@@@@@@@@@</w:t>
        <w:br/>
        <w:t>@@@@@@@@@@@@@@@@@@@@@@@@@@@@@@@@@@@@@@@@@@@@@@@@@@@@@@@@@@@@@@@@@@@@@@@@@@@@@@@@@@@@@@@@@@@@@@@@@@@@@@@@@@@@@@@@@@@@@@@$%+^-................;=*#@@@@@$&amp;=~.................~^+&amp;$@@@@$#*=^;;^=+&amp;$@@@@@@@@@@@@@@@@@@@@@@@$&amp;*:~.....-^%#@@@@@@@@@@@@@@@@@@@@@@</w:t>
        <w:br/>
        <w:t>@@@@@@@@@@@@@@@@@@@@@@@@@@@@@@@@@@@@@@@@@@@@@@@@@@@@@@@@@@@@@@@@@@@@@@@@@@@@@@@@@@@@@@@@@@@@@@@@@@@@@@@@@@@@@@@@@@@@@@@$%=^-................~:*&amp;$@@@@$&amp;=~-............-~~;:+%#$@@@@@$#&amp;%**&amp;#$@@@@@@@@@@@@@@@@@@@@@@@@@$&amp;*^-.....-:%#@@@@@@@@@@@@@@@@@@@@@@</w:t>
        <w:br/>
        <w:t>@@@@@@@@@@@@@@@@@@@@@@@@@@@@@@@@@@@@@@@@@@@@@@@@@@@@@@@@@@@@@@@@@@@@@@@@@@@@@@@@@@@@@@@@@@@@@@@@@@@@@@@@@@@@@@@@@@@@@@@$&amp;*+^;^^^^;;;;;~~~~~;^+%#@@@@@$#*:^;;;;;;;;;;^:+*%&amp;##$@@@@@@@@@@@@$@@@@@@@@@@@@@@@@@@@@@@@@@@@@$%+^-.....-:%#@@@@@@@@@@@@@@@@@@@@@@</w:t>
        <w:br/>
        <w:t>@@@@@@@@@@@@@@@@@@@@@@@@@@@@@@@@@@@@@@@@@@@@@@@@@@@@@@@@@@@@@@@@@@@@@@@@@@@@@@@@@@@@@@@@@@@@@@@@@@@@@@@@@@@@@@@@@@@@@@@@$$$#&amp;&amp;&amp;&amp;&amp;&amp;&amp;&amp;&amp;%%%%%%%&amp;#$@@@@@@@$#&amp;&amp;&amp;&amp;&amp;&amp;&amp;&amp;&amp;&amp;&amp;&amp;##$$@@@@@@@@@@@@@@@@@@@@@@@@@@@@@@@@@@@@@@@@@@@@@@$%=;-.....-:%#@@@@@@@@@@@@@@@@@@@@@@</w:t>
        <w:br/>
        <w:t>@@@@@@@@@@@@@@@@@@@@@@@@@@@@@@@@@@@@@@@@@@@@@@@@@@@@@@@@@@@@@@@@@@@@@@@@@@@@@@@@@@@@@@@@@@@@@@@@@@@@@@@@@@@@@@@@@@@@@@@@@@@@@@@@@@@@@@@@@@$@@@@@@@@@@@@@@@@@@@@@@@@@@@@@@@@@@@@@@@@@@@@@@@@@@@@@@@@@@@@@@@@@@@@@@@@@@@#*:;-.....-:%#@@@@@@@@@@@@@@@@@@@@@@</w:t>
        <w:br/>
        <w:t>@@@@@@@@@@@@@@@@@@@@@@@@@@@@@@@@@@@@@@@@@@@@@@@@@@@@@@@@@@@@@@@@@@@@@@@@@@@@@@@@@@@@@@@@@@@@@@@@@@@@@@@@@@@@@@@@@@@@@@@@@@@@@@@@@@@@@@@@@@@@@@@@@@@@@@@@@@@@@@@@@@@@@@@@@@@@@@@@@@@@@@@@@@@@@@@@@@@@@@@@@@@@@@@@@@@@@$&amp;=^-.....--:%#@@@@@@@@@@@@@@@@@@@@@@</w:t>
        <w:br/>
        <w:t>@@@@@@@@@@@@@@@@@@@@@@@@@@@@@@@@@@@@@@@@@@@@@@@@@@@@@@@@@@@@@@@@@@@@@@@@@@@@@@@@@@@@@@@@@@@@@@@@@@@@@@@@@@@@@@@@@@@@@@@@@@@@@@@@@@@@@@@@@@@@@@@@@@@@@@@@@@@@@@@@@@@@@@@@@@@@@@@@@@@@@@@@@@@@@@@@@@@@@@@@@@@@@@@@@@@@$#+;~......--:%#@@@@@@@@@@@@@@@@@@@@@@</w:t>
        <w:br/>
        <w:t>@@@@@@@@@@@@@@@@@@@@@@@@@@@@@@@@@@@@@@@@@@@@@@@@@@@@@@@@@@@@@@@@@@@@@@@@@@@@@@@@@@@@@@@@@@@@@@@@@@@@@@@@@@@@@@@@@@@@@@@@@@@@@@@@@@@@@@@@@@@@@@@@@@@@@@@@@@@@@@@@@@@@@@@@@@@@@@@@@@@@@@@@@@@@@@@@@@@@@@@@@@@@@@@@@@@@#%:~.......-~:&amp;$@@@@@@@@@@@@@@@@@@@@@@</w:t>
        <w:br/>
        <w:t>@@@@@@@@@@@@@@@@@@@@@@@@@@@@@@@@@@@@@@@@@@@@@@@@@@@@@@@@@@@@@@@@@@@@@@@@@@@@@@@@@@@@@@@@@@@@@@@@@@@@@@@@@@@@@@@@@@@@@@@@@@@@@@@@@@@@@@@@@@@@@@@@@@@@@@@@@@@@@@@@@@@@@@@@@@@@@@@@@@@@@@@@@@@@@@@@@@@@@@@@@@@@@@@@@@@@#%:-.......-~:&amp;$@@@@@@@@@@@@@@@@@@@@@@</w:t>
        <w:br/>
        <w:t>@@@@@@@@@@@@@@@@@@@@@@@@@@@@@@@@@@@@@@@@@@@@@@@@@@@@@@@@@@@@@@@@@@@@@@@@@@@@@@@@@@@@@@@@@@@@@@@@@@@@@@$$$@@@@@@@@@@@@@@@@@@@@@@@@@@@@@@@@@@@@@@@@@@@@@@@@@@@@@@@@@@@@@@@@@@@@@@@@@@@@@@@@@@@@@@@@@@@@@@@@@@@@@@@@@@@#%^-.......-~:&amp;$@@@@@@@@@@@@@@@@@@@@@@</w:t>
        <w:br/>
        <w:t>@@@@@@@@@@@@@@@@@@@@@@@@@@@@@@@@@@@@@@@@@@@@@@@@@@@@@@@@@@@@@@@@@@@@@@@@@@@@@@@@@@@@@@@@@@@@@@@@@@$#&amp;%*+*&amp;$@@@@@@@@$$@$@@@@@@@@@@@@@@@@@@@@@@@@@@@@@@@@@@@@@@@@@@@@@@@@@@@@@@@@@@@@@@@@@@@@@@@@@@@@@@@@@@@@@@@@@@@@@#*^-........~:&amp;$@@@@@@@@@@@@@@@@@@@@@@</w:t>
        <w:br/>
        <w:t>@@@@@@@@@@@@@@@@@@@@@@@@@@@@@@@@@@@@@@@@@@@@@@@@@@@@@@@@@@@@@@@@@@@@@@@@@@@@@@@@@@@@@@@@@@@@@@@@@$#%*+:::*#$@@@@@#&amp;*+++*%&amp;##$$@@@@@@@@@@@@@@@@@@@@@@@@@@@@@@@@@@@@@@@@@@@@@@@@@@@@@@@@@@@@@@@@$$$@@@@@@@@@@@@@@@@@@$#*^-........~:&amp;$@@@@@@@@@@@@@@@@@@@@@@</w:t>
        <w:br/>
        <w:t>@@@@@@@@@@@@@@@@@@@@@@@@@@@@@@@@@@@@@@@@@@@@@@@@@@@@@@@@@@@@@@@@@@@@@@@@@@@@@@@@@@@@@@@@@@@@@@@@@@$&amp;%*:^:*#$@@@@$&amp;+:~--~;^:=+*%&amp;&amp;&amp;&amp;&amp;&amp;&amp;&amp;##$$@@@@@@@@@@@@@@@@@@@@@@@@@@@@@@@@@@$$$$$$@@@@@@@@@$#&amp;%&amp;#$@@@@@@@@@@@@@@@@$&amp;+;-........~:&amp;$@@@@@@@@@@@@@@@@@@@@@@</w:t>
        <w:br/>
        <w:t>@@@@@@@@@@@@@@@@@@@@@@@@@@@@@@@@@@@@@@@@@@@@@@@@@@@@@@@@@@@@@@@@@@@@@@@@@@@@@@@@@@@@@@@@@@@@@@@@@@$#&amp;*=^:*#@@@@@$&amp;+^-......-~~~;;;;;;^^:=%$@@@@@@@$#&amp;%%*+++++**%&amp;#@@@@@@@@$#&amp;%*+*%&amp;$@@@@@@@#&amp;*==*#$@@@@@@@@@@@@@@@@#*:~.........~:&amp;$@@@@@@@@@@@@@@@@@@@@@@</w:t>
        <w:br/>
        <w:t>@@@@@@@@@@@@@@@@@@@@@@@@@@@@@@@@@@@@@@@@@@@@@@@@@@@@@@@@@@@@@@@@@@@@@@@@@@@@@@@@@@@@@@@@@@@@@@@@@@@$#%=:=*$@@@@@$%+^-.................-~^*$@@@@@@#%=;~~-------~^:%$$@@@@@#%+^~~~^+%$@@@@@$&amp;+=^^=*#@@@@@@@@@@@@@@@$#+^~..........~:&amp;$@@@@@@@@@@@@@@@@@@@@@@</w:t>
        <w:br/>
        <w:t>@@@@@@@@@@@@@@@@@@@@@@@@@@@@@@@@@@@@@@@@@@@@@@@@@@@@@@@@@@@@@@@@@@@@@@@@@@@@@@@@@@@@@@@@@@@@@@@@@@@@#&amp;*=+%$@@@@@$%+^-.................-;:%$@@@@@#*:~..........-:+&amp;$@@@@@$%:;--~;+&amp;$@@@@@$#*^;~;=%#@@@@@@@@@@@@@$&amp;%+^-...........~:&amp;$@@@@@@@@@@@@@@@@@@@@@@</w:t>
        <w:br/>
        <w:t>@@@@@@@@@@@@@@@@@@@@@@@@@@@@@@@@@@@@@@@@@@@@@@@@@@@@@@@@@@@@@@@@@@@@@@@@@@@@@@@@@@@@@@@@@@@@@@@@@@@@$#&amp;%%#$@@@@@$&amp;+:-.................~^=&amp;@@@@@$%:;..........-^*&amp;$@@@@@#&amp;=;~-~^=%$@@@@@@$%=;~-;=*#@@@@@@@@@@@@$%=^;-............~:&amp;$@@@@@@@@@@@@@@@@@@@@@@</w:t>
        <w:br/>
        <w:t>@@@@@@@@@@@@@@@@@@@@@@@@@@@@@@@@@@@@@@@@@@@@@@@@@@@@@@@@@@@@@@@@@@@@@@@@@@@@@@@@@@@@@@@@@@@@@@@@@@@@@@$$$@@@@@@@$&amp;+^-.................~^+&amp;@@@@@#*^~........-~;+&amp;$@@@@@$&amp;+^~--;:*#@@@@@@@$&amp;+=::=*&amp;$@@@@@@@@@$#&amp;*:~-..............~:&amp;$@@@@@@@@@@@@@@@@@@@@@@</w:t>
        <w:br/>
        <w:t>@@@@@@@@@@@@@@@@@@@@@@@@@@@@@@@@@@@@@@@@@@@@@@@@@@@@@@@@@@@@@@@@@@@@@@@@@@@@@@@@@@@@@@@@@@@@@@@@@@@@@@@@@@@@@@@@$&amp;+^-................-~:*#@@@@@#+;-.......-;=*#$@@@@@$&amp;*=;--;:*&amp;$@@@@@@@@@$$##$$@@@@@@@$#&amp;%*=^;-................~:&amp;$@@@@@@@@@@@@@@@@@@@@@@</w:t>
        <w:br/>
        <w:t>@@@@@@@@@@@@@@@@@@@@@@@@@@@@@@@@@@@@@@@@@@@@@@@@@@@@@@@@@@@@@@@@@@@@@@@@@@@@@@@@@@@@@@@@@@@@@@@@@@@@@@@@@@@@@@@@$&amp;+^-...............-;:*&amp;$@@@@@$*^~-.-..-~^+%#@@@@@@@@#%*=:=+%#$@@@@@@@@@@@@@@@@@@@@$#%+:;~--...................~:&amp;$@@@@@@@@@@@@@@@@@@@@@@</w:t>
        <w:br/>
        <w:t>@@@@@@@@@@@@@@@@@@@@@@@@@@@@@@@@@@@@@@@@@@@@@@@@@@@@@@@@@@@@@@@@@@@@@@@@@@@@@@@@@@@@@@@@@@@@@@@@@@@@@@@@@@@@@@@@@#&amp;*=:::::::::::::^::*&amp;#$@@@@@@$&amp;*=:::::=+%#$@@@@@@@@@@$####$$@@@@@@@@@@@@@@@@@$$#&amp;*+=;~-.......................~:&amp;$@@@@@@@@@@@@@@@@@@@@@@</w:t>
        <w:br/>
        <w:t>@@@@@@@@@@@@@@@@@@@@@@@@@@@@@@@@@@@@@@@@@@@@@@@@@@@@@@@@@@@@@@@@@@@@@@@@@@@@@@@@@@@@@@@@@@@@@@@@@@@@@@@@@@@@@@@@@@@$$$$$$$$$$$$$$$$$$$@@@@@@@@@@@$$$$$$$$$@@@@@@@@@@@@@@@@@@@@@@@@@@@@@@@@@$$#%+=^;---..........................-:%#@@@@@@@@@@@@@@@@@@@@@@</w:t>
        <w:br/>
        <w:t>@@@@@@@@@@@@@@@@@@@@@@@@@@@@@@@@@@@@@@@@@@@@@@@@@@@@@@@@@@@@@@@@@@@@@@@@@@@@@@@@@@@@@@@@@@@@@@@@@@@@@@@@@@@@@@@@@@@@@@@@@@@@@@@@@@@@@@@@@@@@@@@@@@@@@@@@@@@@@@@@@@@@@@@@@@@@@@@@@@@@$$#&amp;%%*=:^~-.................................;=*#@@@@@@@@@@@@@@@@@@@@@</w:t>
        <w:br/>
        <w:t>@@@@@@@@@@@@@@@@@@@@@@@@@@@@@@@@@@@@@@@@@@@@@@@@@@@@@@@@@@@@@@@@@@@@@@@@@@@@@@@@@@@@@@@@@@@@@@@@@@@@@@@@@@@@@@@@@@@@@@@@@@@@@@@@@@@@@@@@@@@@@@@@@@@@@@@@@@@@@@@@@@@@@@@@@@@@@$$####%*+:^~~--............................... ......;:&amp;@@@@@@@@@@@@@@@@@@@@@</w:t>
        <w:br/>
        <w:t>@@@@@@@@@@@@@@@@@@@@@@@@@@@@@@@@@@@@@@@@@@@@@@@@@@@@@@@@@@@@@@@@@@@@@@@@@@@@@@@@@@@@@@@@@@@@@@@@@@@@@@@@@@@@@@@@@@$$$@@@@@@@@@@@@@@@@@@@@@@@@@@@@@@@@@@@@@@@@@@@@$$$$###&amp;&amp;&amp;&amp;%*+:^^;;---..............-~~~~--.................. ...~^%$@@@@@@@@@@@@@@@@@@@@</w:t>
        <w:br/>
        <w:t>@@@@@@@@@@@@@@@@@@@@@@@@@@@@@@@@@@@@@@@@@@@@@@@@@@@@@@@@@@@@@@@@@@@@@@@@@@@@@@@@@@@@@@@@@@@@@@@@@@@@@@@@@@@@@@$#&amp;%%%%&amp;&amp;#$@@@@@@$$@@@@@@@@@@@$#&amp;&amp;&amp;&amp;&amp;&amp;#$$@@@@@@$$&amp;%*=:^^;;;;;~~--...................-~;:+**=^~.................. ...~^*$@@@@@@@@@@@@@@@@@@@@</w:t>
        <w:br/>
        <w:t>@@@@@@@@@@@@@@@@@@@@@@@@@@@@@@@@@@@@@@@@@@@@@@@@@@@@@@@@@@@@@@@@@@@@@@@@@@@@@@@@@@@@@@@@@@@@@@@@@@@@@@@@@@@@@@@$&amp;%**%&amp;&amp;#$@@$$##&amp;##$@@@@@@@@$&amp;*+=::^:+*&amp;#$$@@@$$#&amp;*=^~-...............  .........-~^=*&amp;&amp;%*:;-........ ..---........~^*$@@@@@@@@@@@@@@@@@@@@</w:t>
        <w:br/>
        <w:t>@@@@@@@@@@@@@@@@@@@@@@@@@@@@@@@@@@@@@@@@@@@@@@@@@@@@@@@@@@@@@@@@@@@@@@@@@@@@@@@@@@@@@@@@@@@@@@@@@@@@@@@@@@@@@@@@$$$$$$$$@@$#&amp;&amp;&amp;%%&amp;&amp;#$$$$$$$#&amp;%+=::::=*%###$$$$$$#&amp;*=;-......................--~;^+%&amp;&amp;%+=^--..........-;:=:;-.... .-;+#$@@@@@@@@@@@@@@@@@@@</w:t>
        <w:br/>
        <w:t>@@@@@@@@@@@@@@@@@@@@@@@@@@@@@@@@@@@@@@@@@@@@@@@@@@@@@@@@@@@@@@@@@@@@@@@@@@@@@@@@@@@@@@@@@@@@@@@@@@@@@@@@@@@@@@@@@@@@@@@$#&amp;%+==::::=+++++++++==::^;;;;^^:===++++++=:^~-................-.--;::=+*%%%**:;~-.... ......-;+%&amp;%:~-......-:*&amp;$@@@@@@@@@@@@@@@@@@</w:t>
        <w:br/>
        <w:t>@@@@@@@@@@@@@@@@@@@@@@@@@@@@@@@@@@@@@@@@@@@@@@@@@@@@@@@@@@@@@@@@@@@@@@@@@@@@@@@@@@@@@@@@@@@@@@@@@@@@@@@@@@@@@@@@@@@@@@@$#&amp;%+:;~~~--~~~~---~~----..........--------...............--;^:=++*%&amp;&amp;&amp;&amp;%*+:;~-.............-;:%&amp;&amp;%:~.... ...~:*#@@@@@@@@@@@@@@@@@@</w:t>
        <w:br/>
        <w:t>@@@@@@@@@@@@@@@@@@@@@@@@@@@@@@@@@@@@@@@@@@@@@@@@@@@@@@@@@@@@@@@@@@@@@@@@@@@@@@@@@@@@@@@@@@@@@@@@@@@@@@@@@@@@@@@@@@@@@@@@@$$#%*+=::::::::::::^^;~--------....................---~;:=%&amp;###$$$#&amp;%+:;~.......  ........;=*&amp;%+=;-........-^+&amp;@@@@@@@@@@@@@@@@@@</w:t>
        <w:br/>
        <w:t>@@@@@@@@@@@@@@@@@@@@@@@@@@@@@@@@@@@@@@@@@@@@@@@@@@@@@@@@@@@@@@@@@@@@@@@@@@@@@@@@@@@@@@@@@@@@@@@@@@@@@@@@@@@@@@@@@@@@@@@@@@@@$$#######&amp;&amp;&amp;&amp;##&amp;&amp;%++=:::::::::^;;~~~~~;;;;;;;;^^^::=+%&amp;##$##&amp;%*+=^~-...............-~~;=+*+:^~-.........-^+&amp;$@@@@@@@@@@@@@@@@@</w:t>
        <w:br/>
        <w:t>@@@@@@@@@@@@@@@@@@@@@@@@@@@@@@@@@@@@@@@@@@@@@@@@@@@@@@@@@@@@@@@@@@@@@@@@@@@@@@@@@@@@@@@@@@@@@@@@@@@@@@@@@@@@@@@@@@@@@@@@@@@@@$#&amp;%%*****%%&amp;&amp;&amp;&amp;&amp;&amp;&amp;&amp;%%%%%%%*+==:::::::::::::::======+++++=:;~~--............-~~;^:====:^;~--...........-^+&amp;$@@@@@@@@@@@@@@@@@</w:t>
        <w:br/>
        <w:t>@@@@@@@@@@@@@@@@@@@@@@@@@@@@@@@@@@@@@@@@@@@@@@@@@@@@@@@@@@@@@@@@@@@@@@@@@@@@@@@@@@@@@@@@@@@@@@@@@@@@@@@@@@@@@@@@@@@@@@@@@@@@@$&amp;*+=^;;~~;;^^::::::=:::::^;;~~---------------------------...........--~;^^:=+*%*+=^;~-................-^+&amp;$@@@@@@@@@@@@@@@@@</w:t>
        <w:br/>
        <w:t>@@@@@@@@@@@@@@@@@@@@@@@@@@@@@@@@@@@@@@@@@@@@@@@@@@@@@@@@@@@@@@@@@@@@@@@@@@@@@@@@@@@@@@@@@@@@@@@@@@@@@@@@@@@@@@@@@@@@@@@@@@@@@@$##&amp;%+=::^^^^^^^^:::^^^;;~--.....................................--;^=+*&amp;&amp;###&amp;*=^~-...................-^+&amp;@@@@@@@@@@@@@@@@@@</w:t>
        <w:br/>
        <w:t>@@@@@@@@@@@@@@@@@@@@@@@@@@@@@@@@@@@@@@@@@@@@@@@@@@@@@@@@@@@@@@@@@@@@@@@@@@@@@@@@@@@@@@@@@@@@@@@@@@@@@@@@@@@@@@@@@@@@@@@@@@@@@@@@@@$##&amp;&amp;&amp;&amp;&amp;&amp;&amp;&amp;&amp;&amp;&amp;&amp;&amp;&amp;&amp;%**=:^;;;;;;;;;;;;;;;;;;;;;;;;;;;;;;;;;;;;;:=*%#####&amp;%*+:~-.....................~=%#@@@@@@@@@@@@@@@@@@</w:t>
        <w:br/>
        <w:t>@@@@@@@@@@@@@@@@@@@@@@@@@@@@@@@@@@@@@@@@@@@@@@@@@@@@@@@@@@@@@@@@@@@@@@@@@@@@@@@@@@@@@@@@@@@@@@@@@@@@@@@@@@@@@@@@@@@@@@@@@@@@@@@@@@@$$##&amp;&amp;&amp;&amp;####$$$$$$$$###&amp;&amp;&amp;&amp;&amp;&amp;&amp;&amp;&amp;&amp;&amp;&amp;&amp;&amp;&amp;&amp;&amp;&amp;&amp;&amp;&amp;&amp;&amp;&amp;&amp;&amp;&amp;&amp;&amp;&amp;&amp;&amp;&amp;&amp;%%***%%%%*==^;~-.......................~=&amp;$$@@@@@@@@@@@@@@@@@@</w:t>
        <w:br/>
        <w:t>@@@@@@@@@@@@@@@@@@@@@@@@@@@@@@@@@@@@@@@@@@@@@@@@@@@@@@@@@@@@@@@@@@@@@@@@@@@@@@@@@@@@@@@@@@@@@@@@@@@@@@@@@@@@@@@@@@@@@@@@@@@@@@@@@$#&amp;%+:^^^^^::==++***%*%%%%%%%%%%%%%%%%%%%%%%%%%%%%%%%%%%%*+=:^;;~~~----.........................-~:%#$@@@@@@@@@@@@@@@@@@@</w:t>
        <w:br/>
        <w:t>@@@@@@@@@@@@@@@@@@@@@@@@@@@@@@@@@@@@@@@@@@@@@@@@@@@@@@@@@@@@@@@@@@@@@@@@@@@@@@@@@@@@@@@@@@@@@@@@@@@@@@@@@@@@@@@@@@@@@@@@@@@@@@@@@$#&amp;%+:;-....----~~~~~~;;;;~;;;;;;;;;;;;;;;;;;;;;;;;;;;;~~~--.............. .. .................-;=*#@@@@@@@@@@@@@@@@@@@@@</w:t>
        <w:br/>
        <w:t>@@@@@@@@@@@@@@@@@@@@@@@@@@@@@@@@@@@@@@@@@@@@@@@@@@@@@@@@@@@@@@@@@@@@@@@@@@@@@@@@@@@@@@@@@@@@@@@@@@@@@@@@@@@@@@@@@@@@@@@@@@@@@@@@@@$$#&amp;*=^~....................................................................  ..............-~;=&amp;#@@@@@@@@@@@@@@@@@@@@@@</w:t>
        <w:br/>
        <w:t>@@@@@@@@@@@@@@@@@@@@@@@@@@@@@@@@@@@@@@@@@@@@@@@@@@@@@@@@@@@@@@@@@@@@@@@@@@@@@@@@@@@@@@@@@@@@@@@@@@@@@@@@@@@@@@@@@@@@@@@@@@@@@@@@@@@@@$#%+:~--................................................................................~^=*#@@@@@@@@@@@@@@@@@@@@@@@@</w:t>
        <w:br/>
        <w:t>@@@@@@@@@@@@@@@@@@@@@@@@@@@@@@@@@@@@@@@@@@@@@@@@@@@@@@@@@@@@@@@@@@@@@@@@@@@@@@@@@@@@@@@@@@@@@@@@@@@@@@@@@@@@@@@@@@@@@@@@@@@@@@@@@@@@@@$$#%+=:^;~-........................................................................-;:=*&amp;#$@@@@@@@@@@@@@@@@@@@@@@@@@</w:t>
        <w:br/>
        <w:t>@@@@@@@@@@@@@@@@@@@@@@@@@@@@@@@@@@@@@@@@@@@@@@@@@@@@@@@@@@@@@@@@@@@@@@@@@@@@@@@@@@@@@@@@@@@@@@@@@@@@@@@@@@@@@@@@@@@@@@@@@@@@@@@@@@@@@@@@@$$#&amp;%*=^~-.................................................................---;^=*&amp;$@@@@@@@@@@@@@@@@@@@@@@@@@@@@@</w:t>
        <w:br/>
        <w:t>@@@@@@@@@@@@@@@@@@@@@@@@@@@@@@@@@@@@@@@@@@@@@@@@@@@@@@@@@@@@@@@@@@@@@@@@@@@@@@@@@@@@@@@@@@@@@@@@@@@@@@@@@@@@@@@@@@@@@@@@@@@@@@@@@@@@@@@@@@@@@@$#*=^;~~--........................................................--~^==+%&amp;#$@@@@@@@@@@@@@@@@@@@@@@@@@@@@@@@</w:t>
        <w:br/>
        <w:t>@@@@@@@@@@@@@@@@@@@@@@@@@@@@@@@@@@@@@@@@@@@@@@@@@@@@@@@@@@@@@@@@@@@@@@@@@@@@@@@@@@@@@@@@@@@@@@@@@@@@@@@@@@@@@@@@@@@@@@@@@@@@@@@@@@@@@@@@@@@@@@@@$#&amp;%**++=:^;~~-----.....................................------~^=*%#$@@@@@@@@@@@@@@@@@@@@@@@@@@@@@@@@@@@@@</w:t>
        <w:br/>
        <w:t>@@@@@@@@@@@@@@@@@@@@@@@@@@@@@@@@@@@@@@@@@@@@@@@@@@@@@@@@@@@@@@@@@@@@@@@@@@@@@@@@@@@@@@@@@@@@@@@@@@@@@@@@@@@@@@@@@@@@@@@@@@@@@@@@@@@@@@@@@@@@@@@@@@@@@$$$#&amp;%**++==::::::::^^^;~-------------~~~~---~~;^::====++*%#$@@@@@@@@@@@@@@@@@@@@@@@@@@@@@@@@@@@@@@@@</w:t>
        <w:br/>
        <w:t>@@@@@@@@@@@@@@@@@@@@@@@@@@@@@@@@@@@@@@@@@@@@@@@@@@@@@@@@@@@@@@@@@@@@@@@@@@@@@@@@@@@@@@@@@@@@@@@@@@@@@@@@@@@@@@@@@@@@@@@@@@@@@@@@@@@@@@@@@@@@@@@@@@@@@@@@@@$$$$$$#######&amp;&amp;&amp;&amp;&amp;*++==========++****+++**%&amp;####$$$$$@@@@@@@@@@@@@@@@@@@@@@@@@@@@@@@@@@@@@@@@@@@</w:t>
        <w:br/>
        <w:t>@@@@@@@@@@@@@@@@@@@@@@@@@@@@@@@@@@@@@@@@@@@@@@@@@@@@@@@@@@@@@@@@@@@@@@@@@@@@@@@@@@@@@@@@@@@@@@@@@@@@@@@@@@@@@@@@@@@@@@@@@@@@@@@@@@@@@@@@@@@@@@@@@@@@@@@@@@@@@@@@@@@@@@@@@@@@@$$$$$$$$$$$$$@@@@@@@@@@@@@@@@@@@@@@@@@@@@@@@@@@@@@@@@@@@@@@@@@@@@@@@@@@@@@@@@</w:t>
      </w:r>
    </w:p>
    <w:p>
      <w:r>
        <w:br w:type="page"/>
      </w:r>
    </w:p>
    <w:p>
      <w:pPr>
        <w:pStyle w:val="Heading1"/>
      </w:pPr>
      <w:r>
        <w:t>---&gt;Hmm.jpeg CharacterCount: 49434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4"/>
        </w:rPr>
        <w:br/>
        <w:t>@@@@@@@@@@@@@@@@@@@@@@@@@@@@@@@@@@@@@@@@@@@@@@@@@@@@$$$$##$###############################$$$@@@@@@@@@@@@@@@@@@@@@@@@@@@@@@@@@@@@@@@@@@@@@@@@@@@@@@@@@@@@@@@@@@@@@@@@@@@@@@@@@@@@@@@@@@@@@@@@@@@@@@@@@@@@@@@@@@@@@@@@@@@@@@@@@@@@@@@@@@@@@@@@@@@@@@@@@@@@@@@@@@@@@@@@@@@@@@@@@@@@@@@@@@@@@@@@@@@@@@@@@@@@@@@@@@@@@@@@@@@@@@@@@@@@</w:t>
        <w:br/>
        <w:t>@@@@@@@@@@@@@@@@@@@@@@@@@@@@@@@@@@@@@@@@@@@@$$$$$##&amp;*+====================================+*%&amp;$$@@@@@@@@@@@@@@@@@@@@@@@@@@@@@@@@@@@@@@@@@@@@@@@@@@@@@@@@@@@@@@@@@@@@@@@@@@@@@@@@@@@@@@@@@@@@@@@@@@@@@@@@@@@@@@@@@@@@@@@@@@@@@@@@@@@@@@@@@@@@@@@@@@@@@@@@@@@@@@@@@@@@@@@@@@@@@@@@@@@@@@@@@@@@@@@@@@@@@@@@@@@@@@@@@@@@@@@@@@@@@@@@@</w:t>
        <w:br/>
        <w:t>@@@@@@@@@@@@@@@@@@@@@@@@@@@@@@@@@@@@@@@$##&amp;&amp;%%**+=:^;~~-------------------~~~~~~;;;;;;;;~;^:+%#$$@@@@@@@@@@@@@@@@@@@@@@@@@@@@@@@@@@@@@@@@@@@@@@@@@@@@@@@@@@@@@@@@@@@@@@@@@@@@@@@@@@@@@@@@@@@@@@@@@@@@@@@@@@@@@@@@@@@@@@@@@@@@@@@@@@@@@@@@@@@@@@@@@@@@@@@@@@@@@@@@@@@@@@@@@@@@@@@@@@@@@@@@@@@@@@@@@@@@@@@@@@@@@@@@@@@@@@@@@@@@@@@@</w:t>
        <w:br/>
        <w:t>@@@@@@@@@@@@@@@@@@@@@@@@@@@@@@@@@@@@$$#&amp;*+=:^^;;~~--..................-----~~;;^::::::::::=+*%#$$$$$$$$$$@@@@@@@@@@@@@@@@@@@@@@@@@@@@@@@@@@@@@@@@@@@@@@@@@@@@@@@@@@@@@@@@@@@@@@@@@@@@@@@@@@@@@@@@@@@@@@@@@@@@@@@@@@@@@@@@@@@@@@@@@@@@@@@@@@@@@@@@@@@@@@@@@@@@@@@@@@@@@@@@@@@@@@@@@@@@@@@@@@@@@@@@@@@@@@@@@@@@@@@@@@@@@@@@@@@@@@@@</w:t>
        <w:br/>
        <w:t>@@@@@@@@@@@@@@@@@@@@@@@@@@@@@@@@@@$$$#&amp;%*+:^;~~----......---.---~~~~;^^:===++++**%%%%******%%&amp;&amp;&amp;&amp;%*****%%&amp;#$$$$$$$$$$$$$$$$$$$$$$$$$$$$$$$$$$@@@@@@@@@@@@@@@@@@@@@@@@@@@@@@@@@@@@@@@@@@@@@@@@@@@@@@@@@@@@@@@@@@@@@@@@@@@@@@@@@@@@@@@@@@@@@@@@@@@@@@@@@@@@@@@@@@@@@@@@@@@@@@@@@@@@@@@@@@@@@@@@@@@@@@@@@@@@@@@@@@@@@@@@@@@@@@@@@@@@</w:t>
        <w:br/>
        <w:t>@@@@@@@@@@@@@@@@@@@@@@@@@@@@@@@@@$$$$$##&amp;&amp;%*+===:::^^^^^^::::::===++**%%&amp;&amp;%%**++===++===========::^^;^^^^:=++++++++++************************%&amp;&amp;##$$@@@@@@@@@@@@@@@@@@@@@@@@@@@@@@@@@@@@@@@@@@@@@@@@@@@@@@@@@@@@@@@@@@@@@@@@@@@@@@@@@@@@@@@@@@@@@@@@@@@@@@@@@@@@@@@@@@@@@@@@@@@@@@@@@@@@@@@@@@@@@@@@@@@@@@@@@@@@@@@@@@@@@@@@@@@@@</w:t>
        <w:br/>
        <w:t>@@@@@@@@@@@@@@@@@@@@@@@@@@@@@@@@@@@@@@@@@$$$$$##################$$$##&amp;&amp;%*+=:^;;~~----------~~-----.......------------~~~~~~~~------------~~~~;^:=+**************%%%%%%%%%%&amp;&amp;&amp;######&amp;&amp;&amp;%%%%%%%%%%%%%&amp;&amp;&amp;&amp;&amp;%%%%%%%%%%%%%%%%%%%%%&amp;##$$@@@@@@@@@@@@@@@@@@@@@@@@@@@@@@@@@@@@@@@@@@@@@@@@@@@@@@@@@@@@@@@@@@@@@@@@@@@@@@@@@@@@@@@@@@@@@@@</w:t>
        <w:br/>
        <w:t>@@@@@@@@@@@@@@@@@@@@@@@@@@@@@@@@@@@@@@@@@@@@@@@@@@@@@@@@@@@@@@@@@@@$#%+=^;~-----~~~~~~~~~~;;;;~~~~~~;;;;;;;;;;;;;;;;;;;;;;;;;;;;;~~;;~~~~~--...---~---~~~~~~~~~~~~~~~~~~~~;;^:::::^^^;;;;;;;~~~;;;;;;;~~~~~~--~~~~~~~~~~~~~~;;^:+*%%%%&amp;&amp;&amp;&amp;&amp;&amp;&amp;####$$@@@@@@@@@@@@@@@@@@@@@@@@@@@@@@@@@@@@@@@@@@@@@@@@@@@@@@@@@@@@@@@@@@@@@@@@@@@@@@</w:t>
        <w:br/>
        <w:t>@@@@@@@@@@@@@@@@@@@@@@@@@@@@@@@@@@@@@@@@@@@@@@@@@@@@@@@@@@@@@@@@@@@$#&amp;*=:^;;;;^:==++++***************%%%%%%%%%%%%%%%%%%%*************+++==:^;~~-------------------...........------.............--......----------...........--~~;^^^^^^^^^^::::++*&amp;##$@@@@@@@@@@@@@@@@@@@@@@@@@@@@@@@@@@@@@@@@@@@@@@@@@@@@@@@@@@@@@@@@@@@@@@@@@@</w:t>
        <w:br/>
        <w:t>@@@@@@@@@@@@@@@@@@@@@@@@@@@@@@@@@@@@@@@@@@@@@@@@@@@@@@@@@@@@@@@@@@@@$$#&amp;%%****%&amp;&amp;&amp;###########$$$$$$$$$$$$$$$$$$$$$$$$$$$$$$$$$$$#$$$#####&amp;&amp;%*+========:::::^^^^^;;;;;;;;~-----.................---~~;;^^^^::::^^:^^;;~------~~;;;;;~-----~~;;;;;;;^^:+*%##$$@@@@@@@@@@@@@@@@@@@@@@@@@@@@@@@@@@@@@@@@@@@@@@@@@@@@@@@@@@@@@@@@@@@@@</w:t>
        <w:br/>
        <w:t>@@@@@@@@@@@@@@@@@@@@@@@@@@@@@@@@@@@@@@@@@@@@@@@@@@@@@@@@@@@@@@@@@@@@@@@$$$$$$$$$$$$$$##&amp;&amp;&amp;&amp;%%%%%%%%%%%%%&amp;&amp;&amp;&amp;&amp;&amp;&amp;&amp;&amp;&amp;&amp;&amp;&amp;&amp;%%&amp;&amp;&amp;&amp;&amp;####$$$$$$@$$$$###########&amp;&amp;&amp;&amp;%%%%%%%%%%***++=:::^^^;;~~~------~~;^:=++*%%%%&amp;&amp;&amp;&amp;&amp;&amp;&amp;&amp;%%%*+:^^^:::====:^;--.-~;^::::^;~~--~;^=+*%&amp;#$$@@@@@@@@@@@@@@@@@@@@@@@@@@@@@@@@@@@@@@@@@@@@@@@@@@@@@@@@@@@@@@@@@</w:t>
        <w:br/>
        <w:t>@@@@@@@@@@@@@@@@@@@@@@@@@@@@@@@@@@@@@@@@@@@@@@@@@@@@@@@@@@@@@@@@@@@@@@@@@@@@@$$#&amp;&amp;&amp;%%*+=:^^^^;;;^^^^^^^^^^^^^^^^^^^^^^^^^^:::=++**%%%%&amp;&amp;&amp;&amp;&amp;&amp;####################$$$$$$$###&amp;&amp;&amp;%%%%**+=::^;;;^^:+**%&amp;###$$$$$$$$$##&amp;&amp;%*+=::=====++=:^;--.-~;^^:::^^;~-..--~~;^:+*%&amp;##$@@@@@@@@@@@@@@@@@@@@@@@@@@@@@@@@@@@@@@@@@@@@@@@@@@@@@@@@@@@@@</w:t>
        <w:br/>
        <w:t>@@@@@@@@@@@@@@@@@@@@@@@@@@@@@@@@@@@@@@@@@@@@@@@@@@@@@@@@@@@@@@@@@@@@@@@@@@@@$#%*+==::^;~~~----~~~;;;;;;;;;~~~~------------~~~~~;;;^^^^:::::=======++++++******%%&amp;&amp;&amp;&amp;&amp;&amp;&amp;#######&amp;&amp;&amp;%%*+=^^;;;;^:=+*%%&amp;&amp;&amp;&amp;&amp;&amp;##&amp;&amp;&amp;%%*+=:^^;;;;;;;;;;;;~--....--~~;;;~~-........--~;^:=+%&amp;##$@@@@@@@@@@@@@@@@@@@@@@@@@@@@@@@@@@@@@@@@@@@@@@@@@@@@@@@@@</w:t>
        <w:br/>
        <w:t>@@@@@@@@@@@@@@@@@@@@@@@@@@@@@@@@@@@@@@@@@@@@@@@@@@@@@@@@@@@@@@@@@@@@@@@@@@@$#&amp;%+==::^^^^^^^^^^::=++++++++==::^^^^;;;;;;;;;;;;;~~-----------------------~~~~;;^^:=======+++++++====:^^;~--..--~~;^::=========::^^~~~--..........................--..............--~;^=+%#$$@@@@@@@@@@@@@@@@@@@@@@@@@@@@@@@@@@@@@@@@@@@@@@@@@@@@@@@</w:t>
        <w:br/>
        <w:t>@@@@@@@@@@@@@@@@@@@@@@@@@@@@@@@@@@@@@@@@@@@@@@@@@@@@@@@@@@@@@@@@@@@@@@@@@@@@@$##&amp;&amp;&amp;&amp;&amp;&amp;&amp;&amp;&amp;&amp;&amp;&amp;&amp;######$$$$####&amp;&amp;%%%****%%%%%&amp;&amp;%%*+:;~-............................-----------------------..........----------------....................................................-;:=*&amp;#$@@@@@@@@@@@@@@@@@@@@@@@@@@@@@@@@@@@@@@@@@@@@@@@@@@@@@</w:t>
        <w:br/>
        <w:t>@@@@@@@@@@@@@@@@@@@@@@@@@@@@@@@@@@@@@@@@@@@@@@@@@@@@@@@@@@@@@@@@@@@@@@@@@@@@@@@@$@@@$$$$$###############&amp;&amp;&amp;&amp;%%****%%&amp;##$$$$##&amp;%+^;-...........................................................----~~~~~~~~~~~~;;;;;;;~;;;;;~~~~~-----.................................-~^:+%&amp;#$$@@@@@@@@@@@@@@@@@@@@@@@@@@@@@@@@@@@@@@@@@@@@@@@@@</w:t>
        <w:br/>
        <w:t>@@@@@@@@@@@@@@@@@@@@@@@@@@@@@@@@@@@@@@@@@@@@@@@@@@@@@@@@@@@@@@@@@@@@@@@@@@@@@@@@@@@$#&amp;%%*+===============::^^^^;^^^=+%&amp;##&amp;%*+=:^~-......................  ...........................--------~;^::======+++++***+++++++++++++++===:^;~---....................... .......-~;^=+%&amp;#$@@@@@@@@@@@@@@@@@@@@@@@@@@@@@@@@@@@@@@@@@@@@@@@</w:t>
        <w:br/>
        <w:t>@@@@@@@@@@@@@@@@@@@@@@@@@@@@@@@@@@@@@@@@@@@@@@@@@@@@@@@@@@@@@@@@@@@@@@@@@@@@@@@@@$#&amp;%+=:^;~~~------------------..--~;^=++==:;;~-..... ..................  .........    ...  ....-~;^^^::::::::=**%&amp;&amp;&amp;&amp;&amp;&amp;&amp;%%%%%**************%%%%%%%%*+=:^^;~--............................--~~^:+%#$@@@@@@@@@@@@@@@@@@@@@@@@@@@@@@@@@@@@@@@@@@@@@</w:t>
        <w:br/>
        <w:t>@@@@@@@@@@@@@@@@@@@@@@@@@@@@@@@@@@@@@@@@@@@@@@@@@@@@@@@@@@@@@@@@@@@@@@@@@@@@@@@@@$#%+=^;~-...........................-~~;;;;;;~--..... .................................  .. ..-~;:=+*****++++**%%%%%%%%**++==:::::::::::::===+***%%%%%%**+=:^~~-.............................-~^=*%#$@@@@@@@@@@@@@@@@@@@@@@@@@@@@@@@@@@@@@@@@@@@</w:t>
        <w:br/>
        <w:t>@@@@@@@@@@@@@@@@@@@@@@@@@@@@@@@@@@@@@@@@@@@@@@@@@@@@@@@@@@@@@@@@@@@@@@@@@@@@@@@@@$#&amp;*+:^;~-.............................-~^:===:;~... ................................... .....-~^:=+**++===::::::::::^^;;~~---------------~~~;;^^:=+**%%%%%*+=:;;~-............................-~^:*&amp;#$@@@@@@@@@@@@@@@@@@@@@@@@@@@@@@@@@@@@@@@@@</w:t>
        <w:br/>
        <w:t>@@@@@@@@@@@@@@@@@@@@@@@@@@@@@@@@@@@@@@@@@@@@@@@@@@@@@@@@@@@@@@@@@@@@@@@@@@@@@@@@@@$#&amp;%*+=:;~--..........................-;:+%%%*:;-.. ...................................  .....-~~;;^^^^^;;~~~-~------..........................--~~;^^:=+*****++:^;-............................-;:*&amp;$@@@@@@@@@@@@@@@@@@@@@@@@@@@@@@@@@@@@@@@@@</w:t>
        <w:br/>
        <w:t>@@@@@@@@@@@@@@@@@@@@@@@@@@@@@@@@@@@@@@@@@@@@@@@@@@@@@@@@@@@@@@@@@@@@@@@@@@@@@@@@@@@$$#&amp;&amp;%+=:;~-.........................-;:+&amp;#&amp;%+^~... ..................................  .........--~;;^^;;~-.......................................--~;^:=+*%&amp;%*+:;-............................~^=%#@@@@@@@@@@@@@@@@@@@@@@@@@@@@@@@@@@@@@@@@@</w:t>
        <w:br/>
        <w:t>@@@@@@@@@@@@@@@@@@@@@@@@@@@@@@@@@@@@@@@@@@@@@@@@@@@@@@@@@@@@@@@@@@@@@@@@@@@@@@@@@@@@@@$$&amp;&amp;*+:^~-........................-;:*&amp;##&amp;*:~-....  ....  ...........................   ......-~^=+***+:;-..........................................--~^=+***+=^~............................-;=*#$@@@@@@@@@@@@@@@@@@@@@@@@@@@@@@@@@@@@@@@@</w:t>
        <w:br/>
        <w:t>@@@@@@@@@@@@@@@@@@@@@@@@@@@@@@@@@@@@@@@@@@@@@@@@@@@@@@@@@@@@@@@@@@@@@@@@@@@@@@@@@@@@@@@@$##&amp;*+:^;;~~~--............  ...-;:*&amp;###%+:;-................................... ... ......~;:*%&amp;##&amp;*=;-...  ........................................-~~;^::^;-............................-;:+&amp;#@@@@@@@@@@@@@@@@@@@@@@@@@@@@@@@@@@@@@@@@</w:t>
        <w:br/>
        <w:t>@@@@@@@@@@@@@@@@@@@@@@@@@@@@@@@@@@@@@@@@@@@@@@@@@@@@@@@@@@@@@@@@@@@@@@@@@@@@@@@@@@@@@@@@@$$$#&amp;&amp;%**+++=:^~~-.............-~:+%&amp;##&amp;%+:~-.................................. ........-~^=*&amp;###&amp;*=^~-.................................................-~~--.............................-~;:*&amp;$@@@@@@@@@@@@@@@@@@@@@@@@@@@@@@@@@@@@@@@</w:t>
        <w:br/>
        <w:t>@@@@@@@@@@@@@@@@@@@@@@@@@@@@@@@@@@@@@@@@@@@@@@@@@@@@@@@@@@@@@@@@@@@@@@@@@@@@@@@@@@@@@@@@@@@@@$$$$$###&amp;%*=:;~--...........-;:+%&amp;#&amp;%+:;-.................................. .......-;:+%&amp;#$$#%+:;-......................................... ...........................................--;=*#$@@@@@@@@@@@@@@@@@@@@@@@@@@@@@@@@@@@@@@</w:t>
        <w:br/>
        <w:t>@@@@@@@@@@@@@@@@@@@@@@@@@@@@@@@@@@@@@@@@@@@@@@@@@@@@@@@@@@@@@@@@@@@@@@@@@@@@@@@@@@@@@@@@@@@@@@@@@@@@@@$$#&amp;*+=^;~--........-;^:+**+:^~-.................................. .  ...-;:+%&amp;#$$$&amp;%+:~-....... .     ...........................        ......................................~^*&amp;$@@@@@@@@@@@@@@@@@@@@@@@@@@@@@@@@@@@@@@</w:t>
        <w:br/>
        <w:t>@@@@@@@@@@@@@@@@@@@@@@@@@@@@@@@@@@@@@@@@@@@@@@@@@@@@@@@@@@@@@@@@@@@@@@@@@@@@@@@@@@@@@@@@@@@@@@@@@@@@@@@@@$$#&amp;%*+:^~~-......-~~;^^;~~-.....................................  ...~^=*&amp;#$$$$&amp;*=^~-....... ...  ..........................................................................~^*&amp;$@@@@@@@@@@@@@@@@@@@@@@@@@@@@@@@@@@@@@@</w:t>
        <w:br/>
        <w:t>@@@@@@@@@@@@@@@@@@@@@@@@@@@@@@@@@@@@@@@@@@@@@@@@@@@@@@@@@@@@@@@@@@@@@@@@@@@@@@@@@@@@@@@@@@@@@@@@@@@@@@@@@@@@@$$#&amp;*+:^~-.......----........................................  ...-^=%#$$$$$&amp;*=;-........ ...............................................................................~^*&amp;$@@@@@@@@@@@@@@@@@@@@@@@@@@@@@@@@@@@@@@</w:t>
        <w:br/>
        <w:t>@@@@@@@@@@@@@@@@@@@@@@@@@@@@@@@@@@@@@@@@@@@@@@@@@@@@@@@@@@@@@@@@@@@@@@@@@@@@@@@@@@@@@@@@@@@@@@@@@@@@@@@@@@@@@@@@$$#&amp;%+^;~-... .......................................... . ....~^=%#$@$$#&amp;*=;-................-------------------------...............................................~^+%$@@@@@@@@@@@@@@@@@@@@@@@@@@@@@@@@@@@@@@</w:t>
        <w:br/>
        <w:t>@@@@@@@@@@@@@@@@@@@@@@@@@@@@@@@@@@@@@@@@@@@@@@@@@@@@@@@@@@@@@@@@@@@@@@@@@@@@@@@@@@@@@@@@@@@@@@@@@@@@@@@@@@@@@@@@@@@@$#&amp;%+=^;~-......... ................................ . ....~^=%#$@$$#&amp;*=^~.....-~;^^::==++++++++++++================::^;~-..................................... ..-~:+&amp;#$@@@@@@@@@@@@@@@@@@@@@@@@@@@@@@@@@@@@</w:t>
        <w:br/>
        <w:t>@@@@@@@@@@@@@@@@@@@@@@@@@@@@@@@@@@@@@@@@@@@@@@@@@@@@@@@@@@@@@@@@@@@@@@@@@@@@@@@@@@@@@@@@@@@@@@@@@@@@@@@@@@@@@@@@@@@@@@@@$&amp;%+=^;--.. ......................................  ..-~^+%#$@@$$&amp;%+:;~~~~^:+*&amp;####$$$$$$$$$$$$$$$$$$$$$$$$$$$$$##&amp;%=:;~-............................... .. ....~;=*&amp;$@@@@@@@@@@@@@@@@@@@@@@@@@@@@@@@@@@@</w:t>
        <w:br/>
        <w:t>@@@@@@@@@@@@@@@@@@@@@@@@@@@@@@@@@@@@@@@@@@@@@@@@@@@@@@@@@@@@@@@@@@@@@@@@@@@@@@@@@@@@@@@@@@@@@@@@@@@@@@@@@@@@@@@@@@@@@@@@@$$#&amp;%+:;~-.... .................................. ...-;:+&amp;$@@@$$#&amp;%*===++*&amp;#$$@@@@@@@@@@@@@@@@@@@@@@@@@@@@@@@@@@$@$#%*+:^;~-........................... .. .....-;:+%#$@@@@@@@@@@@@@@@@@@@@@@@@@@@@@@@@@</w:t>
        <w:br/>
        <w:t>@@@@@@@@@@@@@@@@@@@@@@@@@@@@@@@@@@@@@@@@@@@@@@@@@@@@@@@@@@@@@@@@@@@@@@@@@@@@@@@@@@@@@@@@@@@@@@@@@@@@@@@@@@@@@@@@@@@@@@@@@@@@$#&amp;&amp;*=^~-.................. .....................-~^=%#$@@@@@$$#######$$@@@@@@@@@@@@@@@@@@@@@@@@@@@@@@@@@@@@@@@@@$$#&amp;%*=^;~-....  ............................-~;:*#$@@@@@@@@@@@@@@@@@@@@@@@@@@@@@@@@</w:t>
        <w:br/>
        <w:t>@@@@@@@@@@@@@@@@@@@@@@@@@@@@@@@@@@@@@@@@@@@@@@@@@@@@@@@@@@@@@@@@@@@@@@@@@@@@@@@@@@@@@@@@@@@@@@@@@@@@@@@@@@@@@@@@@@@@@@@@@@@@@@$$#&amp;*+:^~~-......................... ........-~;:=%#$@@@@@@@@@@@@@@@@@@@@@@@@@@@@@@@@@@@@@@@@@@@@@@@@@@@@@@@@@@@@@@$$&amp;%+:;~-..  .......................... ...-;=*&amp;#$@@@@@@@@@@@@@@@@@@@@@@@@@@@@@@</w:t>
        <w:br/>
        <w:t>@@@@@@@@@@@@@@@@@@@@@@@@@@@@@@@@@@@@@@@@@@@@@@@@@@@@@@@@@@@@@@@@@@@@@@@@@@@@@@@@@@@@@@@@@@@@@@@@@@@@@@@@@@@@@@@@@@@@@@@@@@@@@@@@@@$#&amp;*=:;~-......................... ....-~;:=*&amp;#$@@@@@@@@@@@@@@@@@@@@@@@@@@@@@@@@@@@@@@@@@@@@@@@@@@@@@@@@@@@@@@@@@$$&amp;*=;~-..................................-;^=+%#$@@@@@@@@@@@@@@@@@@@@@@@@@@@@</w:t>
        <w:br/>
        <w:t>@@@@@@@@@@@@@@@@@@@@@@@@@@@@@@@@@@@@@@@@@@@@@@@@@@@@@@@@@@@@@@@@@@@@@@@@@@@@@@@@@@@@@@@@@@@@@@@@@@@@@@@@@@@@@@@@@@@@@@@@@@@@@@@@@@@@$$#%*+:^;~-..... .................-~;^=+%&amp;#$@@@@@@@@@@@@@@@@@@@@@@@@@@@@@@@@@@@@@@@@@@@@@@@@@@@@@@@@@@@@@@@@@@@@@#%+^;---~;;;;;;~~--...................----~~;:=*&amp;#$@@@@@@@@@@@@@@@@@@@@@@@@@</w:t>
        <w:br/>
        <w:t>@@@@@@@@@@@@@@@@@@@@@@@@@@@@@@@@@@@@@@@@@@@@@@@@@@@@@@@@@@@@@@@@@@@@@@@@@@@@@@@@@@@@@@@@@@@@@@@@@@@@@@@@@@@@@@@@@@@@@@@@@@@@@@@@@@@@@@$$##%*=:;-...... . .. ......--~;:=*%&amp;#$@@@@@@@@@@@@@@@@@@@@@@@@@@@@@@@@@@@@@@@@@@@@@@@@@@@@@@@@@@@@@@@@@@@@@@@@$&amp;*:^;;^:++***++=:^;;;;;;;;;;;;~~~;~;;;^^;;~~~;^:+*&amp;#$$@@@@@@@@@@@@@@@@@@@@@</w:t>
        <w:br/>
        <w:t>@@@@@@@@@@@@@@@@@@@@@@@@@@@@@@@@@@@@@@@@@@@@@@@@@@@@@@@@@@@@@@@@@@@@@@@@@@@@@@@@@@@@@@@@@@@@@@@@@@@@@@@@@@@@@@@@@@@@@@@@@@@@@@@@@@@@@@@@@$$#&amp;%=^;~.... . ........-;:+%&amp;#$$@@@@@@@@@@@@@@@@@@@@@@@@@@@@@@@@@@@@@@@@@@@@@@@@@@@@@@@@@@@@@@@@@@@@@@@@@@$#%+:^;;^:++***%%***+++++====:::^^^::=+*%%%*+=:^;~~;^^=*%#$$@@@@@@@@@@@@@@@@@</w:t>
        <w:br/>
        <w:t>@@@@@@@@@@@@@@@@@@@@@@@@@@@@@@@@@@@@@@@@@@@@@@@@@@@@@@@@@@@@@@@@@@@@@@@@@@@@@@@@@@@@@@@@@@@@@@@@@@@@@@@@@@@@@@@@@@@@@@@@@@@@@@@@@@@@@@@@@@@$$&amp;%+=^~-.. .........~^+&amp;#$@@@@@@@@@@@@@@@@@@@@@@@@@@@@@@@@@@@@@@@@@@@@@@@@@@@@@@@@@@@@@@@@@@@@@@@@@@@$$#&amp;+:^~----~~;;;^^^^^^::^^^^^^;;~~--~~;;:=*%&amp;&amp;&amp;&amp;%*+:^;;~;;:=*&amp;#$@@@@@@@@@@@@@@@</w:t>
        <w:br/>
        <w:t>@@@@@@@@@@@@@@@@@@@@@@@@@@@@@@@@@@@@@@@@@@@@@@@@@@@@@@@$$$$$$$$$$$$$$@@@@@@@@@@@@@@$$$######$$$$$@@@@@@@@@@@@@@@@@@@@@@@@@@@@@@@@@@@@@@@@@@@$#&amp;%+:;~...........-;=%#$@@@@@@@@@@@@@@@@@@@@@@@@@@@@@@@@@@@@@@@@@@@@@@@@@@@@@$$####################&amp;&amp;%+=^~-..........--------------.......---~;^:+*%&amp;&amp;&amp;&amp;%**+=:^;^:=*&amp;$@@@@@@@@@@@@@@</w:t>
        <w:br/>
        <w:t>@@@@@@@@@@@@@@@@@@@@@@@@@@@@@@@@@@@@@@@@@@@@@@@@@$$$##&amp;&amp;&amp;%%%%******%&amp;#$@@@@@@@@@$$&amp;%*+=======++*%&amp;##$$$@@@@@@@@@@@@@@@@@@@@@@@@@@@@@@@@@@@@@$#&amp;%+:^~.....  ....-~:*&amp;$@@@@@@@@@@@@@@@@@@@@@@@@@@@@@@@@@@@@@@@@@@@@@@@@$$#&amp;%**+=================::^^^;~-................................--~~;;;;^:==*%%&amp;&amp;&amp;&amp;%*=:^^^=*#$@@@@@@@@@@@@@</w:t>
        <w:br/>
        <w:t>@@@@@@@@@@@@@@@@@@@@@@@@@@@@@@@@@@@@@@@@@@@@@@$$#&amp;%%*+==:^^^^;;;^^=+%#$@@@@@@@@@$&amp;*=^;~~-----~~;^:=++*%&amp;#$$@@@@@@@@@@@@@@@@@@@@@@@@@@@@@@@@@$#&amp;*=^;-.............~^=*%&amp;#$@@@@@@@@@@@@@@@@@@@@@@@@@@@@@@@@@@@@@@@@@$$#%*+:^;~~~~~~~~~~~~~~~~-------...................................-;^==++=:::^^^:=+%&amp;&amp;&amp;&amp;%+=:^:=*&amp;$@@@@@@@@@@@@</w:t>
        <w:br/>
        <w:t>@@@@@@@@@@@@@@@@@@@@@@@@@@@@@@@@@@@@@@@@@@@@@$##&amp;%*==:^^;;~~~~~;^=*&amp;#$@@@@@@@@@$#&amp;+:;-..........--~~~;^:+*&amp;#$@@@@@@@@@@@@@@@@@@@@@@@@@@@@@@$#&amp;*=^;--.............--~;^:+*%#$$@@@@@@@@@@@@@@@@@@@@@@@@@@@@@@@@@@$#&amp;%+=^;~~-..........................................................-;:+%&amp;##&amp;%*+=^;;;^:+%&amp;#&amp;&amp;%+=::+%#@@@@@@@@@@@@</w:t>
        <w:br/>
        <w:t>@@@@@@@@@@@@@@@@@@@@@@@@@@@@@@@@@@@@@@@@@@@@@$##&amp;%*++=====::::=+*&amp;#$$@@@@@@@@@@$&amp;*=^~................---~^:+%#$@@@@@@@@@@@@@@@@@@@@@@@@@@@$#&amp;*=^;-..................--~~;^=*&amp;#$@@@@@@@@@@@@@@@@@@@@@@@@@@@@$#&amp;%*=:^~~-.............................................................--;:+%#$$$$#&amp;*+:;;~;^:+%&amp;&amp;&amp;%*+++%#@@@@@@@@@@@@</w:t>
        <w:br/>
        <w:t>@@@@@@@@@@@@@@@@@@@@@@@@@@@@@@@@@@@@@@@@@@@@@@$$#######&amp;##&amp;&amp;&amp;&amp;##$$@@@@@@@@@@@@@$&amp;*:;-...................-~;:*&amp;#$@@@@@@@@@@@@@@@@@@@@@@@@@@$#%*=^~-.......................-~;=*#$@@@@@@@@@@@@@@@@@@@@@@@@@$#%+=:;~-........................................--~;^^:::::::=::::::::::::^^:=+%&amp;##$$##&amp;*+:;~~~^=*&amp;##&amp;&amp;&amp;&amp;#$@@@@@@@@@@@@</w:t>
        <w:br/>
        <w:t>@@@@@@@@@@@@@@@@@@@@@@@@@@@@@@@@@@@@@@@@@@@@@@@@@@@@@@@@@@@@@@@@@@@@@@@@@@@@@@@$&amp;*=^~-................-~;:=+%#$$@@@@@@@@@@@@@@@@@@@@@@@@@@@$&amp;%*:;~-........................-;=%#@@@@@@@@@@@@@@@@@@@@@@@@$#%*=^;-........................................-;^=*%&amp;#$$$$$$$$$$$$$$$$$$##&amp;%%%%%%&amp;&amp;&amp;&amp;&amp;###&amp;%*=:;;^:+%#$$$@@@@@@@@@@@@@@@</w:t>
        <w:br/>
        <w:t>@@@@@@@@@@@@@@@@@@@@@@@@@@@@@@@@@@@@@@@@@@@@@@@@@@@@@@@@@@@@@@@@@@@@@@@@@@@@@@@$#%+:^~-.............-~^:+*&amp;&amp;$$$@@@@@@@@@@@@@@@@@@@@@@@@@@@@$##%+:^~........................-;=%#@@@@@@@@@@@@@@@@@@@@@@@@$#&amp;*=:^;~---....------------.................-~;:+%&amp;#$@@@@@@@@@@@@@@@@@@@@@@@@$$$$#######$$$$#&amp;%=:^^:+&amp;#$@@@@@@@@@@@@@@@@</w:t>
        <w:br/>
        <w:t>@@@@@@@@@@@@@@@@@@@@@@@@@@@@@@@@@@@@@@@@@@@@@@@@@@@@@@@@@@@@@@@@@@@@@@@@@@@@@@@@$#%+=^~-...........-~^=+%#$$@@@@@@@@@@@@@@@@@@@@@@@@@@@@@@@@$$&amp;%+:;-.............. ........-~:*&amp;$@@@@@@@@@@@@@@@@@@@@@@@$$&amp;%*+=:^^;;;;;^^::=======:^;;~~-------...--~;:=%&amp;$@@@@@@@@@@@@@@@@@@@@@@@@@@@@@@@@@@$$$@@@@@@$#%+^;;^=*&amp;$@@@@@@@@@@@@@@@</w:t>
        <w:br/>
        <w:t>@@@@@@@@@@@@@@@@@@@@@@@@@@@@@@@@@@@@@@@@@@@@@@@@@@@@@@@@@@@@@@@@@@@@@@@@@@@@@@@@@$#&amp;*=^;~-.........-;:+%#$@@@@@@@@@@@@@@@@@@@@@@@@@@@@@@@@@@@$#&amp;%=^;-............. ..... ...~^+&amp;$@@@@@@@@@@@@@@@@@@@@@@@@$$##&amp;%%**++++***%&amp;&amp;&amp;#####&amp;&amp;%*+=:::^^^^^;;;^:+%&amp;$@@@@@@@@@@@@@@@@@@@@@@@@@@@@@@@@@@@@@@@@@@@@@@$&amp;*:;~~^=%#@@@@@@@@@@@@@@@</w:t>
        <w:br/>
        <w:t>@@@@@@@@@@@@@@@@@@@@@@@@@@@@@@@@@@@@@@@@@@@@@@@@@@@@@@@@@@@@@@@@@@@@@@@@@@@@@@@@@@@$#%*=^;~-......-~^:*&amp;#$@@@@@@@@@@@@@@@@@@@@@@@@@@@@@@@@@@@@$#&amp;*=^~-............ .........-;+%$$@@@@@@@@@@@@@@@@@@@@@@@@@@$$$$#########$$@@@@@@@@@$$##&amp;&amp;&amp;&amp;%%%%%%%%&amp;#$$@@@@@@@$$$$@@@@@@@@@@@@@@@@@@@@@@@@@@@@@@@@@@@@$#%:~--;^+&amp;$@@@@@@@@@@@@@@</w:t>
        <w:br/>
        <w:t>@@@@@@@@@@@@@@@@@@@@@@@@@@@@@@@@@@@@@@@@@@@@@@@@@@@@@@@@@@@@@@@@@@@@@@@@@@@@@@@@@@@@$$&amp;%+=^;~-----~;:=%&amp;#@@@@@@@@@@@@@@@@@@@@@@@@@@@@@@@@@@@@@$$#%*=^~-........... .........-;=*#$@@@@@@@@@@@@@@@@@@@@@@@@@@@@@@@@@@@@@@@@@@@@@@@@@@@@@@@@@@@@@$$$$@@@@@@@@@@$##&amp;%%&amp;##$@@@@@@@@@@@@@@@@@@@@@@@@@@@@@@@@$#%=;--~^+&amp;$@@@@@@@@@@@@@@</w:t>
        <w:br/>
        <w:t>@@@@@@@@@@@@@@@@@@@@@@@@@@@@@@@@@@@@@@@@@@@@@@@@@@@@@@@@@@@@@@@@@@@@@@@@@@@@@@@@@@@@@@$#&amp;%*=:^^^^^:=+%&amp;#$@@@@@@@@@@@@@@@@@@@@@@@@@@@@@@@@@@@@@@$$&amp;%*=^~-.....................-^=%#@@@@@@@@@@@@@@@@@@@@@@@@@@@@@@@@@@@@@@@@@@@@@@@@@@@@@@@@@@@@@@@@@@@@@@@@$$#&amp;*+===*%&amp;$$@@@@@@@@@@@@@@@@@@@@@@@@@@@@@@@$#%=;~-~^+%$@@@@@@@@@@@@@@</w:t>
        <w:br/>
        <w:t>@@@@@@@@@@@@@@@@@@@@@@@@@@@@@@@@@@@@@@@@@@@@@@@@@@@@@@@@@@@@@@@@@@@@@@@@@@@@@@@@@@@@@@@@$$#&amp;%%%%%%%&amp;&amp;#$$@@@@@@@@@@@@@@@@@@@@@@@@@@@@@@@@@@@@@@@@$#&amp;%+:;-......................~^=%#$@@@@@@@@@@@@@@@@@@@@@@@@@@@@@@@@@@@@@@@@@@@@@@@@@@@@@@@@@@@@@@@@@$$$#&amp;%+=:;;;^=*&amp;#$@@@@@@@@@@@@@@@@@@@@@@@@@@@@@@@@$#%=;-.-~:+&amp;$@@@@@@@@@@@@@</w:t>
        <w:br/>
        <w:t>@@@@@@@@@@@@@@@@@@@@@@@@@@@@@@@@@@@@@@@@@@@@@@@@@@@@@@@@@@@@@@@@@@@@@@@@@@@@@@@@@@@@@@@@@@@@$$$$$$$$$$@@@@@@@@@@@@@@@@@@@@@@@@@@@@@@@@@@@@@@@@@@@$#&amp;*+:;-.................. ...-;=*&amp;$$@@@@@@@@@@@@@@@@@@@@@@@@@@@@@@@@@@@@@@@$$$###$$$##########&amp;&amp;&amp;&amp;%%*+=^;~---~;:*&amp;#$@@@@@@@@@@@@@@@@@@@@@@@@@@@@@@@@@@#%=;~..-;:*&amp;$@@@@@@@@@@@@</w:t>
        <w:br/>
        <w:t>@@@@@@@@@@@@@@@@@@@@@@@@@@@@@@@@@@@@@@@@@@@@@@@@@@@@@@@@@@@@@@@@@@@@@@@@@@@@@@@@@@@@@@@@@@@@@@@@@@@@@@@@@@@@@@@@@@@@@@@@@@@@@@@@@@@@@@@@@@@@@@@@@$#&amp;%+=;--......................-;:+%&amp;#$@@@@@@@@@@@@@@@@@@@@@@@@@@@@@@@@@$$$#&amp;%**++++============::^^;;~~-....-;:+&amp;#$@@@@@@@@@@@@@@@@@@@@@@@@@@@@@@@@@@@#%=;~..-;:*#$@@@@@@@@@@@@</w:t>
        <w:br/>
        <w:t>@@@@@@@@@@@@@@@@@@@@@@@@@@@@@@@@@@@@@@@@@@@@@@@@@@@@@@@@@@@@@@@@@@@@@@@@@@@@@@@@@@@@@@@@@@@@@@@@@@@@@@@@@@@@@@@@@@@@@@@@@@@@@@@@@@@@@@@@@@@@@@@@@$#&amp;%+:;-........................-~^:+%#$@@@@@@@@@@@@@@@@@@@@@@@@@@@@@@$$##&amp;%*=:^;~~~~~~----------..........--;:*&amp;#$@@@@@@@@@@@@@@@@@@@@@@@@@@@@@@@@@@@@#%=^~..~^=%$@@@@@@@@@@@@@</w:t>
        <w:br/>
        <w:t>@@@@@@@@@@@@@@@@@@@@@@@@@@@@@@@@@@@@@@@@@@@@@@@@@@@@@@@@@@@@@@@@@@@@@@@@@@@@@@@@@@@@@@@@@@@@@@@@@@@@@@@@@@@@@@@@@@@@@@@@@@@@@@@@@@@@@@@@@@@@@@@@@$#&amp;*=^~-..........................-~;:+%&amp;#$@@@@@@@@@@@@@@@@@@@@@@@@@@$#&amp;%*+=^;~--.........................-~^=%#$@@@@@@@@@@@@@@@@@@@@@@@@@@@@@@@@@@@@@@#&amp;+^~--;:*#$@@@@@@@@@@@@@</w:t>
        <w:br/>
        <w:t>@@@@@@@@@@@@@@@@@@@@@@@@@@@@@@@@@@@@@@@@@@@@@@@@@@@@@@@@@@@@@@@@@@@@@@@@@@@@@@@@@@@@@@@@@@@@@@@@@@@@@@@@@@@@@@@@@@@@@@@@@@@@@@@@@@@@@@@@@@@@@@@@@$#%+:;-..............................-;^=*%#$$@@@@@@@@@@@@@@@@@@@@@@$#%*=:^;--...........................-~^=%#$$@@@@@@@@@@@@@@@@@@@@@@@@@@@@@@@@@@@@@@#&amp;+^~-~^=%#@@@@@@@@@@@@@@</w:t>
        <w:br/>
        <w:t>@@@@@@@@@@@@@@@@@@@@@@@@@@@@@@@@@@@@@@@@@@@@@@@@@@@@@@@@@@@@@@@@@@@@@@@@@@@@@@@@@@@@@@@@@@@@@@@@@@@@@@@@@@@@@@@@@@@@@@@@@@@@@@@@@@@@@@@@@@@@@@@@$$#%+:;-................................-~;:+*&amp;$@@@@@@@@@@@@@@@@@@@@$$&amp;*=^;~-.............................-;=%#$@@@@@@@@@@@@@@@@@@@@@@@@@@@@@@@@@@@@@@@$#%=^~~;^*&amp;$@@@@@@@@@@@@@@</w:t>
        <w:br/>
        <w:t>@@@@@@@@@@@@@@@@@@@@@@@@@@@@@@@@@@@@@@@@@@@@@@@@@@@@@@@@@@@@@@@@@@@@@@@@@@@@@@@@@@@@@@@@@@@@@@@@@@@@@@@@@@@@@@@@@@@@@@@@@@@@@@@@@@@@@@@@@@@@@@@@$#&amp;%=^~-..  . ............................--~^=*#$@@@@@@@@@@@@@@@@@@@$#%+:;~-............................-;=*#$@@@@@@@@@@@@@@@@@@@@@@@@@@@@@@@@@@@@@@@$#&amp;*=^^^:+%#$@@@@@@@@@@@@@@</w:t>
        <w:br/>
        <w:t>@@@@@@@@@@@@@@@@@@@@@@@@@@@@@@@@@@@@@@@@@@@@@@@@@@@@@@@@@@@@@@@@@@@@@@@@@@@@@@@@@@@@@@@@@@@@@@@@@@@@@@@@@@@@@@@@@@@@@@@@@@@@@@@@@@@@@@@@@@@@@@@@@$#&amp;+:;-...... ..............................~^=%#$@@@@@@@@@@@@@@@@@@@$$&amp;*=^;~-.........................-;:*&amp;$@@@@@@@@@@@@@@@@@@@@@@@@@@@@@@@@@@@@$$$&amp;%*+====+%#$$@@@@@@@@@@@@@@@</w:t>
        <w:br/>
        <w:t>@@@@@@@@@@@@@@@@@@@@@@@@@@@@@@@@@@@@@@@@@@@@@@@@@@@@@@@@@@@@@@@@@@@@@@@@@@@@@@@@@@@@@@@@@@@@@@@@@@@@@@@@@@@@@@@@@@@@@@@@@@@@@@@@@@@@@@@@@@@@@@@@@@$$&amp;*=^~-................................ ..-^=%#$@@@@@@@@@@@@@@@@@@@@@@$#%+=^;~-.............. ... ..-;:*&amp;$$@@@@@@@@@@@@@@@@@@@@@@@@@@@@@@@@@@$$#&amp;%*++=++%#$@@@@@@@@@@@@@@@@@@@</w:t>
        <w:br/>
        <w:t>@@@@@@@@@@@@@@@@@@@@@@@@@@@@@@@@@@@@@@@@@@@@@@@@@@@@@@@@@@@@@@@@@@@@@@@@@@@@@@@@@@@@@@@@@@@@@@@@@@@@@@@@@@@@@@@@@@@@@@@@@@@@@@@@@@@@@@@@@@@@@@@@@@@$$#%+:^~--........  ...........  ........-~^+&amp;#@@@@@@@@@@@@@@@@@@@@@@@@$$#&amp;*=^;~--......... .......~;:*%#$@@@@@@@@@@@@@@@@@@@@@@@@@@@@@@@@@@@$#%%***%%&amp;#$@@@@@@@@@@@@@@@@@@@@@</w:t>
        <w:br/>
        <w:t>@@@@@@@@@@@@@@@@@@@@@@@@@@@@@@@@@@@@@@@@@@@@@@@@@@@@@@@@@@@@@@@@@@@@@@@@@@@@@@@@@@@@@@@@@@@@@@@@@@@@@@@@@@@@@@@@@@@@@@@@@@@@@@@@@@@@@@@@@@@@@@@@@@@@@@$#%*=^;-.... ..  . ..................-~;=*#$@@@@@@@@@@@@@@@@@@@@@@@@@@@$#&amp;%*=::^;;~-.....  ....-;^+&amp;#$@@@@@@@@@@@@@@@@@@@@@@@@@@@@@@@@@@@@$#&amp;&amp;&amp;&amp;&amp;#$$$@@@@@@@@@@@@@@@@@@@@@@</w:t>
        <w:br/>
        <w:t>@@@@@@@@@@@@@@@@@@@@@@@@@@@@@@@@@@@@@@@@@@@@@@@@@@@@@@@@@@@@@@@@@@@@@@@@@@@@@@@@@@@@@@@@@@@@@@@@@@@@@@@@@@@@@@@@@@@@@@@@@@@@@@@@@@@@@@@@@@@@@@@@@@@@@@@$$#%*=:;;--...... .................-;:+%&amp;$@@@@@@@@@@@@@@@@@@@$$$#######&amp;&amp;&amp;&amp;&amp;&amp;%%**=:;-........-~^=%#$@@@@@@@@@@@@@@@@@@@@@@@@@@@@@@@@@@@@@@$$#########$$@@@@@@@@@@@@@@@@@@@</w:t>
        <w:br/>
        <w:t>@@@@@@@@@@@@@@@@@@@@@@@@@@@@@@@@@@@@@@@@@@@@@@@@@@@@@@@@@@@@@@@@@@@@@@@@@@@@@@@@@@@@@@@@@@@@@@@@@@@@@@@@@@@@@@@@@@@@@@@@@@@@@@@@@@@@@@@@@@@@@@@@@@@@@@@@@@$#&amp;%*+:^;~~~------------....--~;^+%&amp;$$$@@@@@@@@@@@@@@@@$#&amp;%*++======++**%&amp;&amp;#&amp;&amp;%*=;~......-~^+%#@@@@@@@@@@@@@@@@@@@@@@@@@@@@@@@@@@@@@@@@$#&amp;%*+++++*%#$$@@@@@@@@@@@@@@@@@</w:t>
        <w:br/>
        <w:t>@@@@@@@@@@@@@@@@@@@@@@@@@@@@@@@@@@@@@@@@@@@@@@@@@@@@@@@@@@@@@@@@@@@@@@@@@@@@@@@@@@@@@@@@@@@@@@@@@@@@@@@@@@@@@@@@@@@@@@@@@@@@@@@@@@@@@@@@@@@@@@@@@@@@@@@@@@@@$$#&amp;%**+=======:::::^^^^^^^:=+%##$@@@@@@@@@@@$$##&amp;&amp;&amp;%*+=^;;~~~~~~~~;;;^:=+++++:;~-...-~^=*&amp;#$@@@@@@@@@@@@@@@@@@@@@@@@@@@@@@@@@@@@@$#&amp;%*+:^;;~;^:+&amp;#@@@@@@@@@@@@@@@@@@</w:t>
        <w:br/>
        <w:t>@@@@@@@@@@@@@@@@@@@@@@@@@@@@@@@@@@@@@@@@@@@@@@@@@@@@@@@@@@@@@@@@@@@@@@@@@@@@@@@@@@@@@@@@@@@@@@@@@@@@@@@@@@@@@@@@@@@@@@@@@@@@@@@@@@@@@@@@@@@@@@@@@@@@@@@@@@@@@@@@$$#######&amp;&amp;&amp;&amp;&amp;&amp;&amp;&amp;&amp;%%%%&amp;&amp;#$$@@@@@@@@@@@@@#&amp;*+=::^^;;~-.............--~~;;;;~~--.-~;:+%#$@@@@@@@@@@@@@@@@@@@@@@@@@@@@@@@@@@@@@$#&amp;*=:;~--.--~^=*#$@@@@@@@@@@@@@@@@@@</w:t>
        <w:br/>
        <w:t>@@@@@@@@@@@@@@@@@@@@@@@@@@@@@@@@@@@@@@@@@@@@@@@@@@@@@@@@@@@@@@@@@@@@@@@@@@@@@@@@@@@@@@@@@@@@@@@@@@@@@@@@@@@@@@@@@@@@@@@@@@@@@@@@@@@@@@@@@@@@@@@@@@@@@@@@@@@@@@@@@@@@@@@@@@@@@@@@@@@@@@@@@@@@@@@@@@@@$#&amp;%+:;~--..............................-~;^=*&amp;#$$@@@@@@@@@@@@@@@@@@@@@@@@@@@@@@@@@@@@$$&amp;%=^~-......-;=%#$@@@@@@@@@@@@@@@@@@@</w:t>
        <w:br/>
        <w:t>@@@@@@@@@@@@@@@@@@@@@@@@@@@@@@@@@@@@@@@@@@@@@@@@@@@@@@@@@@@@@@@@@@@@@@@@@@@@@@@@@@@@@@@@@@@@@@@@@@@@@@@@@@@@@@@@@@@@@@@@@@@@@@@@@@@@@@@@@@@@@@@@@@@@@@@@@@@@@@@@@@@@@@@@@@@@@@@@@@@@@@@@@@@@@@@@@@@#&amp;*:^~-................................-~^:+%#$$@@@@@@@@@@@@@@@@@@@@@@@@@@@@@@@@@@@@@$$&amp;%*=^~-......-^=%#$@@@@@@@@@@@@@@@@@@@@</w:t>
        <w:br/>
        <w:t>@@@@@@@@@@@@@@@@@@@@@@@@@@@@@@@@@@@@@@@@@@@@@@@@@@@@@@@@@@@@@@@@@@@@@@@@@@@@@@@@@@@@@@@@@@@@@@@@@@@@@@@@@@@@@@@@@@@@@@@@@@@@@@@@@@@@@@@@@@@@@@@@@@@@@@@@@@@@@@@@@@@@@@@@@@@@@@@@@@@@@@@@@@@@@@@@$$&amp;*=^~-...............................--~^=*%#$$@@@@@@@@@@@@@@@@@@@@@@@@@@@@@@@@@@@@@@$&amp;%*=:^~-.....-~^=*#$@@@@@@@@@@@@@@@@@@@@@</w:t>
        <w:br/>
        <w:t>@@@@@@@@@@@@@@@@@@@@@@@@@@@@@@@@@@@@@@@@@@@@@@@@@@@@@@@@@@@@@@@@@@@@@@@@@@@@@@@@@@@@@@@@@@@@@@@@@@@@@@@@@@@@@@@@@@@@@@@@@@@@@@@@@@@@@@@@@@@@@@@@@@@@@@@@@@@@@@@@@@@@@@@@@@@@@@@@@@@@@@@@@@@@@@@@$&amp;+:;--...............----~~~~~~~~~~~;;^=+%&amp;#$@@@@@@@@@@@@@@@@@@@@@@@@@@@@@@@@@@@@@@@@$#%+:^;~-.....-;=*&amp;#@@@@@@@@@@@@@@@@@@@@@@@</w:t>
        <w:br/>
        <w:t>@@@@@@@@@@@@@@@@@@@@@@@@@@@@@@@@@@@@@@@@@@@@@@@@@@@@@@@@@@@@@@@@@@@@@@@@@@@@@@@@@@@@@@@@@@@@@@@@@@@@@@@@@@@@@@@@@@@@@@@@@@@@@@@@@@@@@@@@@@@@@@@@@@@@@@@@@@@@@@@@@@@@@@@@@@@@@@@@@@@@@@@@@@@@@@@@#%+^~-------------~;^:=+++++*********%%&amp;##$@@@@@@@@@@@@@@@@@$$$$@@@@@@@@@@@@@@@@@@@@@@$&amp;*=;~-......~^=%#$@@@@@@@@@@@@@@@@@@@@@@@@</w:t>
        <w:br/>
        <w:t>@@@@@@@@@@@@@@@@@@@@@@@@@@@@@@@@@@@@@@@@@@@@@@@@@@@@@@@@@@@@@@@@@@@@@@@@@@@@@@@@@@@@@@@@@@@@@@@@@@@@@@@@@@@@@@@@@@@@@@@@@@@@@@@@@@@@@@@@@@@@@@@@@@@@@@@@@@@@@@@@@@@@@@@@@@@@@@@@@@@@@@@@@@@@@@@@$#%*==:::::::::::=+*%##$$$$$$$$$@$$$$$@@@@@@@@@@@@@@@@@@@@@@$$##$$@@@@@@@@@@@@@@@@@@@$#%+:;--.....-;=*#$@@@@@@@@@@@@@@@@@@@@@@@@@</w:t>
        <w:br/>
        <w:t>@@@@@@@@@@@@@@@@@@@@@@@@@@@@@@@@@@@@@@@@@@@@@@@@@@@@@@@@@@@@@@@@@@@@@@@@@@@@@@@@@@@@@@@@@@@@@@@@@@@@@@@@@@@@@@@@@@@@@@@@@@@@@@@@@@@@@@@@@@@@@@@@@@@@@@@@@@@@@@@@@@@@@@@@@@@@@@@@@@@@@@@@@@@@@@@@@@$###############$$@@@@@@@@@@@@@@@@@@@@@@@@@@@@@@@@@@@@@@@@$#&amp;&amp;&amp;##$@@@@@@@@@@@@@@@@@$#%=^~-......~^=%$@@@@@@@@@@@@@@@@@@@@@@@@@@</w:t>
        <w:br/>
        <w:t>@@@@@@@@@@@@@@@@@@@@@@@@@@@@@@@@@@@@@@@@@@@@@@@@@@@@@@@@@@@@@@@@@@@@@@@@@@@@@@@@@@@@@@@@@@@@@@@@@@@@@@@@@@@@@@@@@@@@@@@@@@@@@@@@@@@@@@@@@@@@@@@@@@@@@@@@@@@@@@@@@@@@@@@@@@@@@@@@@@@@@@@@@@@@@@@@@@@@@@@@@@@@@@@@@@@@@@@@@@@@@@@@@@@@@@@@@@@@@$$$$$$$@@@@@@@$#&amp;*++*%#$@@@@@@@@@@@@@@@$#&amp;*:;~-......~^+&amp;$@@@@@@@@@@@@@@@@@@@@@@@@@@</w:t>
        <w:br/>
        <w:t>@@@@@@@@@@@@@@@@@@@@@@@@@@@@@@@@@@@@@@@@@@@@@@@@@@@@@@@@@@@@@@@@@@@@@@@@@@@@@@@@@@@@@@@@@@@@@@@@@@@@@@@@@@@@@@@@@@@@@@@@@@@@@@@@@@@@@@@@@@@@@@@@@@@@@@@@@@@@@@@@@@@@@@@@@@@@@@@@@@@@@@@@@@@@@@@@@@@@@@@@@@@@@@@@@@@@@@@@@@@@@@@@@@@@@@$$$#&amp;%**+===+*%#$@@@@$&amp;*:^;^=*&amp;$@@@@@@@@@@@@@@$&amp;*=^~-.......~^+&amp;$@@@@@@@@@@@@@@@@@@@@@@@@@@</w:t>
        <w:br/>
        <w:t>@@@@@@@@@@@@@@@@@@@@@@@@@@@@@@@@@@@@@@@@@@@@@@@@@@@@@@@@@@@@@@@@@@@@@@@@@@@@@@@@@@@@@@@@@@@@@@@@@@@@@@@@@@@@@@@@@@@@@@@@@@@@@@@@@@@@@@@@@@@@@@@@@@@@@@@@@@@@@@@@@@@@@@@@@@@@@@@@@@@@@@@@@@@@@@@@@@@@@@@@@@@@@@@@@@@@@@@@@@@@@@@@@@@@$#&amp;%+=^;~~---~~^=%#$@@@$&amp;+:;~;:+&amp;#$@@@@@@@@@@@@@#%+^~-.......-~:*&amp;$@@@@@@@@@@@@@@@@@@@@@@@@@@</w:t>
        <w:br/>
        <w:t>@@@@@@@@@@@@@@@@@@@@@@@@@@@@@@@@@@@@@@@@@@@@@@@@@@@@@@@@@@@@@@@@@@@@@@@@@@@@@@@@@@@@@@@@@@@@@@@@@@@@@@@@@@@@@@@@@@@@@@@@@@@@@@@@@@@@@@@@@@@@@@@@@@@@@@@@@@@@@@@@@@@@@@@@@@@@@@@@@@@@@@@@@@@@@@@@@@@@@@@@@@@@@@@@$#&amp;&amp;&amp;&amp;&amp;&amp;##$@@@@@@@@$#%=^;~--......-;=*#$@@@$&amp;+:~~~^=%#$@@@@@@@@@@@@@#%+^~-.......-;:*&amp;$@@@@@@@@@@@@@@@@@@@@@@@@@@</w:t>
        <w:br/>
        <w:t>@@@@@@@@@@@@@@@@@@@@@@@@@@@@@@@@@@@@@@@@@@@@@@@@@@@@@@@@@@@@@@@@@@@@@@@@@@@@@@@@@@@@@@@@@@@@@@@@@@@@@@@@@@@@@@@@@@@@@@@@@@@@@@@@@@@@@@@@@@@@@@@@@@@@@@@@@@@@@@@@@@$$@@@@@@@$$$$$@@@@@@@@@@@@@@@@@@@$$$$$$$$$##&amp;%*=:::^::=+%#$@@@@@@$&amp;*:~--........-;=%#$@@@$&amp;+:~-~;=%#$@@@@@@@@@@@@@$&amp;+:;-.......-;=*#$@@@@@@@@@@@@@@@@@@@@@@@@@@</w:t>
        <w:br/>
        <w:t>@@@@@@@@@@@@@@@@@@@@@@@@@@@@@@@@@@@@@@@@@@@@@@@@@@@@@@@@@@@@@@@@@@@@@@@@@@@@@@@@@@@@@@@@@@@@@@@@@@@@@@@@@@@@@@@@@@@@@@@@@@@@@@@@@@@@@@@@@@@@@@@@@@@@@@@@@@@$$#&amp;&amp;&amp;%%%&amp;&amp;&amp;&amp;&amp;%%***%%&amp;#$$@@@@@@@@@@@@@$#%%*++++====:^;----.--~;=*&amp;$@@@@@$#%=;--........~^=%#$@@@$&amp;*:;~~^+%#$@@@@@@@@@@@@@$&amp;+:;-.......~^+%#$@@@@@@@@@@@@@@@@@@@@@@@@@@</w:t>
        <w:br/>
        <w:t>@@@@@@@@@@@@@@@@@@@@@@@@@@@@@@@@@@@@@@@@@@@@@@@@@@@@@@@@@@@@@@@@@@@@@@@@@@@@@@@@@@@@@@@@@@@@@@@@@@@@@@@@@@@@@@@@@@@@@@@@@@@@@@@@@@@@@@@@@@@@@@@@@@@@@@@@@@$&amp;*=:^^^^^:::::^^;;;^^:+*%#$@@@@@@@@@@#%+:^;;~~~~-----.........-;:*&amp;#@@@@$$&amp;*=^~.......-;:+%#@@@@@#&amp;*=:=+*&amp;$@@@@@@@@@@@@@@$&amp;+^~-.....--;=*&amp;$@@@@@@@@@@@@@@@@@@@@@@@@@@@</w:t>
        <w:br/>
        <w:t>@@@@@@@@@@@@@@@@@@@@@@@@@@@@@@@@@@@@@@@@@@@@@@@@@@@@@@@@@@@@@@@@@@@@@@@@@@@@@@@@@@@@@@@@@@@@@@@@@@@@@@@@@@@@@@@@@@@@@@@@@@@@@@@@@@@@@@@@@@@@@@@@@@@@@@@@@$&amp;*=;~------------...---~;:+%#$@@@@@@@$&amp;*:;-....................-~^=%#$@@@@@$&amp;*=^--...-~;:*&amp;#$@@@@@@$$##&amp;##$@@@@@@@@@@@@@@$#%=^~-.....-~:+&amp;$@@@@@@@@@@@@@@@@@@@@@@@@@@@@</w:t>
        <w:br/>
        <w:t>@@@@@@@@@@@@@@@@@@@@@@@@@@@@@@@@@@@@@@@@@@@@@@@@@@@@@@@@@@@@@@@@@@@@@@@@@@@@@@@@@@@@@@@@@@@@@@@@@@@@@@@@@@@@@@@@@@@@@@@@@@@@@@@@@@@@@@@@@@@@@@@@@@@@@@@@@$&amp;+^~....................-~^=%#$@@@@@@$&amp;+^~......................-;=*&amp;$@@@@@@#&amp;*=;~~~~;:=%#$@@@@@@@@@@@@@@@@@@@@@@@@@@@@@@$#*:;-......-;=%#@@@@@@@@@@@@@@@@@@@@@@@@@@@@@</w:t>
        <w:br/>
        <w:t>@@@@@@@@@@@@@@@@@@@@@@@@@@@@@@@@@@@@@@@@@@@@@@@@@@@@@@@@@@@@@@@@@@@@@@@@@@@@@@@@@@@@@@@@@@@@@@@@@@@@@@@@@@@@@@@@@@@@@@@@@@@@@@@@@@@@@@@@@@@@@@@@@@@@@@@@@#%=^~-....................-;:*&amp;$@@@@@@$&amp;+^~-................---~;^=*%#$@@@@@@$$#%**++*%&amp;#$@@@@@@@@@@@@@@@@@@@@@@@@@@@@@@@@$&amp;*:~-......-;=%#@@@@@@@@@@@@@@@@@@@@@@@@@@@@@</w:t>
        <w:br/>
        <w:t>@@@@@@@@@@@@@@@@@@@@@@@@@@@@@@@@@@@@@@@@@@@@@@@@@@@@@@@@@@@@@@@@@@@@@@@@@@@@@@@@@@@@@@@@@@@@@@@@@@@@@@@@@@@@@@@@@@@@@@@@@@@@@@@@@@@@@@@@@@@@@@@@@@@@@@@@@$&amp;*=^;~;;;;;~~~~~~~~---~-~;^=%#$@@@@@@$#*=^;~~~~~~~~~~~~~;;^:++*%&amp;##$@@@@@@@@@@@@$$$$$@@@@@@@@@@@@@@@@@@@@@@@@@@@@@@@@@@@@#&amp;+^~-......-;=%#@@@@@@@@@@@@@@@@@@@@@@@@@@@@@</w:t>
        <w:br/>
        <w:t>@@@@@@@@@@@@@@@@@@@@@@@@@@@@@@@@@@@@@@@@@@@@@@@@@@@@@@@@@@@@@@@@@@@@@@@@@@@@@@@@@@@@@@@@@@@@@@@@@@@@@@@@@@@@@@@@@@@@@@@@@@@@@@@@@@@@@@@@@@@@@@@@@@@@@@@@@$$#%*++++++++++======::=:=+*%#$@@@@@@@$#&amp;%++===========+++*%&amp;##$$@@@@@@@@@@@@@@@@@@@@@@@@@@@@@@@@@@@@@@@@@@@@@@@@@@@@@@@@$#%+^~.......-;=%#@@@@@@@@@@@@@@@@@@@@@@@@@@@@@</w:t>
        <w:br/>
        <w:t>@@@@@@@@@@@@@@@@@@@@@@@@@@@@@@@@@@@@@@@@@@@@@@@@@@@@@@@@@@@@@@@@@@@@@@@@@@@@@@@@@@@@@@@@@@@@@@@@@@@@@@@@@@@@@@@@@@@@@@@@@@@@@@@@@@@@@@@@@@@@@@@@@@@@@@@@@@@@$$$###########&amp;&amp;&amp;&amp;&amp;&amp;&amp;&amp;&amp;##$$@@@@@@@@@$$$###############$$$$@@@@@@@@@@@@@@@@@@@@@@@@@@@@@@@@@@@@@@@@@@@@@@@@@@@@@@@@@@@@$#%=;-.......-;=%#@@@@@@@@@@@@@@@@@@@@@@@@@@@@@</w:t>
        <w:br/>
        <w:t>@@@@@@@@@@@@@@@@@@@@@@@@@@@@@@@@@@@@@@@@@@@@@@@@@@@@@@@@@@@@@@@@@@@@@@@@@@@@@@@@@@@@@@@@@@@@@@@@@@@@@@@@@@@@@@@@@@@@@@@@@@@@@@@@@@@@@@@@@@@@@@@@@@@@@@@@@@@@@@@@@@@@@@@@@@@@@@@@$$@@@@@@@@@@@@@@@@@@@@@@@@@@@@@@@@@@@@@@@@@@@@@@@@@@@@@@@@@@@@@@@@@@@@@@@@@@@@@@@@@@@@@@@@@@@@@@@@$&amp;*:;-.......-;=%#@@@@@@@@@@@@@@@@@@@@@@@@@@@@@</w:t>
        <w:br/>
        <w:t>@@@@@@@@@@@@@@@@@@@@@@@@@@@@@@@@@@@@@@@@@@@@@@@@@@@@@@@@@@@@@@@@@@@@@@@@@@@@@@@@@@@@@@@@@@@@@@@@@@@@@@@@@@@@@@@@@@@@@@@@@@@@@@@@@@@@@@@@@@@@@@@@@@@@@@@@@@@@@@@@@@@@@@@@@@@@@@@@@@@@@@@@@@@@@@@@@@@@@@@@@@@@@@@@@@@@@@@@@@@@@@@@@@@@@@@@@@@@@@@@@@@@@@@@@@@@@@@@@@@@@@@@@@@@@@@@@$#%+^~.......--;=%#@@@@@@@@@@@@@@@@@@@@@@@@@@@@@</w:t>
        <w:br/>
        <w:t>@@@@@@@@@@@@@@@@@@@@@@@@@@@@@@@@@@@@@@@@@@@@@@@@@@@@@@@@@@@@@@@@@@@@@@@@@@@@@@@@@@@@@@@@@@@@@@@@@@@@@@@@@@@@@@@@@@@@@@@@@@@@@@@@@@@@@@@@@@@@@@@@@@@@@@@@@@@@@@@@@@@@@@@@@@@@@@@@@@@@@@@@@@@@@@@@@@@@@@@@@@@@@@@@@@@@@@@@@@@@@@@@@@@@@@@@@@@@@@@@@@@@@@@@@@@@@@@@@@@@@@@@@@@@@@@@@$&amp;*:;-.......--;=%#@@@@@@@@@@@@@@@@@@@@@@@@@@@@@</w:t>
        <w:br/>
        <w:t>@@@@@@@@@@@@@@@@@@@@@@@@@@@@@@@@@@@@@@@@@@@@@@@@@@@@@@@@@@@@@@@@@@@@@@@@@@@@@@@@@@@@@@@@@@@@@@@@@@@@@@@@@@@@@@@@@@@@@@@@@@@@@@@@@@@@@@@@@@@@@@@@@@@@@@@@@@@@@@@@@@@@@@@@@@@@@@@@@@@@@@@@@@@@@@@@@@@@@@@@@@@@@@@@@@@@@@@@@@@@@@@@@@@@@@@@@@@@@@@@@@@@@@@@@@@@@@@@@@@@@@@@@@@@@@@@$&amp;+:~-........--^+&amp;#@@@@@@@@@@@@@@@@@@@@@@@@@@@@@</w:t>
        <w:br/>
        <w:t>@@@@@@@@@@@@@@@@@@@@@@@@@@@@@@@@@@@@@@@@@@@@@@@@@@@@@@@@@@@@@@@@@@@@@@@@@@@@@@@@@@@@@@@@@@@@@@@@@@@@@@@@@@@@@@@@@@@@@@@@@@@@@@@@@@@@@@@@@@@@@@@@@@@@@@@@@@@@@@@@@@@@@@@@@@@@@@@@@@@@@@@@@@@@@@@@@@@@@@@@@@@@@@@@@@@@@@@@@@@@@@@@@@@@@@@@@@@@@@@@@@@@@@@@@@@@@@@@@@@@@@@@@@@@@@@$#%=^~.........-~^+&amp;$@@@@@@@@@@@@@@@@@@@@@@@@@@@@@</w:t>
        <w:br/>
        <w:t>@@@@@@@@@@@@@@@@@@@@@@@@@@@@@@@@@@@@@@@@@@@@@@@@@@@@@@@@@@@@@@@@@@@@@@@@@@@@@@@@@@@@@@@@@@@@@@@@@@@@@@@@@@@@@@@@@@@@@@@@@@@@@@@@@@@@@@@@@@@@@@@@@@@@@@@@@@@@@@@@@@@@@@@@@@@@@@@@@@@@@@@@@@@@@@@@@@@@@@@@@@@@@@@@@@@@@@@@@@@@@@@@@@@@@@@@@@@@@@@@@@@@@@@@@@@@@@@@@@@@@@@@@@@@@@@$#%=;-.........-~^+&amp;$@@@@@@@@@@@@@@@@@@@@@@@@@@@@@</w:t>
        <w:br/>
        <w:t>@@@@@@@@@@@@@@@@@@@@@@@@@@@@@@@@@@@@@@@@@@@@@@@@@@@@@@@@@@@@@@@@@@@@@@@@@@@@@@@@@@@@@@@@@@@@@@@@@@@@@@@@@@@@@@@@@@@@@@@@@@@@@@@@@@@@@@@@@@@@@@@@@@@@@@@@@@@@@@@@@@@@@@@@@@@@@@@@@@@@@@@@@@@@@@@@@@@@@@@@@@@@@@@@@@@@@@@@@@@@@@@@@@@@@@@@@@@@@@@@@@@@@@@@@@@@@@@@@@@@@@@@@@@@@@@$#%=;-.. ......-~^+&amp;$@@@@@@@@@@@@@@@@@@@@@@@@@@@@@</w:t>
        <w:br/>
        <w:t>@@@@@@@@@@@@@@@@@@@@@@@@@@@@@@@@@@@@@@@@@@@@@@@@@@@@@@@@@@@@@@@@@@@@@@@@@@@@@@@@@@@@@@@@@@@@@@@@@@@@@@@@@@@@@@@@@@@@@@@@@@@@@@$$$##&amp;&amp;##$@@@@@@@@@@@@@@@@@@@@@@@@@@@@@@@@@@@@@@@@@@@@@@@@@@@@@@@@@@@@@@@@@@@@@@@@@@@@@@@@@@@@@@@@@@@@@@@@@@@@@@@@@@@@@@@@@@@@@@@@@@@@@@@@@@@@@@@$#%=;-.. ......-~^+&amp;$@@@@@@@@@@@@@@@@@@@@@@@@@@@@@</w:t>
        <w:br/>
        <w:t>@@@@@@@@@@@@@@@@@@@@@@@@@@@@@@@@@@@@@@@@@@@@@@@@@@@@@@@@@@@@@@@@@@@@@@@@@@@@@@@@@@@@@@@@@@@@@@@@@@@@@@@@@@@@@@@@@@@@@@@@@@@@@$#&amp;%*+==+*&amp;#@@@@@@@@@$$$$$$$@@@@@@@@@@@@@@@@@@@@@@@@@@@@@@@@@@@@@@@@@@@@@@@@@@@@@@@@@@@@@@@@@@@@@@@@@@@@@@@@@@@@@@@@@@@@@@@@@@@@@@@@@@@@@@@@@@@@@@$#*=;-..........~^+&amp;$@@@@@@@@@@@@@@@@@@@@@@@@@@@@@</w:t>
        <w:br/>
        <w:t>@@@@@@@@@@@@@@@@@@@@@@@@@@@@@@@@@@@@@@@@@@@@@@@@@@@@@@@@@@@@@@@@@@@@@@@@@@@@@@@@@@@@@@@@@@@@@@@@@@@@@@@@@@@@@@@@@@@@@@@@@@@@$#&amp;%*+=:::+%#$@@@@@@$$&amp;%***%%&amp;##$$$@@@@@@@@@@@@@@@@@@@@@@@@@@@@@@@@@@@@@@@@@@@@@@@@@@@@@@@@@@@@@@@@@@@@@@@@@@@@@@@@@@@@@@@@@@@@@@@@@@@@@@@@@@@@@@@@$#*:;-..........~^+&amp;$@@@@@@@@@@@@@@@@@@@@@@@@@@@@@</w:t>
        <w:br/>
        <w:t>@@@@@@@@@@@@@@@@@@@@@@@@@@@@@@@@@@@@@@@@@@@@@@@@@@@@@@@@@@@@@@@@@@@@@@@@@@@@@@@@@@@@@@@@@@@@@@@@@@@@@@@@@@@@@@@@@@@@@@@@@@@@$$#&amp;*+=:^:+%#$@@@@@@$&amp;*=^;;;^:=++*%&amp;&amp;#$$$$$$$$$$$$$$@@@@@@@@@@@@@@@@@@@@@@@@@@@@@@@@@@@@@@@@@@@@@@@@@@@@@@@@@@@@@@@@@@$#####$@@@@@@@@@@@@@@@@@@@@@@$&amp;*:;-..........~^+&amp;$@@@@@@@@@@@@@@@@@@@@@@@@@@@@@</w:t>
        <w:br/>
        <w:t>@@@@@@@@@@@@@@@@@@@@@@@@@@@@@@@@@@@@@@@@@@@@@@@@@@@@@@@@@@@@@@@@@@@@@@@@@@@@@@@@@@@@@@@@@@@@@@@@@@@@@@@@@@@@@@@@@@@@@@@@@@@@@@$#%*=:^:+%#@@@@@@@$&amp;+^~.....--~~;;^^::=========+*%#$@@@@@@@@@@$$####&amp;&amp;&amp;&amp;&amp;&amp;&amp;&amp;&amp;&amp;##$@@@@@@@@@@@@$$#&amp;&amp;%%&amp;&amp;#$$@@@@@@@@@$#%*++*&amp;#$@@@@@@@@@@@@@@@@@@@@$#%=;-...........~^+&amp;$@@@@@@@@@@@@@@@@@@@@@@@@@@@@@</w:t>
        <w:br/>
        <w:t>@@@@@@@@@@@@@@@@@@@@@@@@@@@@@@@@@@@@@@@@@@@@@@@@@@@@@@@@@@@@@@@@@@@@@@@@@@@@@@@@@@@@@@@@@@@@@@@@@@@@@@@@@@@@@@@@@@@@@@@@@@@@@@$$&amp;%+=::+%$@@@@@@@$%+^~................--------~^=%#@@@@@@@@$#%*+=:^;;;;;;;^^^:+*&amp;$$@@@@@@@$#%*=:^^^:+%#$@@@@@@@@#&amp;*=::=*&amp;$$@@@@@@@@@@@@@@@@@@@$&amp;*=^-.... .......~^+&amp;$@@@@@@@@@@@@@@@@@@@@@@@@@@@@@</w:t>
        <w:br/>
        <w:t>@@@@@@@@@@@@@@@@@@@@@@@@@@@@@@@@@@@@@@@@@@@@@@@@@@@@@@@@@@@@@@@@@@@@@@@@@@@@@@@@@@@@@@@@@@@@@@@@@@@@@@@@@@@@@@@@@@@@@@@@@@@@@@@$#%+=:=*&amp;$@@@@@@@#%+^~.......................-~^+%$@@@@@@@$&amp;*=^~---...--..---;:*&amp;$$@@@@@@$&amp;*=^;~-~;:*&amp;#$@@@@@@$#%+:;^:=%&amp;$@@@@@@@@@@@@@@@@@@@$&amp;*=^~..... .......~^+&amp;$@@@@@@@@@@@@@@@@@@@@@@@@@@@@@</w:t>
        <w:br/>
        <w:t>@@@@@@@@@@@@@@@@@@@@@@@@@@@@@@@@@@@@@@@@@@@@@@@@@@@@@@@@@@@@@@@@@@@@@@@@@@@@@@@@@@@@@@@@@@@@@@@@@@@@@@@@@@@@@@@@@@@@@@@@@@@@@@@@#&amp;*+==*&amp;$@@@@@@@#%+^~......................--;:+&amp;$@@@@@@$#*=;-.............~^+%#$@@@@@@$#*=^~---;:*&amp;#$@@@@@@$#%+:;~;^=%#$@@@@@@@@@@@@@@@@@$#%*:;~-.............~^+&amp;$@@@@@@@@@@@@@@@@@@@@@@@@@@@@@</w:t>
        <w:br/>
        <w:t>@@@@@@@@@@@@@@@@@@@@@@@@@@@@@@@@@@@@@@@@@@@@@@@@@@@@@@@@@@@@@@@@@@@@@@@@@@@@@@@@@@@@@@@@@@@@@@@@@@@@@@@@@@@@@@@@@@@@@@@@@@@@@@@@$#%***%#$@@@@@@@$%+^~......................-~;=*#$@@@@@$#*=;-............-~^=%#$@@@@@@$#%=^~---;:+&amp;#$@@@@@@@$&amp;+:;~-~;=*&amp;$@@@@@@@@@@@@@@@@$&amp;*=^~-...............~^+&amp;$@@@@@@@@@@@@@@@@@@@@@@@@@@@@@</w:t>
        <w:br/>
        <w:t>@@@@@@@@@@@@@@@@@@@@@@@@@@@@@@@@@@@@@@@@@@@@@@@@@@@@@@@@@@@@@@@@@@@@@@@@@@@@@@@@@@@@@@@@@@@@@@@@@@@@@@@@@@@@@@@@@@@@@@@@@@@@@@@@@$##&amp;&amp;#$@@@@@@@@$&amp;+^~.......................~^+%#@@@@@@#%+^~............-~^+%#$@@@@@@$#%+^~---~:+%#$@@@@@@@$#%+:;;~;^=%&amp;$@@@@@@@@@@@@@$$&amp;%=^;~-................~^+&amp;$@@@@@@@@@@@@@@@@@@@@@@@@@@@@@</w:t>
        <w:br/>
        <w:t>@@@@@@@@@@@@@@@@@@@@@@@@@@@@@@@@@@@@@@@@@@@@@@@@@@@@@@@@@@@@@@@@@@@@@@@@@@@@@@@@@@@@@@@@@@@@@@@@@@@@@@@@@@@@@@@@@@@@@@@@@@@@@@@@@@$$$$@@@@@@@@@@$&amp;+^~.......................~^+%#@@@@@@#%=;~...........-~^+%#$$@@@@@$$%+:;-.-~;=*&amp;$@@@@@@@@@$&amp;%+====+%&amp;#$@@@@@@@@@@@$#&amp;%*=;~-..................~^+&amp;$@@@@@@@@@@@@@@@@@@@@@@@@@@@@@</w:t>
        <w:br/>
        <w:t>@@@@@@@@@@@@@@@@@@@@@@@@@@@@@@@@@@@@@@@@@@@@@@@@@@@@@@@@@@@@@@@@@@@@@@@@@@@@@@@@@@@@@@@@@@@@@@@@@@@@@@@@@@@@@@@@@@@@@@@@@@@@@@@@@@@@@@@@@@@@@@@@$&amp;+^~......................-~^+&amp;$@@@@@@#%=;-..........-;:+&amp;#$@@@@@@@$&amp;*=^~---;:+&amp;#$@@@@@@@@@@$$######$@@@@@@@@@@$$#&amp;%*=:^~--...................~^+&amp;$@@@@@@@@@@@@@@@@@@@@@@@@@@@@@</w:t>
        <w:br/>
        <w:t>@@@@@@@@@@@@@@@@@@@@@@@@@@@@@@@@@@@@@@@@@@@@@@@@@@@@@@@@@@@@@@@@@@@@@@@@@@@@@@@@@@@@@@@@@@@@@@@@@@@@@@@@@@@@@@@@@@@@@@@@@@@@@@@@@@@@@@@@@@@@@@@@$&amp;+^~.....................-;:+&amp;#@@@@@@@$%=;~-......--~^=%&amp;$@@@@@@@@@$#%+=:^^:+*&amp;$$@@@@@@@@@@@@@@@@@@@@@@@@@$$#&amp;%+=^;;~~-.......................~^+&amp;$@@@@@@@@@@@@@@@@@@@@@@@@@@@@@</w:t>
        <w:br/>
        <w:t>@@@@@@@@@@@@@@@@@@@@@@@@@@@@@@@@@@@@@@@@@@@@@@@@@@@@@@@@@@@@@@@@@@@@@@@@@@@@@@@@@@@@@@@@@@@@@@@@@@@@@@@@@@@@@@@@@@@@@@@@@@@@@@@@@@@@@@@@@@@@@@@@$#%+:^;^^^^;;;;;;;;;;;;;;^=+%#$@@@@@@@@$#%+:^;;;;;;^=+%#$@@@@@@@@@@@@@$##&amp;&amp;###$@@@@@@@@@@@@@@@@@@@@@@@$$##&amp;%*=^;--...................... .. ...~;+&amp;$@@@@@@@@@@@@@@@@@@@@@@@@@@@@@</w:t>
        <w:br/>
        <w:t>@@@@@@@@@@@@@@@@@@@@@@@@@@@@@@@@@@@@@@@@@@@@@@@@@@@@@@@@@@@@@@@@@@@@@@@@@@@@@@@@@@@@@@@@@@@@@@@@@@@@@@@@@@@@@@@@@@@@@@@@@@@@@@@@@@@@@@@@@@@@@@@@@$$#&amp;%%&amp;%%%%%%%%%%%%%%%%%%&amp;#$@@@@@@@@@@@$$#&amp;%%%%%%%&amp;&amp;#$$@@@@@@@@@@@@@@@@@@@@@@@@@@@@@@@@@@@@@@@@@@@$$#%%*=:;;~-........     ............ .. ...-^+&amp;#@@@@@@@@@@@@@@@@@@@@@@@@@@@@@</w:t>
        <w:br/>
        <w:t>@@@@@@@@@@@@@@@@@@@@@@@@@@@@@@@@@@@@@@@@@@@@@@@@@@@@@@@@@@@@@@@@@@@@@@@@@@@@@@@@@@@@@@@@@@@@@@@@@@@@@@@@@@@@@@@@@@@@@@@@@@@@@@@@@@@@@@@@@@@@@@@@@@@@@@@@@@@@@@@@@@@@@@@@$@@@@@@@@@@@@@@@@@@@@@@@@@@@@@@@@@@@@@@@@@@@@@@@@@@@@@@@@@@@@@@@@@@@@@$$$#&amp;%+=^;~--............................. ......-;=%#$@@@@@@@@@@@@@@@@@@@@@@@@@@@@</w:t>
        <w:br/>
        <w:t>@@@@@@@@@@@@@@@@@@@@@@@@@@@@@@@@@@@@@@@@@@@@@@@@@@@@@@@@@@@@@@@@@@@@@@@@@@@@@@@@@@@@@@@@@@@@@@@@@@@@@@@@@@@@@@@@@@@@@@@@@@@@@@@@@@@@@@@@@@@@@@@@@@@@@@@@@@@@@@@@@@@@@@@@@@@@@@@@@@@@@@@@@@@@@@@@@@@@@@@@@@@@@@@@@@@@@@@@@@@@@@@@@@@@@@@@@$$##&amp;&amp;%*+:^~~-..................................... ...~^+%#@@@@@@@@@@@@@@@@@@@@@@@@@@@@</w:t>
        <w:br/>
        <w:t>@@@@@@@@@@@@@@@@@@@@@@@@@@@@@@@@@@@@@@@@@@@@@@@@@@@@@@@@@@@@@@@@@@@@@@@@@@@@@@@@@@@@@@@@@@@@@@@@@@@@@@@@@@@@@@@@@@@@@@@@@@@@@@@@@@@@@@@@@@@@@@@@@@@@@@@@@@@@@@@@@@@@@@@@@@@@@@@@@@@@@@@@@@@@@@@@@@@@@@@@@@@@@@@@@@@@@@@@@@@@@@@@@@$@$$##%*+=::^;~~-..................................... ........~^=%$@@@@@@@@@@@@@@@@@@@@@@@@@@@</w:t>
        <w:br/>
        <w:t>@@@@@@@@@@@@@@@@@@@@@@@@@@@@@@@@@@@@@@@@@@@@@@@@@@@@@@@@@@@@@@@@@@@@@@@@@@@@@@@@@@@@@@@@@@@@@@@@@@@@@@@@@@@@@@@@@@@@@@@@@@@@@@@@@@@@@@@@@@@@@@@@@@@@@@@@@@@@@@@@@@@@@@@@@@@@@@@@@@@@@@@@@@@@@@@@@@@@@@@@@@@@@@@@@@@@@@@@@@@@$$#&amp;%%***+=:^;~----......................................... .... ...-~:*#$@@@@@@@@@@@@@@@@@@@@@@@@@@</w:t>
        <w:br/>
        <w:t>@@@@@@@@@@@@@@@@@@@@@@@@@@@@@@@@@@@@@@@@@@@@@@@@@@@@@@@@@@@@@@@@@@@@@@@@@@@@@@@@@@@@@@@@@@@@@@@@@@@@@@@@@@@@@@@@@@@@@@@@@@@@@@@@@@@@@@@@@@@@@@@@@$$$$$$$@@@@@@@@@@@@@@@@@@@@@@@@@@@@@@@@@@@@@@@@@@@@@@@@@@@@@$$$###&amp;&amp;&amp;&amp;%%%%%**=:^;~~~~--....................-~~;;;~~-........................ ....~^+&amp;$@@@@@@@@@@@@@@@@@@@@@@@@@@</w:t>
        <w:br/>
        <w:t>@@@@@@@@@@@@@@@@@@@@@@@@@@@@@@@@@@@@@@@@@@@@@@@@@@@@@@@@@@@@@@@@@@@@@@@@@@@@@@@@@@@@@@@@@@@@@@@@@@@@@@@@@@@@@@@@@@@@@@@@@@@@@@@@@@@@@@@@@@@@@$##&amp;%%%%%&amp;&amp;#$$@@@@@@@@$$@@@@@@@@@@@@@@$$#&amp;&amp;&amp;&amp;&amp;&amp;&amp;&amp;#$$$@@@@@@@$$#&amp;%*+=:^^;;;;;;;~~~--.........................-~;:=+**+=^~-....................... ....~^+&amp;$@@@@@@@@@@@@@@@@@@@@@@@@@@</w:t>
        <w:br/>
        <w:t>@@@@@@@@@@@@@@@@@@@@@@@@@@@@@@@@@@@@@@@@@@@@@@@@@@@@@@@@@@@@@@@@@@@@@@@@@@@@@@@@@@@@@@@@@@@@@@@@@@@@@@@@@@@@@@@@@@@@@@@@@@@@@@@@@@@@@@@@@@@@@$#&amp;%*****%&amp;##$@@@$$######$@@@@@@@@@@@$#&amp;*+=:::::=+%&amp;#$$@@@@@$$$#&amp;*+:;--....................   ............-~;:+%&amp;&amp;&amp;%+:;-........... .................~^+&amp;$@@@@@@@@@@@@@@@@@@@@@@@@@@</w:t>
        <w:br/>
        <w:t>@@@@@@@@@@@@@@@@@@@@@@@@@@@@@@@@@@@@@@@@@@@@@@@@@@@@@@@@@@@@@@@@@@@@@@@@@@@@@@@@@@@@@@@@@@@@@@@@@@@@@@@@@@@@@@@@@@@@@@@@@@@@@@@@@@@@@@@@@@@@@@$$##&amp;#####$$@@@$##&amp;&amp;&amp;&amp;&amp;&amp;##$$@@$$$$$$$#%*+=::^^^:=*&amp;##$$$$$@$@@$#&amp;%+:;-.................... ...........--~;=+*&amp;&amp;&amp;%*+:;~-.............-~;^;~--. ......-;=%#@@@@@@@@@@@@@@@@@@@@@@@@@@</w:t>
        <w:br/>
        <w:t>@@@@@@@@@@@@@@@@@@@@@@@@@@@@@@@@@@@@@@@@@@@@@@@@@@@@@@@@@@@@@@@@@@@@@@@@@@@@@@@@@@@@@@@@@@@@@@@@@@@@@@@@@@@@@@@@@@@@@@@@@@@@@@@@@@@@@@@@@@@@@@@@@@@@@@@@$$$$##&amp;%%%***%%%&amp;&amp;########&amp;&amp;%%*+=:::::=+*%&amp;&amp;&amp;&amp;########&amp;%*=;~............................-~;;^:=+%%&amp;&amp;%+=^;-...............~^:+*+:;~........-~:*&amp;$$@@@@@@@@@@@@@@@@@@@@@@@@</w:t>
        <w:br/>
        <w:t>@@@@@@@@@@@@@@@@@@@@@@@@@@@@@@@@@@@@@@@@@@@@@@@@@@@@@@@@@@@@@@@@@@@@@@@@@@@@@@@@@@@@@@@@@@@@@@@@@@@@@@@@@@@@@@@@@@@@@@@@@@@@@@@@@@@@@@@@@@@@@@@@@@@@@@@@$$#&amp;*+=:^^^^^^^:::=:::::::::::^^;;;;~~~;;^^:^:::======::^;~-.....................----~;^==+*%%%%%%*+:^~-....... . ......-^=*&amp;&amp;&amp;+^~-........-;:*&amp;$@@@@@@@@@@@@@@@@@@@@@@@@</w:t>
        <w:br/>
        <w:t>@@@@@@@@@@@@@@@@@@@@@@@@@@@@@@@@@@@@@@@@@@@@@@@@@@@@@@@@@@@@@@@@@@@@@@@@@@@@@@@@@@@@@@@@@@@@@@@@@@@@@@@@@@@@@@@@@@@@@@@@@@@@@@@@@@@@@@@@@@@@@@@@@@@@@@@@$$&amp;%*+:^;~~~-----~~~~----~~------...........-------------...................--~;^:====*%&amp;&amp;&amp;&amp;&amp;%%%+=^;~-........... .....-~:+%&amp;&amp;%=^~.. .. ....-;=*#$@@@@@@@@@@@@@@@@@@@@@@@</w:t>
        <w:br/>
        <w:t>@@@@@@@@@@@@@@@@@@@@@@@@@@@@@@@@@@@@@@@@@@@@@@@@@@@@@@@@@@@@@@@@@@@@@@@@@@@@@@@@@@@@@@@@@@@@@@@@@@@@@@@@@@@@@@@@@@@@@@@@@@@@@@@@@@@@@@@@@@@@@@@@@@@@@@@@@@$##&amp;*+::^;;;;;;;;;;;;;;;;~~~---........................................-~;^:+*%&amp;&amp;####$##&amp;&amp;*+::;~--..................-;:+%&amp;%*+:;-..... ....-~:*&amp;$@@@@@@@@@@@@@@@@@@@@@@@</w:t>
        <w:br/>
        <w:t>@@@@@@@@@@@@@@@@@@@@@@@@@@@@@@@@@@@@@@@@@@@@@@@@@@@@@@@@@@@@@@@@@@@@@@@@@@@@@@@@@@@@@@@@@@@@@@@@@@@@@@@@@@@@@@@@@@@@@@@@@@@@@@@@@@@@@@@@@@@@@@@@@@@@@@@@@@@@@$$#&amp;%%*******++++****++==:;;~~~~~~~~~~~~~---..--..-.-...-------~~~~;^=+%&amp;##$$$$$###&amp;%+=^;~-..........  .........-;:+*%%*=^~-............~^+&amp;$@@@@@@@@@@@@@@@@@@@@@@@</w:t>
        <w:br/>
        <w:t>@@@@@@@@@@@@@@@@@@@@@@@@@@@@@@@@@@@@@@@@@@@@@@@@@@@@@@@@@@@@@@@@@@@@@@@@@@@@@@@@@@@@@@@@@@@@@@@@@@@@@@@@@@@@@@@@@@@@@@@@@@@@@@@@@@@@@@@@@@@@@@@@@@@@@@@@@@@@@@@@@$$$############$$###&amp;%%**++++++++++==::^^^^^^^^^^^^^^^^::::====++*%&amp;&amp;###&amp;&amp;%*+==^^;-..................---~;;^:=+++=:^;-..............~^+&amp;$@@@@@@@@@@@@@@@@@@@@@@@</w:t>
        <w:br/>
        <w:t>@@@@@@@@@@@@@@@@@@@@@@@@@@@@@@@@@@@@@@@@@@@@@@@@@@@@@@@@@@@@@@@@@@@@@@@@@@@@@@@@@@@@@@@@@@@@@@@@@@@@@@@@@@@@@@@@@@@@@@@@@@@@@@@@@@@@@@@@@@@@@@@@@@@@@@@@@@@@@@@@$#&amp;%**+++++++***%%&amp;&amp;&amp;&amp;&amp;&amp;&amp;%%%%%%%%%**+===:::::::::::::::::::::::::::=::::::^;~---.................--~;^::==++==::^;~--................-^+&amp;$@@@@@@@@@@@@@@@@@@@@@@@</w:t>
        <w:br/>
        <w:t>@@@@@@@@@@@@@@@@@@@@@@@@@@@@@@@@@@@@@@@@@@@@@@@@@@@@@@@@@@@@@@@@@@@@@@@@@@@@@@@@@@@@@@@@@@@@@@@@@@@@@@@@@@@@@@@@@@@@@@@@@@@@@@@@@@@@@@@@@@@@@@@@@@@@@@@@@@@@@@@@#&amp;%+=:^^;;~~~;^^::==============:::^^;;~~~-------------~~------------------...............--~~;;;^:=+****+=:^;~--....................-^=%$@@@@@@@@@@@@@@@@@@@@@@@</w:t>
        <w:br/>
        <w:t>@@@@@@@@@@@@@@@@@@@@@@@@@@@@@@@@@@@@@@@@@@@@@@@@@@@@@@@@@@@@@@@@@@@@@@@@@@@@@@@@@@@@@@@@@@@@@@@@@@@@@@@@@@@@@@@@@@@@@@@@@@@@@@@@@@@@@@@@@@@@@@@@@@@@@@@@@@@@@@@@$$#&amp;%*+=:^;;;;;;;;;;;;;^^^^^;;;;;~~---................................................--~~^:=+***%&amp;&amp;&amp;&amp;*+=^;~-.......................--^+&amp;$@@@@@@@@@@@@@@@@@@@@@@@</w:t>
        <w:br/>
        <w:t>@@@@@@@@@@@@@@@@@@@@@@@@@@@@@@@@@@@@@@@@@@@@@@@@@@@@@@@@@@@@@@@@@@@@@@@@@@@@@@@@@@@@@@@@@@@@@@@@@@@@@@@@@@@@@@@@@@@@@@@@@@@@@@@@@@@@@@@@@@@@@@@@@@@@@@@@@@@@@@@@@@@$$$#&amp;%%*++++++++++++++++===::^;;~---.........................................-----~;^:=*%&amp;#######&amp;*=:~-..........................-~:*#$@@@@@@@@@@@@@@@@@@@@@@@</w:t>
        <w:br/>
        <w:t>@@@@@@@@@@@@@@@@@@@@@@@@@@@@@@@@@@@@@@@@@@@@@@@@@@@@@@@@@@@@@@@@@@@@@@@@@@@@@@@@@@@@@@@@@@@@@@@@@@@@@@@@@@@@@@@@@@@@@@@@@@@@@@@@@@@@@@@@@@@@@@@@@@@@@@@@@@@@@@@@@@@@@@@@$$#####$##############&amp;%%*+=:^^^^^^^^^^^^^^^^^^^^^^^^^^^^^^^^^^^^^^^^^^^^^^^:=+*&amp;&amp;#$$$##&amp;%*+=^;~-...........................~^=%$$@@@@@@@@@@@@@@@@@@@@@@@</w:t>
        <w:br/>
        <w:t>@@@@@@@@@@@@@@@@@@@@@@@@@@@@@@@@@@@@@@@@@@@@@@@@@@@@@@@@@@@@@@@@@@@@@@@@@@@@@@@@@@@@@@@@@@@@@@@@@@@@@@@@@@@@@@@@@@@@@@@@@@@@@@@@@@@@@@@@@@@@@@@@@@@@@@@@@@@@@@@@@@@@@@@@@$$$#######$$$$$$@@@$$$$$##&amp;&amp;&amp;&amp;&amp;&amp;&amp;&amp;&amp;&amp;&amp;&amp;&amp;&amp;&amp;&amp;&amp;&amp;&amp;&amp;&amp;&amp;&amp;&amp;&amp;&amp;&amp;&amp;&amp;&amp;&amp;&amp;&amp;&amp;&amp;&amp;&amp;&amp;&amp;&amp;&amp;&amp;&amp;%%%%%**%%%&amp;&amp;&amp;&amp;%%*+=:^;~-..........        ...........-^+%#$@@@@@@@@@@@@@@@@@@@@@@@@</w:t>
        <w:br/>
        <w:t>@@@@@@@@@@@@@@@@@@@@@@@@@@@@@@@@@@@@@@@@@@@@@@@@@@@@@@@@@@@@@@@@@@@@@@@@@@@@@@@@@@@@@@@@@@@@@@@@@@@@@@@@@@@@@@@@@@@@@@@@@@@@@@@@@@@@@@@@@@@@@@@@@@@@@@@@@@@@@@@@@@@@@@$$#&amp;%%**++++***%%&amp;&amp;&amp;&amp;#############$$$$$$$$$$$$$$$$$$$$$$$$$$$$$$$$$$$$$$##&amp;&amp;%*+=====::^^;~~-................................-;=%#$@@@@@@@@@@@@@@@@@@@@@@@@@</w:t>
        <w:br/>
        <w:t>@@@@@@@@@@@@@@@@@@@@@@@@@@@@@@@@@@@@@@@@@@@@@@@@@@@@@@@@@@@@@@@@@@@@@@@@@@@@@@@@@@@@@@@@@@@@@@@@@@@@@@@@@@@@@@@@@@@@@@@@@@@@@@@@@@@@@@@@@@@@@@@@@@@@@@@@@@@@@@@@@@@@@$##%*+=^;~~~~~~;;;^^:::========++==================================++++==::^^;~-----.......................................-~^=%#$@@@@@@@@@@@@@@@@@@@@@@@@@@</w:t>
        <w:br/>
        <w:t>@@@@@@@@@@@@@@@@@@@@@@@@@@@@@@@@@@@@@@@@@@@@@@@@@@@@@@@@@@@@@@@@@@@@@@@@@@@@@@@@@@@@@@@@@@@@@@@@@@@@@@@@@@@@@@@@@@@@@@@@@@@@@@@@@@@@@@@@@@@@@@@@@@@@@@@@@@@@@@@@@@@@@$$##&amp;*+=^~-.............--------------------------------------------------.........................    ..................--;:*&amp;$@@@@@@@@@@@@@@@@@@@@@@@@@@@@</w:t>
        <w:br/>
        <w:t>@@@@@@@@@@@@@@@@@@@@@@@@@@@@@@@@@@@@@@@@@@@@@@@@@@@@@@@@@@@@@@@@@@@@@@@@@@@@@@@@@@@@@@@@@@@@@@@@@@@@@@@@@@@@@@@@@@@@@@@@@@@@@@@@@@@@@@@@@@@@@@@@@@@@@@@@@@@@@@@@@@@@@@@@$$#&amp;%+^;--......................................................................................   ..................-~^=%#$$@@@@@@@@@@@@@@@@@@@@@@@@@@@@</w:t>
        <w:br/>
        <w:t>@@@@@@@@@@@@@@@@@@@@@@@@@@@@@@@@@@@@@@@@@@@@@@@@@@@@@@@@@@@@@@@@@@@@@@@@@@@@@@@@@@@@@@@@@@@@@@@@@@@@@@@@@@@@@@@@@@@@@@@@@@@@@@@@@@@@@@@@@@@@@@@@@@@@@@@@@@@@@@@@@@@@@@@@@@@$#%+:;~-....................................................................................................  ...~;:+%#@@@@@@@@@@@@@@@@@@@@@@@@@@@@@@@</w:t>
        <w:br/>
        <w:t>@@@@@@@@@@@@@@@@@@@@@@@@@@@@@@@@@@@@@@@@@@@@@@@@@@@@@@@@@@@@@@@@@@@@@@@@@@@@@@@@@@@@@@@@@@@@@@@@@@@@@@@@@@@@@@@@@@@@@@@@@@@@@@@@@@@@@@@@@@@@@@@@@@@@@@@@@@@@@@@@@@@@@@@@@@@$$#%*=:;;~---................................................................................................-~~^:+%&amp;$$@@@@@@@@@@@@@@@@@@@@@@@@@@@@@@@</w:t>
        <w:br/>
        <w:t>@@@@@@@@@@@@@@@@@@@@@@@@@@@@@@@@@@@@@@@@@@@@@@@@@@@@@@@@@@@@@@@@@@@@@@@@@@@@@@@@@@@@@@@@@@@@@@@@@@@@@@@@@@@@@@@@@@@@@@@@@@@@@@@@@@@@@@@@@@@@@@@@@@@@@@@@@@@@@@@@@@@@@@@@@@@@@$##%*++=:^~~-.............................................................................. .............~;:=*%&amp;#$@@@@@@@@@@@@@@@@@@@@@@@@@@@@@@@@@@</w:t>
        <w:br/>
        <w:t>@@@@@@@@@@@@@@@@@@@@@@@@@@@@@@@@@@@@@@@@@@@@@@@@@@@@@@@@@@@@@@@@@@@@@@@@@@@@@@@@@@@@@@@@@@@@@@@@@@@@@@@@@@@@@@@@@@@@@@@@@@@@@@@@@@@@@@@@@@@@@@@@@@@@@@@@@@@@@@@@@@@@@@@@@@@@@@@@$$#&amp;&amp;%*=:;~-....................................................................................---~;^=+%&amp;$$@@@@@@@@@@@@@@@@@@@@@@@@@@@@@@@@@@@@@</w:t>
        <w:br/>
        <w:t>@@@@@@@@@@@@@@@@@@@@@@@@@@@@@@@@@@@@@@@@@@@@@@@@@@@@@@@@@@@@@@@@@@@@@@@@@@@@@@@@@@@@@@@@@@@@@@@@@@@@@@@@@@@@@@@@@@@@@@@@@@@@@@@@@@@@@@@@@@@@@@@@@@@@@@@@@@@@@@@@@@@@@@@@@@@@@@@@@@@@@@$#%*=^;~~~---........................................................................--~^:==+*%&amp;#$@@@@@@@@@@@@@@@@@@@@@@@@@@@@@@@@@@@@@@@@@</w:t>
        <w:br/>
        <w:t>@@@@@@@@@@@@@@@@@@@@@@@@@@@@@@@@@@@@@@@@@@@@@@@@@@@@@@@@@@@@@@@@@@@@@@@@@@@@@@@@@@@@@@@@@@@@@@@@@@@@@@@@@@@@@@@@@@@@@@@@@@@@@@@@@@@@@@@@@@@@@@@@@@@@@@@@@@@@@@@@@@@@@@@@@@@@@@@@@@@@@@@@$$#&amp;%*++==:^^;~~---.............................................................-~;:=*&amp;#$$@@@@@@@@@@@@@@@@@@@@@@@@@@@@@@@@@@@@@@@@@@@@@@@</w:t>
        <w:br/>
        <w:t>@@@@@@@@@@@@@@@@@@@@@@@@@@@@@@@@@@@@@@@@@@@@@@@@@@@@@@@@@@@@@@@@@@@@@@@@@@@@@@@@@@@@@@@@@@@@@@@@@@@@@@@@@@@@@@@@@@@@@@@@@@@@@@@@@@@@@@@@@@@@@@@@@@@@@@@@@@@@@@@@@@@@@@@@@@@@@@@@@@@@@@@@@@@$$$###&amp;&amp;%*+==::^^^;;;;;~~~~~~~~~~--............................--~~~~;;;;;;^^:=*%#$$@@@@@@@@@@@@@@@@@@@@@@@@@@@@@@@@@@@@@@@@@@@@@@@@@@</w:t>
        <w:br/>
        <w:t>@@@@@@@@@@@@@@@@@@@@@@@@@@@@@@@@@@@@@@@@@@@@@@@@@@@@@@@@@@@@@@@@@@@@@@@@@@@@@@@@@@@@@@@@@@@@@@@@@@@@@@@@@@@@@@@@@@@@@@@@@@@@@@@@@@@@@@@@@@@@@@@@@@@@@@@@@@@@@@@@@@@@@@@@@@@@@@@@@@@@@@@@@@@@@@@@@@@$$##&amp;&amp;&amp;%%%********++++++=:^^;~~~~~~~~~~~~;;;;^^^^^;;;^^^:=++**%%%%%&amp;&amp;&amp;#$$@@@@@@@@@@@@@@@@@@@@@@@@@@@@@@@@@@@@@@@@@@@@@@@@@@@@@</w:t>
        <w:br/>
        <w:t>@@@@@@@@@@@@@@@@@@@@@@@@@@@@@@@@@@@@@@@@@@@@@@@@@@@@@@@@@@@@@@@@@@@@@@@@@@@@@@@@@@@@@@@@@@@@@@@@@@@@@@@@@@@@@@@@@@@@@@@@@@@@@@@@@@@@@@@@@@@@@@@@@@@@@@@@@@@@@@@@@@@@@@@@@@@@@@@@@@@@@@@@@@@@@@@@@@@@@@@@@@@@@$$$$$$$$$$#$$##&amp;%***********+++***%%%%%%%%*%%%&amp;&amp;#$$$$$$$@@@@@@@@@@@@@@@@@@@@@@@@@@@@@@@@@@@@@@@@@@@@@@@@@@@@@@@@@@@@</w:t>
        <w:br/>
        <w:t>@@@@@@@@@@@@@@@@@@@@@@@@@@@@@@@@@@@@@@@@@@@@@@@@@@@@@@@@@@@@@@@@@@@@@@@@@@@@@@@@@@@@@@@@@@@@@@@@@@@@@@@@@@@@@@@@@@@@@@@@@@@@@@@@@@@@@@@@@@@@@@@@@@@@@@@@@@@@@@@@@@@@@@@@@@@@@@@@@@@@@@@@@@@@@@@@@@@@@@@@@@@@@@@@@@@@@@@@@@@@$$$$$$$$$$$$$$$#$$$$@@@@$$$$$$$@@@@@@@@@@@@@@@@@@@@@@@@@@@@@@@@@@@@@@@@@@@@@@@@@@@@@@@@@@@@@@@@@@@@@@</w:t>
      </w:r>
    </w:p>
    <w:p>
      <w:r>
        <w:br w:type="page"/>
      </w:r>
    </w:p>
    <w:p>
      <w:pPr>
        <w:pStyle w:val="Heading1"/>
      </w:pPr>
      <w:r>
        <w:t>---&gt;RiSe.jpeg CharacterCount: 4000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11"/>
        </w:rPr>
        <w:br/>
        <w:t>##$$$&amp;#&amp;*++##&amp;#$$$$$$$$$$$$##&amp;&amp;&amp;%&amp;&amp;&amp;&amp;&amp;&amp;&amp;&amp;&amp;&amp;%&amp;####*=*&amp;&amp;&amp;&amp;&amp;*&amp;&amp;&amp;&amp;&amp;&amp;&amp;&amp;+=%&amp;=+%++%%%=+</w:t>
        <w:br/>
        <w:t>&amp;&amp;$$$$&amp;##&amp;*###&amp;#$$$$$##&amp;&amp;&amp;&amp;&amp;&amp;#####&amp;&amp;%*%%+*+%%###&amp;====+%&amp;&amp;%&amp;&amp;&amp;&amp;&amp;&amp;&amp;&amp;&amp;++++%&amp;%%&amp;%%%%</w:t>
        <w:br/>
        <w:t>&amp;&amp;%%#$$&amp;#######&amp;&amp;&amp;&amp;&amp;&amp;&amp;&amp;&amp;&amp;&amp;&amp;&amp;&amp;##&amp;+*%%+&amp;*&amp;+%%+%%##%=++**%&amp;&amp;&amp;*&amp;&amp;&amp;&amp;&amp;&amp;&amp;&amp;&amp;&amp;&amp;&amp;&amp;&amp;&amp;%%****</w:t>
        <w:br/>
        <w:t>%$&amp;#&amp;$$$&amp;&amp;&amp;&amp;#####&amp;%+==+++=:::=+&amp;%***++%+*+&amp;**%&amp;###########&amp;%&amp;&amp;&amp;&amp;&amp;%%%%%*****%%%%%</w:t>
        <w:br/>
        <w:t>$$####&amp;&amp;#&amp;$$$$$#+:::===+=:^^^^^:+%&amp;***%*+%**%&amp;%#######&amp;&amp;&amp;%%*%%%%%%%%%%%%%%%%%%%%</w:t>
        <w:br/>
        <w:t>##########&amp;$$#+^;;;^:=++=:::^::^^+%%%#&amp;&amp;&amp;##&amp;&amp;&amp;%%&amp;&amp;&amp;%%%%&amp;&amp;&amp;&amp;&amp;%&amp;&amp;&amp;&amp;&amp;&amp;%%%++=+%%%%+=</w:t>
        <w:br/>
        <w:t>##&amp;%%%&amp;&amp;###&amp;$#^^;;^^:=++=:=+++::+*#&amp;&amp;&amp;&amp;&amp;&amp;&amp;&amp;&amp;&amp;##&amp;&amp;&amp;&amp;&amp;&amp;&amp;&amp;&amp;&amp;&amp;&amp;&amp;%&amp;&amp;&amp;&amp;&amp;&amp;&amp;&amp;+:%*:+%%+=:</w:t>
        <w:br/>
        <w:t>%%#%*%&amp;%%&amp;###&amp;^::===+++*+^^:^^::=+%##$$$$$$$&amp;&amp;&amp;#%&amp;&amp;&amp;&amp;&amp;=+%&amp;&amp;&amp;&amp;%&amp;&amp;&amp;&amp;&amp;&amp;&amp;*:*%=:%*=:^</w:t>
        <w:br/>
        <w:t>&amp;%%&amp;&amp;%#&amp;#%###%==++++++***=:::::::=#$&amp;%%#*%*&amp;+#%##%&amp;&amp;&amp;+===+%&amp;&amp;%%&amp;&amp;&amp;&amp;&amp;&amp;&amp;=:%+:%+=%*</w:t>
        <w:br/>
        <w:t>##&amp;##########&amp;++*********+====+++*$$&amp;#&amp;*&amp;****+&amp;+&amp;&amp;&amp;&amp;&amp;***%%%&amp;&amp;&amp;*&amp;&amp;&amp;&amp;&amp;&amp;&amp;&amp;***%%%%%%</w:t>
        <w:br/>
        <w:t>######$$$$$$$$%****%%%%**+==++*=+*&amp;$$$*&amp;$*&amp;&amp;*%%**$%&amp;##&amp;&amp;&amp;&amp;&amp;&amp;&amp;&amp;%%&amp;&amp;&amp;&amp;&amp;%%%%%%%%%*+</w:t>
        <w:br/>
        <w:t>#$##$#%#&amp;%%&amp;&amp;$#****%%%%%%*+==+==&amp;#%#&amp;&amp;%&amp;&amp;##&amp;#$$#$##%&amp;&amp;&amp;&amp;&amp;&amp;&amp;&amp;&amp;&amp;&amp;%&amp;&amp;&amp;&amp;&amp;&amp;&amp;&amp;###&amp;&amp;%+:</w:t>
        <w:br/>
        <w:t>###&amp;&amp;#$%$%##&amp;&amp;&amp;%++*%%%&amp;&amp;&amp;&amp;%*+::%$$#######&amp;&amp;&amp;&amp;&amp;&amp;&amp;&amp;&amp;&amp;&amp;&amp;#$$#######&amp;&amp;####%&amp;####&amp;%=^:</w:t>
        <w:br/>
        <w:t>###$&amp;&amp;#$&amp;#&amp;##$##+++****%&amp;&amp;##&amp;&amp;&amp;&amp;&amp;############&amp;&amp;##%%&amp;&amp;#$#&amp;&amp;&amp;&amp;%%##%##&amp;*=+###&amp;*=^^^</w:t>
        <w:br/>
        <w:t>###&amp;#############*++****%%%&amp;########%%%##%%*%+%+%+%*&amp;%$$&amp;*+++&amp;###%###%:&amp;#&amp;+=^:^^</w:t>
        <w:br/>
        <w:t>#$$$$#######$$$$$$#*=++**=^:##########*&amp;###*%&amp;+&amp;***&amp;+&amp;&amp;$$$&amp;*%####&amp;####=+%+:====^</w:t>
        <w:br/>
        <w:t>$##&amp;#########$$$$$$$%^;=:~.^##########*%&amp;&amp;&amp;*%%%%%&amp;&amp;%%#&amp;#$$$$$$$###&amp;####%+=======</w:t>
        <w:br/>
        <w:t>$&amp;#$$$##########$$$$$#++=+*:#########&amp;&amp;&amp;###&amp;&amp;&amp;&amp;&amp;&amp;&amp;&amp;&amp;&amp;&amp;&amp;%&amp;&amp;&amp;&amp;&amp;&amp;&amp;&amp;&amp;&amp;%%&amp;%*+======+*</w:t>
        <w:br/>
        <w:t>&amp;&amp;##$$$$$#####$#$###$$$#%+=+############&amp;##$$$#$$##$$###&amp;####&amp;&amp;&amp;&amp;&amp;&amp;%%+=======+**</w:t>
        <w:br/>
        <w:t>&amp;%&amp;##$$$$#####$$$#####$$#&amp;+:##############&amp;#$#%&amp;#*%&amp;%%%&amp;&amp;&amp;&amp;&amp;&amp;%+%%%*+=:::^^:=+*:+</w:t>
        <w:br/>
        <w:t>&amp;%%&amp;#$$$$####$#$@$$#####$##*###############&amp;##$*##&amp;&amp;**%%%%%%*:^^:::^;;;^;;^:==^^</w:t>
        <w:br/>
        <w:t>#&amp;%&amp;#$$$$#####$$$@$$#################$########$#&amp;$&amp;&amp;&amp;#%%%%++:^;;~~~-----~~~;~~~~</w:t>
        <w:br/>
        <w:t>##*%&amp;#$$$$#####$@@$$#################$$#$###########&amp;&amp;&amp;%*+:^;~~~--.-~;----~-----</w:t>
        <w:br/>
        <w:t>#&amp;*&amp;&amp;###$####$$#@@@$$#######$$########$$$####&amp;&amp;#&amp;%#%&amp;&amp;**=:^;~;;^^;^^-^:;~^^^~;;-</w:t>
        <w:br/>
        <w:t>##%*%&amp;##$$####:*$@$$$$$######$@$######$$$$###&amp;&amp;%%%%%*%+*^^;~~;;^;;;~~:^~^:~~~^=.</w:t>
        <w:br/>
        <w:t>##&amp;**%&amp;##$$####*+$$$$$$$$######$@$####$@$$$$###&amp;%**&amp;*%+*:^;~~~^^:;;^~:^;~:~;-::.</w:t>
        <w:br/>
        <w:t>###&amp;*%&amp;&amp;&amp;#$$$$$$####################%:+%#$$$#####%+*%&amp;&amp;%*=^;~;;;;^^~;;^;;;;^:;;~</w:t>
        <w:br/>
        <w:t>&amp;##$&amp;%%%&amp;&amp;#$$$$$$#$$#################:~;^*$#######*+*+*%*=:^;;~~~~~~~~~~~~~~~~~~</w:t>
        <w:br/>
        <w:t>&amp;###$&amp;&amp;&amp;&amp;&amp;##$$$$#$$###################*++&amp;#########%*==++=::^^::=:^^^^^:::::^^:=</w:t>
        <w:br/>
        <w:t>*%&amp;&amp;####%&amp;##$$$$$$$$$$$################$$$#########&amp;#&amp;*+++==++**%%*+=+***+**:++=</w:t>
        <w:br/>
        <w:t>#&amp;**%&amp;$#$###$$$$$$$$$$$$###############################&amp;*++*&amp;#&amp;&amp;%&amp;&amp;&amp;&amp;&amp;&amp;&amp;&amp;&amp;%&amp;%*%+</w:t>
        <w:br/>
        <w:t>$$#&amp;%*%$$$@@$$@@@@@@@@@@@$$$$$$$$$$#$$$$$$$$$$$$###&amp;&amp;&amp;#&amp;&amp;*%&amp;&amp;##&amp;##$#######&amp;&amp;##&amp;&amp;</w:t>
        <w:br/>
        <w:t>#######$#@@@@@@@@@@#&amp;&amp;%***%@@@@@@@@@@$$$$####$$$###&amp;&amp;%#&amp;%%#&amp;%&amp;*%&amp;&amp;$$$#%#$$$&amp;$$##</w:t>
        <w:br/>
        <w:t>#&amp;#####&amp;@$$@@@@@@@@@@@@@@$$@$$$$$$$$$$$$$$$&amp;##$$$$$$######&amp;#&amp;&amp;#&amp;%#&amp;$#%**%#$##$*&amp;</w:t>
        <w:br/>
        <w:t>######&amp;###$@@@@@@@@@@@@@@@@@@$$$$$$$$$@@@$$####$$$$$$$$$$#&amp;$#$#####&amp;####$$$$&amp;$#%</w:t>
        <w:br/>
        <w:t>######&amp;&amp;$$@@@@@@@@@@@@@@@@@@@$$$$@##$$$$$$$$####$$$$$$$$$$%&amp;%#%$%%####&amp;&amp;####&amp;&amp;##</w:t>
        <w:br/>
        <w:t>$$##&amp;&amp;##$$@@@@@@@@@@@@@@@@@@@@@@$$%%#$$$$$$$&amp;%&amp;$##############&amp;$&amp;&amp;&amp;&amp;&amp;##%*+%##&amp;##</w:t>
        <w:br/>
        <w:t>@$$$$$$$@@@@@@@@@@@@@@@@@@@@@@@@@$###$@$$$$$$$$$$$$$$$$###$$$$$$$$$$$$$$$#$$$$$$</w:t>
      </w:r>
    </w:p>
    <w:p>
      <w:r>
        <w:br w:type="page"/>
      </w:r>
    </w:p>
    <w:p>
      <w:pPr>
        <w:pStyle w:val="Heading1"/>
      </w:pPr>
      <w:r>
        <w:t>---&gt;RiSe.jpeg CharacterCount: 13950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9"/>
        </w:rPr>
        <w:br/>
        <w:t>$##$$$$$$&amp;###&amp;*+++++%####%#$$$$$$$$$$$$$$$$$$$$$$$$$#$###&amp;&amp;%%%%%&amp;&amp;&amp;&amp;&amp;&amp;&amp;&amp;&amp;&amp;&amp;&amp;&amp;&amp;&amp;&amp;&amp;*%#########&amp;==+%&amp;&amp;&amp;&amp;&amp;&amp;&amp;&amp;&amp;%+&amp;&amp;&amp;&amp;&amp;&amp;&amp;&amp;&amp;&amp;&amp;&amp;&amp;&amp;&amp;&amp;+==+&amp;&amp;&amp;+==+&amp;%*++%%%%%%=::=</w:t>
        <w:br/>
        <w:t>$#%$$$$$$$&amp;####&amp;*+++%#####%#$$$$$$$$$$$$$$$$$$$$$$#&amp;&amp;%%%%%&amp;&amp;##&amp;&amp;&amp;&amp;&amp;&amp;&amp;&amp;&amp;&amp;&amp;&amp;&amp;&amp;%%%&amp;&amp;&amp;*&amp;########*====+%&amp;&amp;&amp;&amp;&amp;&amp;&amp;&amp;**&amp;&amp;&amp;&amp;&amp;&amp;&amp;&amp;&amp;&amp;&amp;&amp;&amp;&amp;&amp;%===%&amp;&amp;*==*&amp;&amp;===%%%%%%*+**</w:t>
        <w:br/>
        <w:t>%#%$$$$$$$$&amp;#####&amp;*+%######%$$$$$$$$$$$$$$$$#&amp;&amp;%%%%&amp;&amp;&amp;##########&amp;&amp;&amp;&amp;&amp;&amp;&amp;&amp;&amp;&amp;%+=+=+*&amp;%*#######&amp;=======+%&amp;&amp;&amp;&amp;&amp;&amp;&amp;+&amp;&amp;&amp;&amp;&amp;&amp;&amp;&amp;&amp;&amp;&amp;&amp;&amp;&amp;&amp;&amp;*===*+===%&amp;&amp;*+*%&amp;%%%%%%%%</w:t>
        <w:br/>
        <w:t>&amp;*%&amp;#&amp;#$$$$$&amp;#######&amp;#######%$$$$$$$$$#&amp;&amp;%%%%&amp;&amp;###############&amp;&amp;&amp;#&amp;*+++=*&amp;+=*&amp;%==*&amp;*&amp;######*=========+%&amp;&amp;&amp;&amp;&amp;%*&amp;&amp;&amp;&amp;&amp;&amp;&amp;&amp;&amp;&amp;&amp;&amp;&amp;&amp;&amp;&amp;&amp;*+++*%&amp;&amp;&amp;&amp;&amp;&amp;&amp;&amp;&amp;%%%%%%%%</w:t>
        <w:br/>
        <w:t>&amp;&amp;#*&amp;*&amp;%$$$$$&amp;###############%###&amp;&amp;%%%&amp;&amp;###################%+++++&amp;&amp;++&amp;&amp;%%&amp;%=+&amp;&amp;%==%&amp;*&amp;#####+======++**%%&amp;&amp;&amp;&amp;&amp;*&amp;&amp;&amp;&amp;&amp;&amp;&amp;&amp;&amp;&amp;&amp;&amp;&amp;&amp;&amp;&amp;&amp;&amp;&amp;&amp;&amp;&amp;&amp;&amp;&amp;&amp;&amp;&amp;&amp;&amp;&amp;&amp;&amp;%%%***+</w:t>
        <w:br/>
        <w:t>&amp;$$%&amp;&amp;%%%$$$$$&amp;&amp;#########&amp;&amp;&amp;%%%&amp;&amp;####&amp;%%*********+**+*%&amp;####++&amp;#&amp;##*+*%++*%*=+&amp;&amp;%==&amp;%*####&amp;**%%&amp;&amp;#########&amp;&amp;&amp;%*&amp;&amp;&amp;&amp;&amp;&amp;&amp;&amp;&amp;&amp;&amp;&amp;&amp;&amp;&amp;&amp;&amp;&amp;&amp;&amp;&amp;&amp;&amp;%%%**+++++*****%</w:t>
        <w:br/>
        <w:t>+&amp;$#*$#&amp;&amp;$$$$$$&amp;&amp;##&amp;&amp;&amp;%&amp;&amp;&amp;#$$$#%##&amp;*+====++++++==:::::::=*&amp;#&amp;+*+++*&amp;+++%%+=*+=*&amp;&amp;+=*&amp;%%#####################&amp;&amp;*%&amp;&amp;&amp;&amp;&amp;&amp;&amp;&amp;&amp;&amp;&amp;&amp;&amp;%%%***+++****%%%%%%%%%%%%</w:t>
        <w:br/>
        <w:t>*&amp;$$#$$$$$$$##&amp;&amp;%%&amp;##$$$$$$$$$$#+=:========+++=:::^^^^^^^::*&amp;%+*&amp;%++%++%#&amp;+=%++%&amp;%=+&amp;&amp;*&amp;######################&amp;*#&amp;&amp;&amp;%%%********%%%%%%%%%%%%%%%%%%%%%%%</w:t>
        <w:br/>
        <w:t>$$$$$$##&amp;&amp;&amp;&amp;&amp;&amp;###&amp;#$$$$$$$$$$$*:^:::::=====++=:::^^^;^^^^^^:=%####%+*%++&amp;#++%&amp;*++++%&amp;&amp;&amp;*#################&amp;&amp;&amp;%%*+*****%%%%&amp;%%%%%%%%%%%%%%%%%%%%%%%%%%%%</w:t>
        <w:br/>
        <w:t>#&amp;&amp;&amp;&amp;&amp;&amp;###########&amp;#$$$$$#*&amp;&amp;:;^^^^^:::===+++=::::^^^^^:^^^^^:%++%%++#&amp;*+++*&amp;##&amp;&amp;&amp;&amp;&amp;&amp;&amp;&amp;%%######&amp;&amp;&amp;%%%%***%%%%%&amp;%+&amp;&amp;&amp;&amp;&amp;&amp;&amp;&amp;&amp;&amp;&amp;%%%%%%%%%%%%%%%%%%%%%%%%*=</w:t>
        <w:br/>
        <w:t>############&amp;######&amp;#$$$$$+=;;;;;;;;;^^:==+++=::::::^;^:::^^;^=&amp;%***&amp;##############&amp;&amp;&amp;&amp;%*%%%%*%%%%&amp;&amp;&amp;&amp;&amp;&amp;&amp;&amp;&amp;&amp;&amp;&amp;&amp;&amp;**&amp;&amp;&amp;&amp;&amp;&amp;&amp;&amp;&amp;&amp;&amp;&amp;%%%%%+:::::=*%%%%%%%+:::</w:t>
        <w:br/>
        <w:t>########&amp;%&amp;#%&amp;######&amp;#$$$$+^;;;~~~;;;^:==++++=:::=+****=::^^^:=%############&amp;&amp;&amp;%%%%%%%&amp;&amp;&amp;*&amp;&amp;&amp;&amp;&amp;&amp;&amp;&amp;&amp;&amp;&amp;&amp;&amp;&amp;&amp;&amp;&amp;&amp;&amp;&amp;&amp;&amp;&amp;+%&amp;&amp;&amp;&amp;&amp;&amp;&amp;&amp;&amp;&amp;&amp;&amp;&amp;%%=::%%*:::*%%%%%%*+++</w:t>
        <w:br/>
        <w:t>&amp;###&amp;*%*%*&amp;*&amp;%#######&amp;#$$$:;^^^^^^^^::===++*+=::======++=^^=**&amp;&amp;###&amp;&amp;&amp;%%%%%%&amp;&amp;###########%%&amp;&amp;&amp;&amp;&amp;&amp;&amp;&amp;&amp;&amp;&amp;&amp;&amp;&amp;&amp;&amp;&amp;&amp;&amp;&amp;&amp;&amp;%*&amp;&amp;&amp;&amp;&amp;&amp;&amp;&amp;&amp;&amp;&amp;&amp;&amp;&amp;&amp;:::%%%*::=%%%*+=:^^;</w:t>
        <w:br/>
        <w:t>%*&amp;##*%&amp;*%%*%*#%%&amp;####&amp;#$#^^^:::::::===++++**+::^^:*+^^^:::==*%=%&amp;&amp;&amp;###$$$$$$$$$$$$#######%&amp;&amp;&amp;&amp;&amp;&amp;&amp;&amp;&amp;&amp;*+*&amp;&amp;&amp;&amp;&amp;&amp;&amp;&amp;&amp;&amp;*&amp;&amp;&amp;&amp;&amp;&amp;&amp;&amp;&amp;&amp;&amp;&amp;&amp;&amp;&amp;+::+%%%=::*%*+=:^^;^</w:t>
        <w:br/>
        <w:t>*#*%##%***%##&amp;%%%%&amp;####&amp;&amp;&amp;:::========+++++****=:^^^;;^^:^:::::::%$$$$$$$$$$$$##$$$#%***&amp;###*&amp;&amp;&amp;&amp;&amp;&amp;&amp;&amp;%====*%&amp;&amp;&amp;&amp;&amp;&amp;&amp;%*&amp;&amp;&amp;&amp;&amp;&amp;&amp;&amp;&amp;&amp;&amp;&amp;&amp;&amp;%:::%%%+::+%%%**++=:</w:t>
        <w:br/>
        <w:t>&amp;*#%*###&amp;#*%##*#%%+######*:====+===++++++*****+=::::::::^::::::=&amp;$$$$&amp;&amp;&amp;#$$%+++*%$*+&amp;#%*&amp;##&amp;%&amp;&amp;&amp;&amp;&amp;&amp;&amp;+======*%&amp;&amp;&amp;&amp;&amp;&amp;*%&amp;&amp;&amp;&amp;&amp;&amp;&amp;&amp;&amp;&amp;&amp;&amp;&amp;&amp;*::+&amp;%%::=%%+==%%**</w:t>
        <w:br/>
        <w:t>#&amp;*&amp;%%&amp;%&amp;***##&amp;##########%==+++++++++++*******++===::::::::::==*$$$$*+%%+*#++##*+%%+%#&amp;%&amp;###*%#&amp;&amp;&amp;&amp;%=========+%&amp;&amp;&amp;&amp;&amp;*&amp;&amp;&amp;&amp;&amp;&amp;&amp;&amp;&amp;&amp;&amp;&amp;&amp;&amp;&amp;+::+*+::+%%=::*%%%</w:t>
        <w:br/>
        <w:t>###%%&amp;##############&amp;&amp;&amp;&amp;&amp;%+++++++++************+========:::::++&amp;$$$$%*#$%+%#*+&amp;*+%#+++%*++&amp;$#*&amp;&amp;&amp;&amp;&amp;+==++++****%&amp;&amp;&amp;&amp;&amp;*%&amp;&amp;&amp;&amp;&amp;&amp;&amp;&amp;&amp;&amp;&amp;&amp;&amp;&amp;&amp;*+===+*&amp;%%%%%%%%%</w:t>
        <w:br/>
        <w:t>##########&amp;&amp;&amp;&amp;&amp;&amp;&amp;###$$$$$$***************%%****+=======+%%%*++*&amp;$$$$$$$$%+%$#++&amp;%+*%++&amp;$&amp;++#$&amp;%###&amp;&amp;&amp;&amp;&amp;&amp;&amp;&amp;&amp;&amp;&amp;&amp;&amp;&amp;&amp;&amp;&amp;&amp;&amp;*&amp;&amp;&amp;&amp;&amp;&amp;&amp;&amp;&amp;&amp;&amp;&amp;&amp;&amp;&amp;&amp;&amp;&amp;&amp;&amp;&amp;&amp;&amp;&amp;&amp;%%%%%%*</w:t>
        <w:br/>
        <w:t>&amp;&amp;&amp;&amp;&amp;&amp;####$$$$$$$$$$$$#$$$&amp;********%%%%%%%%%****+======+*+===+*+#$$$$$$&amp;+*$$$++#$#+*&amp;++&amp;#++&amp;$$%%####&amp;&amp;&amp;&amp;&amp;&amp;&amp;&amp;&amp;&amp;&amp;&amp;&amp;&amp;&amp;&amp;&amp;%*&amp;&amp;&amp;&amp;&amp;&amp;&amp;&amp;&amp;&amp;&amp;&amp;&amp;&amp;&amp;&amp;&amp;%%%%%%******+=</w:t>
        <w:br/>
        <w:t>$$$$$$$$$$$$$$#&amp;#$%&amp;&amp;$%$$$$%******%%%%%%%%%%%***+===+*%%*****%#**#$$#&amp;$%+%&amp;&amp;%&amp;*+%*+*$#%**%%#$$#*&amp;#####&amp;&amp;&amp;&amp;&amp;&amp;&amp;&amp;&amp;&amp;&amp;&amp;&amp;&amp;&amp;&amp;*&amp;&amp;&amp;%%%%%*********%%%%%%&amp;&amp;&amp;&amp;&amp;*+=</w:t>
        <w:br/>
        <w:t>&amp;$$$$&amp;&amp;$$$$*&amp;$%%&amp;%&amp;%&amp;%&amp;#$$$#*******%%%%%%%%%%%***++==:=++=::*#$#+*#$&amp;+%&amp;*%%%&amp;&amp;$####$$$$$$$$$$$$#%#####&amp;&amp;&amp;&amp;&amp;%%%%%%%%%%%%*%%&amp;&amp;&amp;&amp;&amp;############&amp;&amp;&amp;&amp;&amp;&amp;%*+=:</w:t>
        <w:br/>
        <w:t>#&amp;#$$*&amp;%&amp;$$&amp;%%$#$&amp;*#&amp;%&amp;%#%&amp;$%******%%%%%&amp;&amp;&amp;&amp;%%%%%**++=::^^:*#$$$##$$$$$$$$$$$$$$$$$$####&amp;&amp;&amp;&amp;&amp;&amp;&amp;&amp;*%%%%&amp;&amp;&amp;&amp;&amp;&amp;############*&amp;####################&amp;&amp;&amp;%++::=</w:t>
        <w:br/>
        <w:t>####$#*#%%$$$&amp;*#$%*$$$$*#%&amp;%#*++++**%%%%%%&amp;&amp;##&amp;&amp;&amp;%%**+=::=+$$$$$$$$#####&amp;&amp;&amp;&amp;&amp;&amp;&amp;%%%%%&amp;&amp;&amp;&amp;&amp;&amp;#######*#$$$$$###############&amp;*########&amp;%*#########&amp;&amp;*+:^^^=</w:t>
        <w:br/>
        <w:t>#####$$%#&amp;%$#$#*##*&amp;%&amp;$&amp;&amp;$&amp;%#%+++++***%%%%%%&amp;##$$##&amp;%%**%*%&amp;&amp;&amp;&amp;&amp;&amp;&amp;&amp;&amp;&amp;&amp;&amp;&amp;#########################&amp;*#$$$$$$##############%%#####&amp;%=::%#######&amp;%*+:^^^^:</w:t>
        <w:br/>
        <w:t>#####&amp;$$&amp;%*#&amp;#$##$###$$$$$$$$&amp;++++++********%%%%&amp;&amp;#$#################################&amp;&amp;&amp;###&amp;%**%&amp;#%&amp;$$$$##&amp;&amp;&amp;&amp;&amp;%%%%*#####*#####+++::+######&amp;%*+:^::^^:</w:t>
        <w:br/>
        <w:t>######&amp;$$$$$$$$$$$#####&amp;&amp;&amp;&amp;&amp;&amp;&amp;%++++++*********%%&amp;&amp;##################&amp;%%&amp;#####&amp;****&amp;#++**+%#*+%&amp;**&amp;#%#$$$&amp;+++++++++=%#####%%#######=::&amp;####&amp;%*+:^^==^^^</w:t>
        <w:br/>
        <w:t>##&amp;&amp;&amp;&amp;&amp;&amp;&amp;#&amp;&amp;&amp;&amp;&amp;&amp;&amp;###########$$$#%+++++********%%&amp;%%&amp;################*+&amp;%+%###%+&amp;#%+%%+%#*+%%+*%**%&amp;&amp;%#$$$$&amp;*++++++*#######*#######&amp;::+###&amp;*+==:^^::^^^</w:t>
        <w:br/>
        <w:t>#$$$$$$$#############$$$$$$$$$$$$$&amp;*+++++++***%%+=;+&amp;################&amp;##++#######%+*##++*+*&amp;+++&amp;%++&amp;&amp;&amp;$$$$$$#%++++########&amp;%#######*::&amp;&amp;%*+::==:::::^^</w:t>
        <w:br/>
        <w:t>##$$$$$$$$&amp;###&amp;&amp;&amp;#####$$$$$$$$$$$$$$&amp;=====++***::;.;#&amp;#################%+%######&amp;+*###++##*+%++&amp;#%+*#%#$$$$$$$#%+#$$#######*########::+%*+=:::======::</w:t>
        <w:br/>
        <w:t>$##$$&amp;&amp;$#####&amp;#########$$$$$$$$$$$$$$#=;^^=+++^^~..~##&amp;################++&amp;&amp;&amp;#%%#*+%%%%%+*%*+*#%+**+*#&amp;%$$$$$$$$$$$$$$$$####&amp;%########&amp;%*+=============</w:t>
        <w:br/>
        <w:t>$$$######################$@$$$$$$$$$$$$%^--;^^^^~..-##&amp;############&amp;###%%%%%&amp;#%&amp;&amp;%&amp;&amp;&amp;&amp;&amp;#&amp;&amp;&amp;&amp;##########&amp;%$$$$$$$$$$$$$$$$$$##%#######&amp;**==============+</w:t>
        <w:br/>
        <w:t>$$####$$$$#################$$#$$$$$$$$$$#+:=++++**:-&amp;##&amp;#############&amp;&amp;&amp;&amp;&amp;&amp;################&amp;&amp;&amp;&amp;&amp;&amp;&amp;&amp;&amp;&amp;&amp;&amp;*%&amp;&amp;&amp;&amp;&amp;&amp;&amp;&amp;&amp;&amp;%%%%%%%%%%*%%%%%**+=============++*</w:t>
        <w:br/>
        <w:t>$&amp;%&amp;#$$$$$$$$$############$###$$$##$$$$$$##%++==+*&amp;*%#################&amp;&amp;&amp;&amp;&amp;&amp;&amp;&amp;&amp;&amp;&amp;&amp;&amp;&amp;&amp;&amp;&amp;#################%####################%%#&amp;&amp;%*+=++++++++====+*%&amp;</w:t>
        <w:br/>
        <w:t>#&amp;&amp;&amp;##$$$$$$$$$$$#########$$###$$###$$$$$$$##%*++*^+&amp;#####################&amp;&amp;&amp;&amp;#&amp;$$$$$$$$$$$$$$$$$$$$$$$$&amp;%#########&amp;&amp;&amp;&amp;&amp;&amp;&amp;&amp;&amp;&amp;&amp;*&amp;%**+============++*%%%</w:t>
        <w:br/>
        <w:t>#%&amp;#####$$$$$$##$$$##$###$$$$$$#######$$$$$$##&amp;+=:~:&amp;######################&amp;#&amp;#&amp;$$$$$$#%#$$&amp;%%%%#$#%%%%#$%&amp;####&amp;&amp;&amp;&amp;&amp;&amp;&amp;&amp;&amp;&amp;&amp;&amp;&amp;&amp;&amp;%**+=====^^^=====++**==+</w:t>
        <w:br/>
        <w:t>&amp;&amp;*%&amp;####$$$$$$$$$$###$$##$$$$$$$#######$$$$$$##*==;*$######################&amp;##&amp;&amp;#$$$&amp;%**$$&amp;+%#&amp;#$%+&amp;#%%##%&amp;&amp;&amp;&amp;&amp;&amp;&amp;&amp;%+*%%%%%%%*+==:=::^^^^^:=:=++*%=::*</w:t>
        <w:br/>
        <w:t>#&amp;%&amp;&amp;&amp;####$$$###########$###$$@@$$#########$$$$##&amp;*::###########################&amp;%$$$$$#+%$$***%*%#+*****&amp;&amp;*&amp;&amp;&amp;&amp;%%%=:::=+*+++==:;:::::::;;;^===+++=^^=</w:t>
        <w:br/>
        <w:t>%#**%&amp;&amp;##$$$$$$$#########$###$$@@$$###########$####*+$##########################&amp;&amp;%$$$$$&amp;+%$$##$#+*%+%##++&amp;*%%%%**=:^^^^^:=:^^;;;;;;;;;;;~;^::=====^;^</w:t>
        <w:br/>
        <w:t>&amp;%&amp;+**%&amp;##$$$$$$$$$######$$##$$@@@$$###$$###########&amp;$################$##########&amp;&amp;#&amp;*#$$%+&amp;$#*%&amp;*+&amp;&amp;+%&amp;*=*&amp;+***+=^^;;;;;;;;;~~~~~~~~~~~~~;;^^^^;;^;~~</w:t>
        <w:br/>
        <w:t>###*%%&amp;###$$$$$$##########$$#$$$@@$$$#####$$##########################$###########&amp;#$##$$$##$$$##&amp;####&amp;%%%%%*=+==::^^^;;;~~-------------~~~~~~~~~~~~~~</w:t>
        <w:br/>
        <w:t>$$$%%*%%&amp;##$$$$$$$##########$$@@@@$$$$########$#######################@$$##$$#####################&amp;&amp;&amp;&amp;&amp;&amp;%%**+=::^^;;;~~~-----.--~;---.----------------</w:t>
        <w:br/>
        <w:t>$%&amp;%++*%&amp;##$$$$###$$$$$$####$$@@@@$$$$$###############################@@$##$######################&amp;&amp;&amp;&amp;%%*++==:^^;;~~~~------...~;-:;~-..---------...--</w:t>
        <w:br/>
        <w:t>#$#%++%&amp;######$$$#######$$$##$$@@@@$$$$#############$#################$@$#$$#########&amp;&amp;####&amp;&amp;#####&amp;&amp;&amp;%%%**+=::^;;~~^;~~~~~~^;~^~..;~^~~^;~~~~~;^;--;~~</w:t>
        <w:br/>
        <w:t>##&amp;**&amp;&amp;%&amp;&amp;&amp;&amp;&amp;##$$$########$@$#$@@@@$$$$$$############$$$###############@$#$$$########&amp;&amp;&amp;&amp;##%+*&amp;&amp;+%#&amp;%=%%*:^^:^;~~~:.-+++==:~:^^=.-%+:;:.-=+===;.^^;^..</w:t>
        <w:br/>
        <w:t>###&amp;**+*%&amp;&amp;##$$$$$########::&amp;$$@@@$$$$$$$$$############$@@$###$########$$$$$$$$#####&amp;&amp;&amp;&amp;%%&amp;#*+*%%+%&amp;%=***:^^;;;~~~^;.^:^^^^;;~~:.-*:;:-.+=^~~~:..+:=..</w:t>
        <w:br/>
        <w:t>####&amp;**%%%%&amp;&amp;##$$$########%^;:&amp;@@@$$$$$$$$$$$$##########$@@@$#$#########@$$$$$$#########&amp;**%&amp;**&amp;*++&amp;&amp;=***:^:^~~~~-~;:^^;;~-;:;~:.-*:;:..*:~-.-^..+==..</w:t>
        <w:br/>
        <w:t>#####%****%%#####$$$$######&amp;=::+$$$$$$$$$$$$$$###########$$@@@$#########@@@@$$$##$######&amp;&amp;%****%#*+*&amp;=*%*=^^^;~~~-;;^;;;^:+.-+^:.-*:;^~.==;---:.-*:=..</w:t>
        <w:br/>
        <w:t>#####&amp;***%%&amp;&amp;&amp;####$$$$$$#######*####$######################$$@@$########$@@@$$$$$$######&amp;&amp;&amp;&amp;***%&amp;&amp;&amp;&amp;&amp;%%%*+:::^;~~-:-~^^;;;;.^=^=..:::;:~.^^;;;-~+=^:..</w:t>
        <w:br/>
        <w:t>######&amp;**%%&amp;&amp;&amp;&amp;&amp;#$$$$$$$$$$$$$##$###$##############################&amp;*:=+*&amp;$$$$$$$$$########&amp;%++++%%&amp;&amp;%%%**+==^^;~~~^:^^^^^:=:^;~:^^^:^;^:^^^^^==^;~;;;</w:t>
        <w:br/>
        <w:t>#######&amp;%%%%%&amp;&amp;&amp;&amp;####$$$$$$$$##$###$$################################:~;;^^:*#$$$$$$$$$######%****+*&amp;&amp;&amp;&amp;%%*+=:;;~~~~~;;;;;;;~----~;;;~~-~~;;;;;;~~-~~~</w:t>
        <w:br/>
        <w:t>&amp;#&amp;##$$#&amp;&amp;%%%%%&amp;&amp;&amp;##$$$$$$$$$#$###$$##################################;-~~^^^=#$$#############%+***+=*&amp;&amp;&amp;%*+=::^^;;;~~~~~~~~~~~~~~~~~~~--~~~~~~~~~~~~~</w:t>
        <w:br/>
        <w:t>&amp;&amp;&amp;#&amp;#$$#&amp;#&amp;%%&amp;&amp;&amp;&amp;##$$#$$$$$$$$##$$$##################################%^;;;^^:%######$$$#######*=+*+=:=*+++=^:::^;;^;;;;^^^;;;;;;;;;;;;;~;;;;;;;^^^^^^</w:t>
        <w:br/>
        <w:t>###&amp;#&amp;#$$#%#&amp;%%&amp;&amp;&amp;&amp;###$$$$$$$$$#$$$#####################################++==+&amp;###########$$$###&amp;%**=++:+++=+::==^^^^:::===:^;;;;;^^^^::::^::::::::::==</w:t>
        <w:br/>
        <w:t>*&amp;&amp;#######&amp;&amp;&amp;#&amp;%&amp;&amp;####$$$$$$$$$$$$$$##$#$$$$$$$###########################$$$###################&amp;%%*++=:==:++:::^::=+*++*+++=:^^^^^:+++++=++++=^:+=::+</w:t>
        <w:br/>
        <w:t>*+**%&amp;#&amp;####$#&amp;%%%&amp;&amp;##$$$$$$$$$$$$$$$$$$$$$$############################$$$$$$###################$##&amp;%*++*+====+=+*++%&amp;*%%%%%%*+==*%%%%%%*+%%%+:=%%+==</w:t>
        <w:br/>
        <w:t>&amp;%*++*%%&amp;#&amp;$$$##&amp;&amp;&amp;&amp;###$$$$$$$$$$$$$$$$$$$$##################################$#$#################&amp;###&amp;&amp;*+++*+*++%%&amp;#&amp;##&amp;%&amp;&amp;&amp;&amp;&amp;&amp;&amp;%%&amp;&amp;&amp;&amp;&amp;&amp;&amp;&amp;*%&amp;&amp;&amp;+=*&amp;&amp;==</w:t>
        <w:br/>
        <w:t>###&amp;%*+**%&amp;$$&amp;$@@$#####$$$$$$$$$$$$$$$$$$$$$$$$$$#######$$$$##$############################$$###########&amp;*++++*%%&amp;&amp;&amp;&amp;&amp;&amp;&amp;%%&amp;&amp;&amp;###&amp;&amp;&amp;&amp;&amp;&amp;&amp;&amp;&amp;&amp;&amp;%&amp;&amp;&amp;&amp;*+*%++</w:t>
        <w:br/>
        <w:t>$$$$##&amp;*++*%#$@@@$$@@@$##$$@@@$@@@@@@@@$$$$$$$$$$$$$$$$$$$$$$$$$$###$####$$$$$$$$$$$########$$$##%%&amp;###&amp;%%%*+*%&amp;#########%&amp;##&amp;&amp;&amp;&amp;&amp;&amp;&amp;&amp;&amp;&amp;&amp;&amp;&amp;&amp;%&amp;#####&amp;&amp;&amp;#</w:t>
        <w:br/>
        <w:t>$$$###&amp;&amp;#&amp;**%$@$$$@@@@@@$#@@@@@@@@@@@@@@@@@@@@@$$$@@@@@@$$$$$$$$$$$$$$$$#$$$$$$$$$$$$$$$$$$$####%##*&amp;##&amp;%#&amp;*%%*&amp;%%&amp;##&amp;%%##&amp;$$$$$$$$$$$$$$###%&amp;#&amp;&amp;&amp;&amp;&amp;&amp;&amp;</w:t>
        <w:br/>
        <w:t>#$$$$######&amp;#$$##@@@@@@@@@@@@@@@@@@#%%%%%*%%****%%$@@@@@@@@@@@@@@@@@@$$##################$$$$###&amp;*&amp;&amp;*####&amp;**&amp;###%+%##+%*%#&amp;#$$$$$$$##$$$$$$$&amp;&amp;$$$$$$$$</w:t>
        <w:br/>
        <w:t>&amp;&amp;&amp;#########$###@@@@$$@@@@@@@@@@@@@@@@$$#&amp;&amp;%******&amp;@@@@@@@@@@@@@@@@@@$$$$$$$$$$$$$$$$$$$$$$#######&amp;&amp;&amp;#&amp;%#**%&amp;&amp;&amp;%&amp;#**%*&amp;%+&amp;#%#$$$$$%++%#$$$$$$%#$$$$&amp;&amp;&amp;</w:t>
        <w:br/>
        <w:t>#&amp;%&amp;&amp;########&amp;&amp;$@@$$$@@@@@@@@@@@@@@@@@@@@@@@@@$$$$$$@@@@@$$$$$$$$$$$$$$$$$$$$$$$$&amp;####$$$$$$$$##################&amp;&amp;%%##&amp;&amp;*+&amp;#&amp;$$$#*+++++%&amp;$$$$#&amp;$$$&amp;+*#</w:t>
        <w:br/>
        <w:t>$####&amp;######&amp;%#@$##$@@@@@@@@@@@@@@@@@@@@@@@@@@@@@@@@@$$$$$$$$$$$$$$$$$$$$$$$$$$$$%###&amp;#$$$$$$$$$$$$$$$$$$$##################&amp;#$$$###&amp;&amp;&amp;%%%#$$$&amp;#$$#*+#</w:t>
        <w:br/>
        <w:t>&amp;###########%&amp;$###$$@@@@@@@@@@@@@@@@@@@@@@@@@@@@@@@@@@$$$$$$$$$$$$$$$$$@@@@@@$$$$#####&amp;#$$$$$$$$$$$$$$$$$$$$&amp;#$$$$$$$$#######%&amp;###$$$$$$$$$$$$#%$$$&amp;+%</w:t>
        <w:br/>
        <w:t>####&amp;###&amp;$$$%#&amp;##$$@@@@@@@@@@@@@@@@@@@@@@@@@@@@@@@@@@@$$$$$$$@@$$@$$$$@@@@@$$$$$$######&amp;#$$$$$$$$$$$$$$$$$$$&amp;*%#%%$$#%#$$##$$$%####&amp;&amp;&amp;#######$$&amp;#$$$$&amp;</w:t>
        <w:br/>
        <w:t>###########$&amp;&amp;#$$$@@@@@@@@@@@@@@@@@@@@@@@@@@@@@@@@@@@@@$$$@$$$@$$$#$@$$$$$$$$$$$$$$#####&amp;##$$$$$$$$$$$$$$$$$$%%&amp;&amp;*&amp;$#*#$#**%$$#&amp;##############&amp;&amp;%&amp;&amp;&amp;&amp;#</w:t>
        <w:br/>
        <w:t>####&amp;#######&amp;&amp;#$$$@@@@@@@@@@@@@@@@@@@@@@@@@@@@@@@@@@@@@$$$$@@@@#%%%#$$$$$$$$$$$$$$#&amp;##$$$&amp;###########$$$$$$$$$*&amp;#%*##*$$#*&amp;&amp;*#$&amp;###&amp;%**%%%&amp;&amp;&amp;###&amp;#####</w:t>
        <w:br/>
        <w:t>$$#$##&amp;#&amp;#&amp;&amp;###$$$@@@@@@@@@@@@@@@@@@@@@@@@@@@@@@@@@@@@@@@@@@$$$#%%%&amp;#$$$$$$$$$$$$$$&amp;***%$$######################$$###&amp;$$#*%&amp;%*&amp;$%#####%*+++*&amp;####%####</w:t>
        <w:br/>
        <w:t>$$$$$$#$#######$$$@@@@@@@@@@@@@@@@@@@@@@@@@@@@@@@@@@@@@@@@@$$$$#%%%&amp;&amp;#$$$$$$$$#$$$$$$#&amp;$$$$&amp;############&amp;%&amp;##############$$$$#&amp;##&amp;######&amp;*&amp;######&amp;&amp;###</w:t>
        <w:br/>
        <w:t>@@@@$@$$@$$$$$$@@@@@@@@@@@@@@@@@@@@@@@@@@@@@@@@@@@@@@@@@@@@@@@@$###$#$$$@$$$$$$$@@$$$$$$$$$$#$$$$$$$$$$$##$##$$$$$$$$$$$$$###$$$$#$$$$$$$$$$$$$$$$#$$$</w:t>
      </w:r>
    </w:p>
    <w:p>
      <w:r>
        <w:br w:type="page"/>
      </w:r>
    </w:p>
    <w:p>
      <w:pPr>
        <w:pStyle w:val="Heading1"/>
      </w:pPr>
      <w:r>
        <w:t>---&gt;RiSe.jpeg CharacterCount: 39000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6"/>
        </w:rPr>
        <w:br/>
        <w:t>$$#$$$$$$$$$$$$%&amp;#####%++++++++++*#######&amp;%#$$$$$$$$$$$$$$$$$$$$$$$$$$$$$$$$$$$$$$$$$$$############&amp;%%*****%%&amp;&amp;&amp;&amp;&amp;&amp;&amp;&amp;&amp;&amp;&amp;&amp;&amp;&amp;&amp;&amp;&amp;&amp;&amp;&amp;&amp;&amp;&amp;&amp;&amp;&amp;%+%################&amp;====*&amp;#&amp;&amp;&amp;&amp;&amp;&amp;&amp;&amp;&amp;&amp;&amp;&amp;&amp;&amp;&amp;%++&amp;&amp;&amp;&amp;&amp;&amp;&amp;&amp;&amp;&amp;&amp;&amp;&amp;&amp;&amp;&amp;&amp;&amp;&amp;&amp;&amp;&amp;&amp;&amp;&amp;&amp;%=====+&amp;&amp;&amp;&amp;&amp;%=====%&amp;%&amp;%%%**%%%%%%%%%%+:::::+</w:t>
        <w:br/>
        <w:t>$$*%$$$$$$$$$$$$%&amp;######%++++++++*########&amp;%#$$$$$$$$$$$$$$$$$$$$$$$$$$$$$$$$$$$$$$$$$$$$$###&amp;%%*****%%&amp;&amp;&amp;&amp;&amp;&amp;&amp;&amp;&amp;&amp;&amp;&amp;&amp;&amp;&amp;&amp;&amp;&amp;&amp;&amp;&amp;&amp;&amp;&amp;&amp;&amp;&amp;&amp;&amp;&amp;&amp;&amp;&amp;*+################*======*&amp;&amp;#&amp;&amp;&amp;&amp;&amp;&amp;&amp;&amp;&amp;&amp;&amp;&amp;&amp;*+%&amp;&amp;&amp;&amp;&amp;&amp;&amp;&amp;&amp;&amp;&amp;&amp;&amp;&amp;&amp;&amp;&amp;&amp;&amp;&amp;&amp;&amp;&amp;&amp;&amp;&amp;+=====%&amp;&amp;&amp;&amp;&amp;=====%&amp;%%====:*&amp;%%%%%%%%*:::::=</w:t>
        <w:br/>
        <w:t>$$&amp;*$$$$$$$$$$$$#%&amp;#######%+++++++#########%%$$$$$$$$$$$$$$$$$$$$$$$$$$$$$$$$$$$$$$$$##&amp;&amp;%*****%%&amp;&amp;###&amp;&amp;&amp;&amp;&amp;&amp;&amp;&amp;&amp;&amp;&amp;&amp;&amp;&amp;&amp;&amp;&amp;&amp;&amp;&amp;&amp;&amp;&amp;&amp;&amp;&amp;&amp;&amp;&amp;&amp;&amp;&amp;&amp;&amp;&amp;+%##############&amp;+========*&amp;#&amp;&amp;&amp;&amp;&amp;&amp;&amp;&amp;&amp;&amp;&amp;&amp;&amp;+*&amp;&amp;&amp;&amp;&amp;&amp;&amp;&amp;&amp;&amp;&amp;&amp;&amp;&amp;&amp;&amp;&amp;&amp;&amp;&amp;&amp;&amp;&amp;&amp;&amp;&amp;%=====+&amp;&amp;&amp;&amp;&amp;=====%&amp;&amp;&amp;=:====%%%%%%%%%%=++**%</w:t>
        <w:br/>
        <w:t>&amp;$#*&amp;$$$$$$$$$$$$$%&amp;########%*++++##########&amp;%#$$$$$$$$$$$$$$$$$$$$$$$$$$$$$$$$##&amp;&amp;%***%%%&amp;&amp;##############&amp;&amp;&amp;&amp;&amp;&amp;&amp;&amp;&amp;&amp;&amp;&amp;&amp;&amp;&amp;&amp;&amp;&amp;&amp;*++===+*%&amp;&amp;&amp;%*##############%===========+&amp;&amp;&amp;&amp;&amp;&amp;&amp;&amp;&amp;&amp;&amp;&amp;&amp;*+%&amp;&amp;&amp;&amp;&amp;&amp;&amp;&amp;&amp;&amp;&amp;&amp;&amp;&amp;&amp;&amp;&amp;&amp;&amp;&amp;&amp;&amp;&amp;&amp;&amp;&amp;%=====+%&amp;&amp;%====+&amp;&amp;&amp;&amp;*=====%%&amp;%%%%%%%%%%%%%</w:t>
        <w:br/>
        <w:t>*%$&amp;*$$$$$$$$$$$$$$%&amp;#########&amp;*++&amp;##########&amp;%#$$$$$$$$$$$$$$$$$$$$$$$$$#&amp;&amp;%****%%&amp;&amp;######################&amp;&amp;&amp;&amp;&amp;&amp;&amp;&amp;%%%&amp;&amp;&amp;&amp;&amp;&amp;+===**+===*&amp;&amp;&amp;**#############+=============*&amp;#&amp;&amp;&amp;&amp;&amp;&amp;&amp;&amp;&amp;&amp;++&amp;&amp;&amp;&amp;&amp;&amp;&amp;&amp;&amp;&amp;&amp;&amp;&amp;&amp;&amp;&amp;&amp;&amp;&amp;&amp;&amp;&amp;&amp;&amp;&amp;&amp;&amp;%============+&amp;&amp;&amp;&amp;&amp;%*%%%&amp;&amp;&amp;%%%%%%%%%%%%%%</w:t>
        <w:br/>
        <w:t>#+%#*&amp;$$##$$$$$$$$$$%&amp;##########&amp;*&amp;###########%%$$$$$$$$$$$$$$$$$$$#&amp;&amp;%%***%%&amp;&amp;#############################&amp;&amp;#&amp;*+===+=+%&amp;&amp;&amp;===*&amp;&amp;&amp;*===+&amp;&amp;%+&amp;###########%================*&amp;#&amp;&amp;&amp;&amp;&amp;&amp;&amp;&amp;%+*&amp;&amp;&amp;&amp;&amp;&amp;&amp;&amp;&amp;&amp;&amp;&amp;&amp;&amp;&amp;&amp;&amp;&amp;&amp;&amp;&amp;&amp;&amp;&amp;&amp;&amp;&amp;&amp;*========+%&amp;&amp;&amp;&amp;&amp;&amp;&amp;&amp;&amp;&amp;&amp;&amp;&amp;&amp;%%%%%%%%%%%%%%</w:t>
        <w:br/>
        <w:t>%*+&amp;%*$*+**&amp;$$$$$$$$$&amp;&amp;########################%%$$$$$$$$$$###&amp;%%%*%%%&amp;&amp;############################&amp;&amp;%%%**+&amp;##%==+%%%+==+&amp;&amp;+==+&amp;&amp;&amp;&amp;*===*&amp;&amp;**&amp;##########+==================+%&amp;&amp;&amp;&amp;&amp;&amp;&amp;&amp;++&amp;&amp;&amp;&amp;&amp;&amp;&amp;&amp;&amp;&amp;&amp;&amp;&amp;&amp;&amp;&amp;&amp;&amp;&amp;&amp;&amp;&amp;&amp;&amp;&amp;&amp;&amp;&amp;&amp;&amp;&amp;%%%&amp;&amp;&amp;&amp;&amp;&amp;&amp;&amp;&amp;&amp;&amp;&amp;&amp;&amp;&amp;&amp;&amp;&amp;&amp;&amp;&amp;&amp;&amp;%%%%&amp;%%%%%</w:t>
        <w:br/>
        <w:t>&amp;%&amp;$#+#&amp;+&amp;#**$$$$$$$$$&amp;%########################&amp;%$$$$#&amp;&amp;%%**%%&amp;&amp;#################################&amp;++=+++==++&amp;#%+++&amp;&amp;&amp;&amp;%&amp;&amp;&amp;#*===*&amp;&amp;&amp;&amp;+===*&amp;&amp;**#########%==============++*%%&amp;&amp;&amp;&amp;&amp;&amp;&amp;&amp;&amp;&amp;&amp;+*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%**+++</w:t>
        <w:br/>
        <w:t>$$$$$*%$%*##**$$$$$$$$$&amp;%########################%%%%**%%&amp;&amp;#########&amp;&amp;&amp;&amp;&amp;&amp;&amp;&amp;&amp;&amp;&amp;&amp;&amp;&amp;&amp;###&amp;&amp;&amp;##########%+++**%&amp;&amp;&amp;#&amp;&amp;=+=%&amp;#&amp;%%&amp;&amp;&amp;&amp;+===%&amp;&amp;&amp;%====&amp;&amp;%+%########+=======+**%&amp;&amp;&amp;#########&amp;&amp;&amp;&amp;&amp;&amp;&amp;*+&amp;&amp;&amp;&amp;&amp;&amp;&amp;&amp;&amp;&amp;&amp;&amp;&amp;&amp;&amp;&amp;&amp;&amp;&amp;&amp;&amp;&amp;&amp;&amp;&amp;&amp;&amp;&amp;&amp;&amp;&amp;&amp;&amp;&amp;&amp;&amp;&amp;&amp;&amp;&amp;&amp;&amp;&amp;&amp;&amp;&amp;&amp;&amp;&amp;%%%**++++====++++</w:t>
        <w:br/>
        <w:t>*$$$$#+#$&amp;*&amp;&amp;+%$$$$$$$$$&amp;%################&amp;&amp;%%%%%&amp;%%&amp;#########&amp;%**+++++++++*****+++=====+*%%&amp;#######*++%###&amp;&amp;###++++&amp;++=+=+*&amp;%===+&amp;&amp;&amp;&amp;*===*&amp;&amp;**&amp;######&amp;**%%&amp;&amp;###################&amp;&amp;&amp;&amp;&amp;&amp;&amp;+*&amp;&amp;&amp;&amp;&amp;&amp;&amp;&amp;&amp;&amp;&amp;&amp;&amp;&amp;&amp;&amp;&amp;&amp;&amp;&amp;&amp;&amp;&amp;&amp;&amp;&amp;&amp;&amp;&amp;&amp;&amp;&amp;&amp;&amp;&amp;&amp;&amp;&amp;%%%***++++++++++*****%%%%%%</w:t>
        <w:br/>
        <w:t>+*$$$$*%$$#%**%$$$$$$$$$$&amp;%#########&amp;%%%%%%&amp;##$$$$$&amp;%#####&amp;%+======++++++++++++====:::::::::==+%&amp;####+++&amp;*++=+*&amp;&amp;++++++%*+===%%===+&amp;&amp;&amp;&amp;+==+&amp;&amp;&amp;**###################################&amp;&amp;&amp;&amp;%+%#&amp;&amp;&amp;&amp;&amp;&amp;&amp;&amp;&amp;&amp;&amp;&amp;&amp;&amp;&amp;&amp;&amp;&amp;&amp;&amp;&amp;&amp;&amp;&amp;&amp;&amp;&amp;%%%**++++=++++****%%%%%%%%%%%%%%%%%%</w:t>
        <w:br/>
        <w:t>**&amp;$$$&amp;*$$$$$$$$$$$$$$$$$$&amp;&amp;#&amp;&amp;&amp;%%%%%&amp;##$$$$$$$$$$$$%%##%+============++++++++==::::::^^^:::::::=*&amp;##&amp;++++++++++&amp;%++=+&amp;##&amp;+==+%*===%&amp;&amp;&amp;&amp;===%&amp;&amp;%+%###################################&amp;&amp;&amp;&amp;++&amp;&amp;&amp;&amp;&amp;&amp;&amp;&amp;&amp;&amp;&amp;&amp;&amp;&amp;&amp;&amp;&amp;&amp;&amp;%%%***++++++++***%%%%%%%%%%%%%%%%%%%%%%%%%%%%</w:t>
        <w:br/>
        <w:t>**#$$$$#$$$$$$$$$$$$$$##&amp;&amp;%%%&amp;&amp;&amp;##$$$$$$$$$$$$$$$$$$$%+=:::=============++++===::::^^^^^^^^^^^^:::=*&amp;#%+++&amp;#&amp;%+++&amp;*+++*###&amp;++=+&amp;*=++%&amp;&amp;#+==*&amp;&amp;&amp;**&amp;####################################&amp;#%+*#&amp;&amp;&amp;&amp;&amp;&amp;&amp;%%%***++++++****%%%%%%%%%%%%%%%%%%%%%%%%%%%%%%%%%%%%%%%</w:t>
        <w:br/>
        <w:t>$$$$$$$$$$$$$$$$##&amp;%%%%&amp;&amp;&amp;##%&amp;$$$$$$$$$$$$$$$$$$$$$&amp;+::::::::===========++++==::::^^^^^;;^^^^^^^^:::=%#%&amp;&amp;####%+++&amp;*+++%###%===*#*=+=+%*+==%&amp;&amp;&amp;&amp;**#####################################&amp;&amp;*+%%**+++++****%%%%%%%%%%%%%%%%%%%%%%%%%%%%%%%%%%%%%%%%%%%%%%%%%%</w:t>
        <w:br/>
        <w:t>$$$$$$$$$$##&amp;%%%%&amp;&amp;&amp;#########%&amp;$$$$$$$$$$$$$$$$$$#+^^^^::::::::========++++==:::::^^^^^;;^^^^^^^^^^::=*####&amp;###+++*#*+++%&amp;#%+++%##%++++==+*&amp;&amp;&amp;&amp;&amp;%*%############################&amp;&amp;%%%**++++++***%%%&amp;&amp;&amp;&amp;&amp;&amp;&amp;&amp;&amp;&amp;%%%%%%%%%%%%%%%%%%%%%%%%%%%%%%%%%%%%%%%%%%%%%*</w:t>
        <w:br/>
        <w:t>$$$##&amp;&amp;%%%&amp;&amp;&amp;#################%&amp;$$$$$$$$$$$*%#$$%^^^^^^^^::::::::=====+++++==::::::^^^^^;^^::^^^^^^^^:=*&amp;+++%##%+++##%++++++++*&amp;##&amp;#&amp;&amp;&amp;&amp;&amp;&amp;&amp;&amp;&amp;&amp;&amp;&amp;&amp;%*&amp;#################&amp;&amp;%%%***++*****%%%%%&amp;*+%&amp;&amp;&amp;&amp;&amp;&amp;&amp;&amp;&amp;&amp;&amp;&amp;&amp;&amp;&amp;&amp;&amp;%%%%%%%%%%%%%%%%%%%%%%%%%%%%%%%%%%%%%%%%%%%=</w:t>
        <w:br/>
        <w:t>%%%%&amp;&amp;#########################%&amp;$$$$$$$$$$*++*+;;;;;^^^^^^^^^^:::====+++++==::::::::^^^;^^:::::^^^^^^:=*&amp;++++*+=+*####&amp;%%%%&amp;&amp;########&amp;##&amp;&amp;&amp;&amp;&amp;&amp;&amp;&amp;&amp;**########&amp;&amp;%%***+++***%%%&amp;&amp;&amp;&amp;&amp;&amp;&amp;&amp;&amp;&amp;&amp;&amp;&amp;&amp;&amp;+*&amp;&amp;&amp;&amp;&amp;&amp;&amp;&amp;&amp;&amp;&amp;&amp;&amp;&amp;&amp;&amp;&amp;&amp;&amp;%%%%%%%%%%%%%%*++++*%%%%%%%%%%%%%%%%%**+::</w:t>
        <w:br/>
        <w:t>################################%&amp;$$$$$$$$$%++:;;;;;;;;;;;;;;^^^:::==++++++=::::::::::^^;;^:::::^^^^;;^:=&amp;&amp;%*+++*%########################&amp;&amp;&amp;&amp;&amp;&amp;&amp;&amp;%*%%%%**++****%%%&amp;&amp;&amp;&amp;&amp;&amp;&amp;&amp;&amp;&amp;&amp;&amp;&amp;&amp;&amp;&amp;&amp;&amp;&amp;&amp;&amp;&amp;&amp;&amp;*+%&amp;&amp;&amp;&amp;&amp;&amp;&amp;&amp;&amp;&amp;&amp;&amp;&amp;&amp;&amp;&amp;&amp;&amp;&amp;&amp;%%%%%%%%%=:::::::::=%%%%%%%%%%%%%%::::::</w:t>
        <w:br/>
        <w:t>####################&amp;+###########&amp;&amp;$$$$$$$$%+=;;;;;;~~~~~~;;;;^^::===++++++=::::::::==++==::::::^^^^;;^^:+############################&amp;&amp;&amp;&amp;%%%*********%%%&amp;&amp;&amp;&amp;&amp;&amp;&amp;&amp;&amp;&amp;&amp;&amp;&amp;&amp;&amp;&amp;&amp;&amp;&amp;&amp;&amp;&amp;&amp;&amp;&amp;&amp;&amp;&amp;&amp;&amp;&amp;&amp;&amp;&amp;&amp;*+&amp;&amp;&amp;&amp;&amp;&amp;&amp;&amp;&amp;&amp;&amp;&amp;&amp;&amp;&amp;&amp;&amp;&amp;&amp;&amp;&amp;&amp;%%%%%*::::+**+:::::*%%%%%%%%%%%%+=++++</w:t>
        <w:br/>
        <w:t>#########&amp;&amp;###++**&amp;##+&amp;###########&amp;%$$$$$$$&amp;=;;;;;;;~~~;;;;;;^^::===+++++++==:::::=*****%%&amp;%+=::^^^^^:=+++&amp;##################&amp;&amp;&amp;&amp;%%%*****%%%&amp;&amp;######%*&amp;&amp;&amp;&amp;&amp;&amp;&amp;&amp;&amp;&amp;&amp;&amp;&amp;&amp;&amp;&amp;&amp;&amp;&amp;&amp;&amp;&amp;&amp;&amp;&amp;&amp;&amp;&amp;&amp;&amp;&amp;&amp;&amp;&amp;&amp;&amp;&amp;&amp;%+%&amp;&amp;&amp;&amp;&amp;&amp;&amp;&amp;&amp;&amp;&amp;&amp;&amp;&amp;&amp;&amp;&amp;&amp;&amp;&amp;&amp;&amp;&amp;%%&amp;:::::&amp;%%%*:::::*%%%%%%%%%%**+++==</w:t>
        <w:br/>
        <w:t>#######%++++%#**#%+&amp;#%*############&amp;%$$$$$$&amp;^;;;^^^;;;;;^^^^^:::====++++**+==::::=+=====++**%+::^^::*%&amp;&amp;##&amp;##########&amp;&amp;&amp;%%%*****%%&amp;&amp;&amp;&amp;###############**&amp;&amp;&amp;&amp;&amp;&amp;&amp;&amp;&amp;&amp;&amp;&amp;&amp;&amp;&amp;&amp;&amp;&amp;&amp;&amp;&amp;&amp;&amp;&amp;&amp;&amp;&amp;&amp;&amp;&amp;&amp;&amp;&amp;&amp;&amp;&amp;&amp;&amp;*+&amp;&amp;&amp;&amp;&amp;&amp;&amp;&amp;&amp;&amp;&amp;&amp;&amp;&amp;&amp;&amp;&amp;&amp;&amp;&amp;&amp;&amp;&amp;&amp;&amp;&amp;:::::%%%%%=::::=%%%%%%**+++==:^^;</w:t>
        <w:br/>
        <w:t>*%#####&amp;+*#&amp;**%%*&amp;&amp;+%&amp;+&amp;############&amp;%$$$$$%^^^^^^^^^^^:::::::=====+++++**++=::::::==*%+:=::===:^^=++==*%%&amp;&amp;&amp;&amp;%%%%**%%%%&amp;&amp;&amp;###$$$$$$$#$##############&amp;*%&amp;&amp;&amp;&amp;&amp;&amp;&amp;&amp;&amp;&amp;&amp;&amp;&amp;&amp;&amp;&amp;&amp;*%&amp;&amp;&amp;&amp;&amp;&amp;&amp;&amp;&amp;&amp;&amp;&amp;&amp;&amp;&amp;&amp;&amp;&amp;%+*&amp;&amp;&amp;&amp;&amp;&amp;&amp;&amp;&amp;&amp;&amp;&amp;&amp;&amp;&amp;&amp;&amp;&amp;&amp;&amp;&amp;&amp;&amp;&amp;&amp;=::::*%%%%%:::::*%%%%*++=:^;;;;;^</w:t>
        <w:br/>
        <w:t>&amp;%+%####%+*##*+*%+%*+&amp;*%#%**&amp;########&amp;%$$$$+^^^^:::::::::::=======++++++***++=:^^;;^=**+:^^;^::::::===&amp;$%+=*%&amp;&amp;&amp;##$$$$$$$$$$$$$$$$$$$$$$$$############%*&amp;&amp;&amp;&amp;&amp;&amp;&amp;&amp;&amp;&amp;&amp;&amp;&amp;&amp;&amp;&amp;%==+*&amp;&amp;&amp;&amp;&amp;&amp;&amp;&amp;&amp;&amp;&amp;&amp;&amp;&amp;&amp;&amp;&amp;*+%&amp;&amp;&amp;&amp;&amp;&amp;&amp;&amp;&amp;&amp;&amp;&amp;&amp;&amp;&amp;&amp;&amp;&amp;&amp;&amp;&amp;&amp;&amp;&amp;*::::+%%%%%=::::=%%%**+==:^;;;^^^</w:t>
        <w:br/>
        <w:t>&amp;#&amp;+*####%+*##*+*#%%%#&amp;+#*+&amp;+%#########%$$#:^^::::::===========++++++++*****+=:^^;;;;^^;;;;^::^:=::::::==::*$$$$$$$$$$$$$$$$$$$$$$$$$$$$$$$$####$######**&amp;&amp;&amp;&amp;&amp;&amp;&amp;&amp;&amp;&amp;&amp;&amp;&amp;&amp;&amp;+=====*&amp;&amp;&amp;&amp;&amp;&amp;&amp;&amp;&amp;&amp;&amp;&amp;&amp;&amp;&amp;&amp;+*&amp;&amp;&amp;&amp;&amp;&amp;&amp;&amp;&amp;&amp;&amp;&amp;&amp;&amp;&amp;&amp;&amp;&amp;&amp;&amp;&amp;&amp;&amp;&amp;%:::::%%%%%*:::::*%%%%*+++==::^^;</w:t>
        <w:br/>
        <w:t>+%#&amp;**&amp;###&amp;*+*+*+*#####*&amp;#*%&amp;+*########&amp;%##::::::============+++++++++*******+::::^^^;;;;^^::^^:==:::::::::+$$$$$$$$$$$$$$$$$$$$####$$$$$#%+++++*%#####&amp;*%&amp;&amp;#&amp;&amp;&amp;&amp;&amp;&amp;&amp;&amp;&amp;&amp;*========*%&amp;&amp;&amp;&amp;&amp;&amp;&amp;&amp;&amp;&amp;&amp;&amp;&amp;%+%&amp;&amp;&amp;&amp;&amp;&amp;&amp;&amp;&amp;&amp;&amp;&amp;&amp;&amp;&amp;&amp;&amp;&amp;&amp;&amp;&amp;&amp;&amp;&amp;+::::*&amp;%%%%:::::+%%%%%%***+++==:</w:t>
        <w:br/>
        <w:t>%+%##*+&amp;####&amp;&amp;&amp;#&amp;+*####%*##*%&amp;+%#########%%:::=============++++++++++********+=:::::::^^^^::::^::=:::::::==%$$$$$$$$$$$$$$$$$#%+++++*&amp;#$$*++*&amp;&amp;*+++&amp;####%*&amp;#&amp;&amp;&amp;&amp;&amp;&amp;&amp;&amp;&amp;&amp;&amp;+==========+%&amp;&amp;&amp;&amp;&amp;&amp;&amp;&amp;&amp;&amp;&amp;&amp;**&amp;&amp;&amp;&amp;&amp;&amp;&amp;&amp;&amp;&amp;&amp;&amp;&amp;&amp;&amp;&amp;&amp;&amp;&amp;&amp;&amp;&amp;&amp;&amp;&amp;=::::%&amp;&amp;%&amp;+::::=%%%%*+++*%%**++</w:t>
        <w:br/>
        <w:t>#&amp;+*##*+&amp;####&amp;%&amp;#%+*###&amp;+###%**%##########*======++++++++++++++++++**********++==:::::::::::::^:::::::::==+&amp;$$$$$$&amp;**++*%&amp;$$$+++*%%*+++#$*++&amp;$##%%&amp;&amp;$####**&amp;&amp;#&amp;&amp;&amp;&amp;&amp;&amp;&amp;&amp;%=============+%&amp;&amp;&amp;&amp;&amp;&amp;&amp;&amp;&amp;&amp;%+%&amp;&amp;&amp;&amp;&amp;&amp;&amp;&amp;&amp;&amp;&amp;&amp;&amp;&amp;&amp;&amp;&amp;&amp;&amp;&amp;&amp;&amp;&amp;&amp;%::::+&amp;&amp;&amp;&amp;*::::=%%%+::::+%%%%%*</w:t>
        <w:br/>
        <w:t>##&amp;**&amp;#*+&amp;&amp;**&amp;%***+*####%&amp;################&amp;===+++++++++++++++++++************++======:::::::::^::::::====+*#$$$$$*+++%%*++*#$*++*$$#*+++#%++*##&amp;%%%&amp;#####&amp;*%&amp;&amp;&amp;&amp;&amp;&amp;&amp;&amp;&amp;&amp;+===============+*&amp;&amp;&amp;&amp;&amp;&amp;&amp;&amp;&amp;**&amp;&amp;&amp;&amp;&amp;&amp;&amp;&amp;&amp;&amp;&amp;&amp;&amp;&amp;&amp;&amp;&amp;&amp;&amp;&amp;&amp;&amp;&amp;&amp;&amp;*::::+***=::::*&amp;%%%:::::%%%%%%</w:t>
        <w:br/>
        <w:t>####&amp;***+%##%%##########################&amp;&amp;%++++++++++++++++*******************++============:::^:::::=+++*&amp;$$$$$$%++*$$$%+++##+++%$$#+++#$+++*+++++++%####&amp;*&amp;##&amp;&amp;&amp;&amp;&amp;#%==================+%&amp;&amp;&amp;&amp;&amp;&amp;&amp;&amp;+&amp;&amp;&amp;&amp;&amp;&amp;&amp;&amp;&amp;&amp;&amp;&amp;&amp;&amp;&amp;&amp;&amp;&amp;&amp;&amp;&amp;&amp;&amp;&amp;&amp;&amp;%=:::::::::=%&amp;%%%%***%%%%%%%%</w:t>
        <w:br/>
        <w:t>######&amp;&amp;&amp;######################&amp;&amp;&amp;%%%%%&amp;&amp;&amp;#*+++++*****************************++==============::::::::++*%$$$$$$$#***#$$#+++%$#%++**+++%#$%++++%#&amp;*+++*$###%*&amp;#&amp;&amp;#&amp;&amp;&amp;+====++++***%%%&amp;&amp;&amp;&amp;&amp;&amp;&amp;&amp;&amp;&amp;&amp;&amp;&amp;&amp;**&amp;&amp;&amp;&amp;&amp;&amp;&amp;&amp;&amp;&amp;&amp;&amp;&amp;&amp;&amp;&amp;&amp;&amp;&amp;&amp;&amp;&amp;&amp;&amp;&amp;&amp;&amp;%**+***%&amp;&amp;&amp;&amp;&amp;%%%%%%%%%%%%%%</w:t>
        <w:br/>
        <w:t>####################&amp;&amp;&amp;&amp;%%%&amp;&amp;&amp;&amp;&amp;###$$$$$$$$&amp;*************************%%********++===========+*%%%&amp;&amp;%**++*&amp;$$$$$$$$$$$$$$#+++%$$$&amp;+++%%*++*&amp;++++&amp;$$$%+++%$#$#*%##&amp;##&amp;&amp;%&amp;&amp;&amp;&amp;&amp;&amp;&amp;&amp;&amp;&amp;&amp;&amp;&amp;&amp;&amp;&amp;&amp;&amp;&amp;&amp;&amp;&amp;&amp;&amp;&amp;&amp;&amp;&amp;%+%&amp;&amp;&amp;&amp;&amp;&amp;&amp;&amp;&amp;&amp;&amp;&amp;&amp;&amp;&amp;&amp;&amp;&amp;&amp;&amp;&amp;&amp;&amp;&amp;&amp;&amp;&amp;&amp;&amp;&amp;&amp;&amp;&amp;&amp;&amp;&amp;&amp;&amp;&amp;&amp;&amp;%%%%%%%%%%%%</w:t>
        <w:br/>
        <w:t>###########&amp;&amp;%%%%%%&amp;&amp;###$$$$$$$$$$$$$$$$$$$#**********************%%%%%%*******++===========*%%%%%++=++**+&amp;$$$$$$$$$$$$#++++#$$$*++%$$$&amp;+++&amp;++++#$$$*+++#$$#&amp;*&amp;#####&amp;#&amp;&amp;&amp;#&amp;&amp;&amp;&amp;&amp;&amp;&amp;&amp;&amp;&amp;&amp;&amp;&amp;&amp;&amp;&amp;&amp;&amp;&amp;&amp;&amp;&amp;&amp;&amp;&amp;**&amp;&amp;&amp;&amp;&amp;&amp;&amp;&amp;&amp;&amp;&amp;&amp;&amp;&amp;&amp;&amp;&amp;&amp;&amp;&amp;&amp;&amp;&amp;&amp;&amp;&amp;&amp;&amp;&amp;&amp;&amp;&amp;&amp;&amp;&amp;&amp;&amp;&amp;&amp;&amp;&amp;&amp;&amp;%%%%%%%%*+</w:t>
        <w:br/>
        <w:t>##&amp;&amp;&amp;%%%%&amp;&amp;&amp;##$$$$$$$$$$$$$$$$$$$$$$$$$$$$$$%**************%%%%%%%%%%%%%%*******+===========**%%+::==++**++#$$$$$$$$$$$*+++&amp;$$$$%+++#$$$%++*#+++*#$$&amp;+++&amp;$$$#%*&amp;######&amp;&amp;&amp;&amp;&amp;&amp;&amp;&amp;&amp;&amp;&amp;&amp;&amp;&amp;&amp;&amp;&amp;&amp;&amp;&amp;&amp;&amp;&amp;&amp;&amp;&amp;&amp;&amp;&amp;%+%&amp;&amp;&amp;&amp;&amp;&amp;&amp;&amp;&amp;&amp;&amp;&amp;&amp;&amp;&amp;&amp;&amp;&amp;&amp;&amp;&amp;&amp;&amp;&amp;&amp;&amp;&amp;&amp;&amp;&amp;&amp;&amp;&amp;&amp;&amp;&amp;%%%%%*****++++==</w:t>
        <w:br/>
        <w:t>&amp;####$$$$$$$$$$$$$$$$$$$$$$$$$$##$$$#*#$$$$$#************%%%%%%%%%%%%%%%%*******++=====***++++++==++++*%&amp;++*#$$$$$$$$$#+++&amp;$$$$$$%+++&amp;#$&amp;+++##%+++**+++*##$$$#*%&amp;########&amp;&amp;&amp;&amp;&amp;&amp;&amp;&amp;&amp;&amp;&amp;&amp;&amp;&amp;&amp;&amp;&amp;&amp;&amp;&amp;&amp;&amp;&amp;&amp;&amp;&amp;&amp;**&amp;&amp;&amp;&amp;&amp;&amp;&amp;&amp;&amp;&amp;&amp;&amp;&amp;&amp;&amp;&amp;&amp;&amp;%%%%%%%******++++++******%%%%**+++</w:t>
        <w:br/>
        <w:t>$$$$$$$$$$$$$$$$$$$$$$$$&amp;%%&amp;$$**%*#$$*&amp;$$$$$$&amp;***********%%%%%%%%%%%%%%%%%%******++=====+*%%&amp;%%%%%%****#$&amp;++*#$$$&amp;%*&amp;$#+++%%***+*#&amp;*+++++++&amp;$$$$&amp;%%%%&amp;#$$$$$$$&amp;*%########&amp;&amp;&amp;&amp;&amp;&amp;&amp;&amp;&amp;&amp;&amp;&amp;&amp;&amp;&amp;&amp;&amp;&amp;&amp;&amp;&amp;&amp;&amp;&amp;&amp;&amp;&amp;&amp;+%&amp;%%%%%%%****+++++******%%%%&amp;&amp;&amp;&amp;&amp;&amp;&amp;&amp;###&amp;&amp;&amp;&amp;&amp;&amp;&amp;%*+++:</w:t>
        <w:br/>
        <w:t>&amp;$$$$$$$$$$$$$$$$$#*%$$#*+%%*&amp;&amp;*#&amp;*&amp;$%%$$$$$$$%**********%%%%%%%%%%%%%%%%%%%******++====::=+*%%*+=::+%#$$$%++%$$$$*++#$*++++++***&amp;$$#&amp;&amp;&amp;&amp;##$$$$$$$$$$$$$$$$$$$#%*&amp;##&amp;######&amp;&amp;&amp;&amp;&amp;&amp;##&amp;&amp;&amp;&amp;&amp;&amp;&amp;&amp;%%%%*******+*****%%%%%&amp;&amp;&amp;&amp;&amp;#################&amp;&amp;&amp;&amp;&amp;&amp;&amp;&amp;&amp;&amp;&amp;&amp;%*+++::</w:t>
        <w:br/>
        <w:t>#&amp;#$$$$#**%%&amp;$$$$#%**%$$&amp;*%$&amp;+%&amp;*&amp;#*&amp;#+#$$$$$$#***********%%%%%%%%&amp;&amp;&amp;&amp;%%%%%%%%*****+++===:::::^^^^:=%#$$$$$%+*&amp;$$$#%&amp;&amp;$#####$$$$$$$$$$$$$$$$$$$$$$$$$$$$$$$$$$$#**&amp;#&amp;&amp;&amp;&amp;%%%%%%%********%%%%%%&amp;&amp;&amp;&amp;&amp;&amp;##&amp;**##################################&amp;&amp;&amp;&amp;&amp;&amp;&amp;&amp;%+++=^::</w:t>
        <w:br/>
        <w:t>##&amp;#$$$$**$#**#$$$#&amp;&amp;**#$$$$$*+%$%***$*&amp;#***&amp;$$&amp;***++*****%%%%%%%%%&amp;&amp;&amp;&amp;&amp;&amp;%%%%%%%%****++===::^^^^^:=%$$$$$$$$$$$$$$$$$$$$$$$$$$$$$$$$$$$$$$$$$$$$$$#####&amp;&amp;&amp;%%%%*******%%%%&amp;&amp;&amp;&amp;&amp;########################%+&amp;###################################&amp;&amp;&amp;&amp;%*+++:^=::</w:t>
        <w:br/>
        <w:t>###&amp;#$$$#**#$%*#$$$$$#**#$$$$**%$$$$$$%*$*%#**$#***++++****%%%%&amp;%%%%%&amp;&amp;&amp;&amp;&amp;&amp;&amp;&amp;%%%%%%***+++==:::::::*$$$$$$$$$$$$$$$$$$$$$$$$$$$$$$$$####&amp;&amp;&amp;&amp;%%%%*****%%%%%%&amp;&amp;&amp;&amp;&amp;&amp;&amp;%*&amp;$$$$$#$$#$#########################**###################################&amp;&amp;&amp;%*+==:;^:==</w:t>
        <w:br/>
        <w:t>####&amp;&amp;$$$$%*#$%*&amp;$$$$$#**#$$#**#$$$$$$#*##*%#%*#&amp;*+++++++****%%%%%%%%%&amp;&amp;&amp;#####&amp;&amp;&amp;&amp;%%%****+==::====#$$$$$$$$$$$$$####&amp;&amp;&amp;&amp;&amp;&amp;%%%%%%%%%%%%%&amp;&amp;&amp;&amp;&amp;&amp;&amp;####################%*#$$$$$$$$##########################&amp;+&amp;##############**++###############&amp;&amp;&amp;%*+==^;^^^:=</w:t>
        <w:br/>
        <w:t>######&amp;$$$$%*&amp;$&amp;*%$$$$$$%*&amp;$$*+&amp;##&amp;#$$$*&amp;$$%*%*%#*+++++++++***%%%%%%%%%%&amp;&amp;&amp;##$$$###&amp;&amp;%%%***++++++&amp;##&amp;&amp;&amp;&amp;%%%%%%%%%%%%&amp;&amp;&amp;&amp;&amp;#########################################&amp;*%#$$$$$$$$$$########################**#############%::::%#############&amp;&amp;%*+++:;^^^^^:=</w:t>
        <w:br/>
        <w:t>#######&amp;$$$$&amp;*%$&amp;*&amp;$%%$$$%*&amp;$#*+****#$$&amp;%$$$$###$*++++++++++***%%%****%%%%&amp;&amp;&amp;&amp;##$$$$##&amp;&amp;&amp;&amp;&amp;%&amp;##&amp;%%%&amp;&amp;&amp;&amp;&amp;&amp;##########################################################&amp;*&amp;$$$$$$$$$$$#######################&amp;+%########%*+=:::::=############&amp;&amp;%*+++:^^:^^^^^=</w:t>
        <w:br/>
        <w:t>########&amp;#$$$$%*%**$#%&amp;$$$&amp;#$$##$$$$$$$$$$$$$$$$$%++++++++++*************%%%%%%%&amp;&amp;&amp;##$#########################################################&amp;&amp;&amp;#######&amp;%****%&amp;###%*#$#$$$$$$$#####&amp;&amp;&amp;&amp;%%%%%%**%#######%*########&amp;==++=::::%#########&amp;&amp;&amp;%*+++^^^^=:^^^^:</w:t>
        <w:br/>
        <w:t>#########&amp;&amp;$$$$$$$$$$$$$$$$$$$$$$$$$$$$$$$$$####&amp;&amp;*++++++++++***************%%%%%&amp;&amp;###############################################&amp;%**%%&amp;###%++++++*%###*+++**+++*##&amp;*&amp;$$$$$#%++++++==+++=++++==+&amp;########**#############::::=#########&amp;%**++=^^^^:==^^^^:</w:t>
        <w:br/>
        <w:t>##########&amp;&amp;$$$$$$$$$$$$$$$$#####&amp;&amp;&amp;&amp;%%%%%%%&amp;&amp;&amp;&amp;&amp;&amp;#%+++++++++***************%%%%%&amp;&amp;&amp;&amp;#############################%****%&amp;########*+++**++*&amp;#+++*&amp;&amp;*++*&amp;#+++%###***%##&amp;*#$$$$$$#%+++++++++++=++==%#########%*&amp;############*::::&amp;######&amp;&amp;%*+*+::^^^:===:^^^^</w:t>
        <w:br/>
        <w:t>###########&amp;&amp;#&amp;&amp;&amp;&amp;&amp;&amp;&amp;&amp;&amp;&amp;&amp;&amp;&amp;&amp;&amp;&amp;&amp;&amp;###################$#%++++++++**************%%%%&amp;&amp;&amp;%&amp;%###########################+++%%%++*&amp;######+++&amp;##&amp;++*#%++*###*++*#*+++#&amp;%%%%&amp;###%%$$$$$$$$#&amp;*++++++++++++%###########**#############=:::*#####&amp;&amp;%*+++:=^^^^:::::^^^^</w:t>
        <w:br/>
        <w:t>&amp;&amp;&amp;&amp;&amp;&amp;&amp;&amp;&amp;&amp;###&amp;&amp;#############################$$$$$$$$$$$&amp;++++++++*************%%%%%*+&amp;&amp;%##########################%++%##&amp;+++######&amp;%%&amp;###%++%#%+++%&amp;*++*#&amp;+++*++++++*&amp;#&amp;*&amp;$$$$$$$$$##*+++++++++*############&amp;+&amp;############%::::####&amp;&amp;**++::==:^^^^^^^^^^^^</w:t>
        <w:br/>
        <w:t>$$$$$$$$$$$$$$&amp;&amp;##################$$$$$$$$$#$$$$$$$$$$$$$&amp;+=+++++++++++******%%%*+=:-:&amp;&amp;##########################&amp;#####*++%############*++%###%++++++*%#%++++&amp;#&amp;*+++%#%*#$$$$$$$$$$$#*+++++++##############**#############=:::%##&amp;%**++:::===:::::::::^^^</w:t>
        <w:br/>
        <w:t>&amp;$$$$$$$$$$$$$$#&amp;#######&amp;&amp;###&amp;#####$$$$$$$$$$$$$$$$$$$$$$$$&amp;*+===+++++++*******+=:=;.~&amp;&amp;&amp;##############################%+++&amp;###########*++*###&amp;+++&amp;##%+++%*+++&amp;###*+++&amp;&amp;*%$$$$$$$$$$$$$#%++=+&amp;$#############&amp;*%############%:::=#&amp;%***+^^^^:===========^^^</w:t>
        <w:br/>
        <w:t>$&amp;#$$$$$##$$$$$$#&amp;######&amp;&amp;&amp;&amp;########$$$$$$$$$$$$$$$$$$$$$$$$$%=========++****+=:::;.-.*#&amp;&amp;&amp;#&amp;&amp;&amp;#######################&amp;+++%###########*+++#####*++*###&amp;+++%*+++&amp;###+++%#&amp;*&amp;$$$$$$$$$$$$$$#&amp;+&amp;$#$$$$##########%*#############=:::*****===::::============::</w:t>
        <w:br/>
        <w:t>$$&amp;#$$$$#*&amp;$$$$$$#&amp;###&amp;&amp;&amp;#############$$$$$$$$$$$$$$$$$$$$$$$$&amp;:^^^:::=+++**+:^^^~....+##&amp;####&amp;######&amp;&amp;###############*++%#######&amp;&amp;&amp;#&amp;+++&amp;####&amp;&amp;*++*##&amp;+++*#%+++%%%+++%##%*#$$$$$$$$$$$$$$$$$$$$$$$$$#########*%#############&amp;&amp;%****:=+===================</w:t>
        <w:br/>
        <w:t>$$$##$$$#&amp;*&amp;##&amp;&amp;&amp;&amp;######################$$$@$$$$$$$$$$$$$$$$$$$#*^~~~;^=++=:^^^;-....-*###&amp;&amp;#############&amp;&amp;&amp;&amp;#########*++*%%***&amp;#*++&amp;#+++++++++%#&amp;**+++++*&amp;###&amp;%*****%####*%$$$$$$$$$$$$$$$$$$$$$$$$$$$#######%*&amp;#############%***+:==+=================:=</w:t>
        <w:br/>
        <w:t>$$$$$&amp;########&amp;&amp;###&amp;#####################$$@$$$$$$$$$$$$$$$$$$$$$#+~----;^^^^;~-.-....+###&amp;#&amp;##################&amp;&amp;&amp;&amp;###&amp;****%%%%%##%%&amp;#&amp;&amp;&amp;&amp;&amp;&amp;&amp;#############################&amp;*&amp;$$$$$$$$$$$$$$$$$$$$$$$$$$$$$$####**###########&amp;%***==++++++==============:++</w:t>
        <w:br/>
        <w:t>$$$$#######################################$@$$$$$$$$$$$$$$$$$$$$$#&amp;^---;:::^+%%*+^-.-:###&amp;&amp;&amp;#####################&amp;&amp;&amp;&amp;&amp;&amp;###################################################%*#$$$$$$$$$$$$$$$$$$$$$##########&amp;&amp;%*&amp;&amp;&amp;&amp;&amp;&amp;&amp;%%%%**++=::::::::::::::::::::^=+++</w:t>
        <w:br/>
        <w:t>$$$&amp;&amp;######$$$$$$$#################################$$$$$$$$$$$$$$$$##*====+=++=+++*%^-^#####&amp;######################&amp;&amp;&amp;&amp;&amp;&amp;&amp;&amp;&amp;&amp;&amp;&amp;###################&amp;&amp;&amp;&amp;&amp;&amp;&amp;&amp;&amp;&amp;&amp;&amp;&amp;&amp;&amp;&amp;&amp;&amp;%%%%%%%%**%%%%%%%%%%%%%%%%%%%%%%%%%%%%%%%%%%**%%%%%%%%%***+===========+==========+++*%</w:t>
        <w:br/>
        <w:t>$$&amp;%%&amp;#$$$$$$$$$$$$$$$$##################################$$$$$$$$$$$###&amp;*++=+=+=+**&amp;#*~#############################&amp;&amp;&amp;&amp;&amp;&amp;&amp;&amp;&amp;&amp;&amp;&amp;&amp;&amp;#&amp;%%%%%%%%%%%%%%&amp;&amp;&amp;&amp;&amp;&amp;&amp;&amp;&amp;&amp;&amp;&amp;&amp;&amp;#############*%#################################&amp;*%####&amp;&amp;%****=++++++++++++=+=======**+*%&amp;</w:t>
        <w:br/>
        <w:t>$#%&amp;%&amp;##$$$$$$$$$$$$$$$$$$#################$$$####$$$$$####$$$$$$$$$$####&amp;*++===++*+%&amp;%#################################&amp;&amp;&amp;&amp;&amp;&amp;&amp;&amp;&amp;&amp;###$$$$$$$$$$$$$$$$$$$$$$$$$$$$$$$$$$$$$$$$&amp;*&amp;#################################%*&amp;&amp;&amp;&amp;&amp;%***+=++++++++++++=======:+***%%&amp;&amp;</w:t>
        <w:br/>
        <w:t>##&amp;&amp;&amp;%&amp;####$$$$$$$$$$$$$$$$$###############$$$$#####$@$#####$$$$$$$$$$$####&amp;**++++*^:+%##################$$################&amp;&amp;&amp;&amp;&amp;&amp;&amp;##&amp;#$$$$$$$$$$$$$$$$$$$$$$$$$$$$$$$$$$$$$$$$%*################&amp;&amp;&amp;&amp;&amp;&amp;&amp;&amp;&amp;&amp;&amp;&amp;&amp;&amp;&amp;&amp;&amp;&amp;**&amp;&amp;%****======================+++*%%%%%</w:t>
        <w:br/>
        <w:t>#&amp;%###&amp;&amp;#####$$$$$#######$$$$$###$$########$$$$$$$#############$$$$$$$$$$####&amp;*+=:+~;:*&amp;$##############$$###################&amp;&amp;&amp;#&amp;&amp;##&amp;#$$$$$$$$$$$$$$$$$$$$$$$$$$$$$$$$####$$$$$%%#############&amp;&amp;&amp;&amp;&amp;&amp;&amp;&amp;&amp;&amp;&amp;&amp;&amp;&amp;&amp;&amp;&amp;&amp;&amp;&amp;%+%%***+========^^^==========+++**%*====</w:t>
        <w:br/>
        <w:t>##*%&amp;#########$$$$$$$$$$###$$$$$###$$#####$$$$$$$$$$############$$$$$$$$$$$###%+==:^~^+&amp;$#####################################&amp;##&amp;##&amp;#$$$$$$$$$$%+*#$$$#*+++++++*$$$%++++++%#$$&amp;*&amp;######&amp;&amp;&amp;&amp;&amp;&amp;&amp;&amp;&amp;&amp;&amp;&amp;&amp;&amp;&amp;&amp;&amp;&amp;&amp;%%%%%%%%+++++=:=====::^^^^^======:=++++*%+:===*</w:t>
        <w:br/>
        <w:t>&amp;#%+*%&amp;&amp;&amp;##$##$$$$$$$$$$$$$$$$$$#####$$####$$$$$$$$$$$#############$$$$$$$$$###&amp;*===;;=&amp;$#######################################&amp;##&amp;&amp;&amp;&amp;$$$$$$#%*+++*$$$$&amp;++%&amp;&amp;&amp;&amp;&amp;#$$++*$$#***&amp;$$&amp;*&amp;&amp;&amp;&amp;&amp;&amp;&amp;&amp;&amp;&amp;&amp;&amp;&amp;&amp;&amp;%*%&amp;%%%%%%%%%%%%%*+=++::====:^^^^^^^^:===::=+++**%*=:::=%</w:t>
        <w:br/>
        <w:t>&amp;%%%%%&amp;&amp;&amp;######$$$$$$############$####$$#####$$$$$@@$$$#############$$$$$$$$$####&amp;+=+;;*$#######################################&amp;###&amp;&amp;%*$$$$$$&amp;&amp;&amp;%++%$$$$*+*$&amp;&amp;&amp;&amp;#$$*++#$#&amp;##$$$#**&amp;&amp;&amp;&amp;&amp;&amp;&amp;&amp;&amp;&amp;&amp;&amp;&amp;%+==+*%%%%*******+===:^:::::::::::^;;;^::::==++*****:::::*</w:t>
        <w:br/>
        <w:t>&amp;#%*%%&amp;&amp;&amp;&amp;########$$$###################$$#####$$$@@@@$$###############$$$$$$$#####*==;=$######################################&amp;#####&amp;&amp;%*$$$$$$$$$*++&amp;$$$#++*+*+++%##++**+++++%##&amp;*%&amp;&amp;&amp;&amp;&amp;&amp;&amp;%%%%%=:::::=******+++====:;^:::::::::::^;;;;^^:====++++++=^^^^+</w:t>
        <w:br/>
        <w:t>&amp;##%&amp;&amp;&amp;&amp;&amp;#####$$$$$$$$$$#################$$####$$$$@@@@$$################$$$$$$#####%+==#$##########################################&amp;&amp;&amp;&amp;%%$$$$$$$$#*++#$$$&amp;%%#$$&amp;*++&amp;&amp;+++###%+++&amp;#%*%&amp;&amp;&amp;%%%%%%*=:::::^^^:=+++==::::^^^;^^^^^^^^^^^^;;;;^::::=========^^^^:</w:t>
        <w:br/>
        <w:t>&amp;%#**+*%%%&amp;&amp;###$$$$$$$$$$$$$##############@$####$$$@@@@$$$######$##############$$####&amp;**#$############################################&amp;&amp;&amp;%#$$$$$$$$#++*#$$$####$$#+++#%++%###%+++&amp;&amp;*+%%%%%****=^^^^^^^^^^^^:::^^^;;;;;;~;;;;;;;;;;;;~;^^^^:::::::::::^;;;;</w:t>
        <w:br/>
        <w:t>%*%&amp;*=++**%%&amp;&amp;###$$$$$$$$$$$$$$###########$@$####$$@@@@@$$$######$$############$#######%$$##########################$$$#################&amp;&amp;%$#%%#$$$$&amp;++*$$$#++*#$$%++*#*++%###+==*&amp;%+*%*****+=^^^^^;;;;;;;;;;;;;;~;~;;~~~~~;~~~~;;;~~;;;;^^^^^^^^^;^^^;~~~</w:t>
        <w:br/>
        <w:t>#####*%%%%%&amp;&amp;####$$$$$$$$$$$$$##########$##$@$$##$$$@@@@$$$$#######$$$$#############################################$$#################&amp;&amp;&amp;#$$%**#$$$$%**%$$$$&amp;****++*&amp;$#%*++*+==+%&amp;%*=+*++++=:^^^^^;;;;;;~~~~~~~~~~~~~~--~~~~~~~~~~~~~~~~;;;;;;;~~~~;;;~~~</w:t>
        <w:br/>
        <w:t>&amp;&amp;&amp;&amp;&amp;***%%&amp;&amp;#####$$$$$$$####################$@$$#$$$$@@@$$$$$#########$$$$##########################################$###################&amp;&amp;#$$$$$$$$$$$$$$$$$$$$$$###$$#####&amp;&amp;&amp;&amp;&amp;&amp;&amp;%%%+=+++===:::^^^^^;;;;~~~~---------------------~~~~~~~~~~~~~~~~~~~~~~~~</w:t>
        <w:br/>
        <w:t>$$$$#**&amp;&amp;&amp;&amp;&amp;&amp;&amp;###$$$$$$$$$$$$################$@$#$@$$@@@$$$$$$$###########$$########################################$$$$#####$$############$$$$$$$$$$$$$$$$$$$$$$$$$$######&amp;#&amp;&amp;&amp;%%%***:===:::^^^^;;;;~~~~~---------------------------------~~~~~~~~~~~----</w:t>
        <w:br/>
        <w:t>$$$$$%%%***%%&amp;&amp;###$$$$$$$$$$$$$$##############$$$$@@@@@@$$$$$$$##############$$$####################################$@$$$####$$#############&amp;&amp;&amp;&amp;&amp;&amp;&amp;&amp;&amp;&amp;&amp;&amp;&amp;&amp;&amp;&amp;&amp;&amp;&amp;&amp;&amp;&amp;&amp;&amp;&amp;&amp;&amp;&amp;&amp;&amp;%%%%%***+++=:^::^^^;;;;;~~~~~-------......--;;;~----.---------------------------</w:t>
        <w:br/>
        <w:t>$&amp;*&amp;&amp;#*+++*%%&amp;&amp;######$$$$$$$$$$$$$$$###########$$$@@@@@@@$$$$$$$$###############$$###################################@@$$$##$$$############&amp;#######################&amp;&amp;&amp;&amp;&amp;&amp;%%%%**+++===::^;^^;;;~~~~~--------.........-=~.~:~~---.......----------.........-</w:t>
        <w:br/>
        <w:t>$$&amp;##%*==*%%%%&amp;###$$$$$$###########$$$$$$$######$$$@@@@@@$$$$$$$###################$#################################@@$$$##$$$####################################&amp;#&amp;&amp;&amp;&amp;&amp;&amp;%%%***++==:::;;^;;;~~~~~~;;;;;;~~--------~+..~+^;;~-------~;;;;;~~------.....--</w:t>
        <w:br/>
        <w:t>#$$#&amp;&amp;+++*%&amp;&amp;##########$$$$$#############$$$$####$$@@@@@@@@$$$$$#####################$$$#############################$@@$$##$$$###############&amp;&amp;###################&amp;&amp;#&amp;&amp;&amp;&amp;%%%***++==:::^^~;;;~~~^:^;~-----~;;^:;~~+~~-...~~~^=~~-^^^;~-----~;^^=;~----=;~;</w:t>
        <w:br/>
        <w:t>%#$#%++*%&amp;##&amp;&amp;&amp;&amp;#&amp;&amp;&amp;&amp;#####$$###############$@@$###$@@@@@@@@$$$$$$##$####################$$$###########################@@$$##$$$###############**%&amp;#####&amp;+++%###*++&amp;##&amp;&amp;%==%%%*+=::::::^^;;~~~~~=;..^======:^...+:;=^:~..-+====;;+~..-:======;...==;~~~=...</w:t>
        <w:br/>
        <w:t>$&amp;##&amp;%=%##%%%%&amp;&amp;&amp;&amp;&amp;&amp;&amp;###$$$$$$#############$#@@$##$@@@@@@@@$$$$$$$$$$####################$@@@$########################@@$$##$$$$$$###########&amp;&amp;&amp;&amp;&amp;&amp;&amp;####%+++*&amp;##*+*&amp;##&amp;%==%%**+:^^^;^^^^;;~~~~~+..~%+==::::=*;^:+^;^=;..~&amp;*=:^;*...;%+==::^:+=...==^;;+...</w:t>
        <w:br/>
        <w:t>$$$$#&amp;%*%*+*%%%&amp;&amp;&amp;&amp;##$$$$$$$$$#############*^^*$$##$@@@@@$$$$$$$$$$$$$$####################$$@@@$######################@@$$#@$$$$$#$########&amp;&amp;&amp;&amp;&amp;&amp;&amp;*%&amp;&amp;##%++**%#&amp;++*&amp;#&amp;%==*%**+:^^:^;;^;;;~~~~~*...=+++:^;;;;;;;;;~~:;..~%=:^;:~..-%+=:;;~~~;=;...%:^^+...</w:t>
        <w:br/>
        <w:t>####&amp;&amp;%%*==+*%%&amp;&amp;##########################&amp;:;~^&amp;##$@@@@$$$$$$$$$$$$$$$######################$@@@@$####$$##############$@$$$@@$$$$$#########&amp;&amp;&amp;&amp;&amp;&amp;&amp;%+*%&amp;&amp;#*+*&amp;**&amp;%++%&amp;&amp;&amp;==+%**+:^^::;;~;;;~~-~~;+:....-~^^::=:;;~~-~:;..~*=^;;:...;*=:;~-----;=...+=:^*...</w:t>
        <w:br/>
        <w:t>######&amp;%*++*%%%%%%&amp;&amp;&amp;&amp;&amp;##$$$$$##############%^~;;:&amp;$@@@@$$$$$$$$$$$$$$$$$$#$##################$@@@@@$##$###############$@$$$$$@$$$$$##############&amp;&amp;%*+*%&amp;&amp;*+*#%+**++&amp;&amp;&amp;+=+%***:^^::^;~~;;~~--~~;^==:^;-.....~:+;~~~:;..~*=^;;:...^*=^;~-...-~=...+=::*...</w:t>
        <w:br/>
        <w:t>#######&amp;%*******%%%%&amp;&amp;##$$$#$$$$$$$###########=;;^;=#@@@$$$$$$$$$$$$$$$$$$$$$$#################$$@@@@@$$$###############@$$@$$$$$$$$#####$#########&amp;&amp;&amp;**+*%%***##*++++&amp;&amp;+=+%***=^^^^;;~~~~~~----~~;;^^:==+=:~..-*^;;:;..~*=^;;:-..~%=^;~-...-;:...%=::*...</w:t>
        <w:br/>
        <w:t>########&amp;*******%%%&amp;########$$$$$$#############%++=:;+$$$$$$$$$$$$$$$$$$$$$$$$##################$$$@@@@$$$##############$@@@@@$$$$$$$$#$$#######&amp;&amp;&amp;&amp;&amp;&amp;&amp;%**+*%**%##%+++*&amp;+=+%%**=^^^:^^^;~~~~~-^^^^:;~;~;;;^:%...==:^=;..~%=:;;;=...++:;~----~*...^%=:^+...</w:t>
        <w:br/>
        <w:t>#########%++**%%%%&amp;&amp;&amp;&amp;########$$$$$$##############$#+=###$$$$###$$$$$$$$$$$$$$$##################$$$$@@@$$$#############$@@@@@@@@$$$$$$$###########&amp;&amp;&amp;&amp;&amp;%***+*%%&amp;##&amp;%%%&amp;*++%%**+::^:::^^;~~~~-=;..^==^;;;^:+^..-%=:^=^...%+=:^;=:...=*=^;~;==-..;%=:^^+...</w:t>
        <w:br/>
        <w:t>##########&amp;****%%&amp;&amp;&amp;&amp;&amp;&amp;&amp;&amp;#####$$$$$$$$$$$$$$$$$#$$####$#####$######################################$$$$@@$$#####&amp;%%&amp;&amp;###$@@@@@@$$$$$$$$$$##########&amp;&amp;&amp;&amp;&amp;&amp;&amp;%***+*%&amp;&amp;&amp;&amp;##&amp;&amp;&amp;%%%%**++===::^;;~~~~~=:;..-~~~~~...;:*=:^;;+~...~~-*^;:=^~..-~~~~..-^=*=:^;;+...</w:t>
        <w:br/>
        <w:t>##########&amp;%*+**%%%&amp;&amp;&amp;&amp;&amp;&amp;&amp;###$$$$$$$##$$$$$$$$$$$$###$$#####$#############################&amp;&amp;&amp;####################%=;^:=++%&amp;$$$$$$$$$$$$$$$########$#####&amp;&amp;%++=++=+**%%&amp;%%%%%%****++==:^^^;~~~~~~;^===:::::=++=::^;;~~;==:::===^;;;^:+==:::==++=::^;~~~^:::</w:t>
        <w:br/>
        <w:t>########&amp;##&amp;%**%%%%%%&amp;&amp;&amp;&amp;&amp;&amp;&amp;########$$$$$$$$$$$$$####$$#####$###############################&amp;&amp;&amp;###########&amp;########;~;^^^^^:=+%#$$$$$$$$$$$$$$$$$$$$$$$####%******++*%&amp;&amp;&amp;&amp;%%%**+++==::^^;~~~~~~~~~;^^^^^^^^^^^;;~~~--~~;;^^^^^;~~~~;;^^^^^^^^^^;;~~~--~~~;</w:t>
        <w:br/>
        <w:t>$$$$$$$###&amp;#&amp;&amp;%%%*%%%%&amp;&amp;&amp;&amp;&amp;&amp;&amp;&amp;###$$$$$$$$$$$$$$$####$######$$######################################################%--~;;;;^^^:=%$$$$$$$$$$$$$$############&amp;********++%&amp;&amp;###&amp;&amp;&amp;%%%*+==:^;;;;;~~~~~~~~~~~~~~~~~~~--------~~~~~~~----~~~~~~;;;~~~~~~~--~~~~~</w:t>
        <w:br/>
        <w:t>%&amp;##&amp;#$$$$$##&amp;&amp;#%**%%%%%&amp;&amp;&amp;&amp;&amp;&amp;##$$$$$$$$$$$$$$$$###$#####$$@$#######################################################+---;~~;^;^^:+#$@$$$$$##################&amp;*+******+++%%&amp;&amp;#&amp;&amp;&amp;%%++=:^^^^^^;;;;~~~~~~~~~~~~~~~~~~~~~~~~~~~~~-------------~--~~~~~~~~~~~~~</w:t>
        <w:br/>
        <w:t>&amp;&amp;#%&amp;#&amp;#$$$$#&amp;&amp;&amp;#&amp;*%%%%%%&amp;&amp;&amp;&amp;&amp;##$$$$$#$$$$$$$$$$$$$$###$$$@$#########################################################;-~;~~;^^^^^:+#$$$#####################&amp;&amp;+==+****=:=+%%&amp;&amp;*+*+++::::::^^^^;;;;~~~~;~~~;;;~~~~~~~~~~~~~~~~~~~~~~~~~~~~~~~~~~~~~~~~~~~~~</w:t>
        <w:br/>
        <w:t>&amp;%&amp;#&amp;#$%&amp;$$$$#&amp;&amp;&amp;##%%%%%&amp;&amp;&amp;&amp;&amp;&amp;&amp;###$$##$$$$$$$$$$$$$$###$$@@##########################################################*;;;;;~;;^^^:+##########$$$$$$$##########&amp;*==+***===:=+**++**+:^::::::^;;;;^^;;;;;;^^^^^^;;;;;;;;;;;;;;;;;;;;;~;;;;;;;;;;;^^^^^^^^^^^</w:t>
        <w:br/>
        <w:t>&amp;&amp;&amp;#&amp;&amp;&amp;&amp;%$$$$$$&amp;%&amp;##&amp;%%%&amp;&amp;&amp;&amp;&amp;&amp;&amp;#######$$$$$$$$$$$$$###$$$@$###########################################################$$=::^^^^^:%################$$$$$$#######%**=**+==+::=+=++*+==:^^:=::^;^;;^^^^^^:::::^;;;;^^^^^^^^^^^^^^^^^^^;;^^^^^^^::::::::::::::</w:t>
        <w:br/>
        <w:t>#$$$$##$#&amp;&amp;&amp;$$$$&amp;%%###%%%&amp;&amp;&amp;&amp;&amp;&amp;&amp;####$#$$$$$$$$$$$$$$$$$$$$############################$$$#$$##########################$%*****+*&amp;######################$$$$####&amp;&amp;%&amp;&amp;*+==**+::++====++=:^:==:^^:^^;^==::======:^^^;;;;;;;;;;;;^:::::::^:=:::====:^^^^:::====</w:t>
        <w:br/>
        <w:t>%&amp;&amp;##########$$$#&amp;#%&amp;##&amp;%%%&amp;&amp;#######$$$$$$$$$$$$$$$##$$$$$$####$$#######$$#$$$#########################################&amp;&amp;##$$$#################################&amp;##&amp;&amp;&amp;*======:===::+++=:::=^^:==^:=+++=+++++++++=:^^^^^^^^^^:=+++++++=:+++++++:^^^:==:^^:++</w:t>
        <w:br/>
        <w:t>++*%&amp;############&amp;##&amp;%&amp;##%*%%&amp;&amp;######$$$$$$$$$$$$$$$$$$$$$$$$$$$$$$$$$$$##$$$$##########################################$$$$$$$$$$$$$$##########################&amp;%***%&amp;*+**===+++::+++=::=::::=++=++%*=**********+::::::::=+********+=+******=:::+***=:::+</w:t>
        <w:br/>
        <w:t>+*++*%%%&amp;##&amp;########$$&amp;%&amp;&amp;%%%%%&amp;&amp;####$$$$$$$$$$$$$$$$$$$$$$$$$$$$$$$$$$$$$##############################################$$$$$$$$$#################################$$$$#&amp;%*+*+++**+====:::+++=+**++=*%&amp;*+%%%%%%%%%%%*=:::=+%%*********+=*****%*:::+%%%%==:+</w:t>
        <w:br/>
        <w:t>%**+*++*%%&amp;&amp;%&amp;&amp;&amp;&amp;&amp;#$$$$$&amp;%%%%%&amp;&amp;&amp;&amp;####$$$$$$$$$$$$$$$$$$$$$$$$$$$$$$$$$$#################################################$$$$$$$$$$###################################$##&amp;%*+*******++++++++*%%&amp;&amp;**%#&amp;&amp;*%&amp;&amp;&amp;&amp;&amp;%%%%%%%%++%%%%%%%%%%%%%%+*%%%%%%+===%%%&amp;*===</w:t>
        <w:br/>
        <w:t>#&amp;%%*++=++*%%&amp;%##&amp;#$$$$##$$#&amp;&amp;&amp;&amp;&amp;#####$$$$$$$$$$$$$$$$$$$$$$$$$$$$$$$$$##############################################################################################&amp;&amp;&amp;&amp;&amp;&amp;%%*+++++*****+=*%%%#########&amp;*%&amp;&amp;&amp;&amp;&amp;&amp;&amp;&amp;&amp;&amp;&amp;&amp;&amp;&amp;&amp;&amp;&amp;&amp;&amp;&amp;&amp;&amp;&amp;&amp;&amp;&amp;&amp;&amp;%+%&amp;&amp;&amp;&amp;&amp;%===+&amp;&amp;&amp;&amp;+==</w:t>
        <w:br/>
        <w:t>####&amp;&amp;%*+++++*%%%&amp;#$$$#&amp;$@@@@##&amp;&amp;&amp;###$$$$$$$$$@$$$$$$$$$$$$$$$$$$$$$$$$$$$$##############################$####$$#######################################$$$###################&amp;%*++*++++=+**%%%&amp;&amp;&amp;&amp;######%%&amp;#&amp;&amp;&amp;&amp;####&amp;&amp;&amp;&amp;&amp;&amp;&amp;&amp;&amp;&amp;&amp;&amp;&amp;&amp;&amp;&amp;&amp;&amp;&amp;**#&amp;&amp;&amp;&amp;&amp;&amp;+==*&amp;&amp;&amp;+==</w:t>
        <w:br/>
        <w:t>$##$###&amp;&amp;**++++*%&amp;&amp;$$#&amp;$@@@@@@#$$$$####$$$$$$@$$$$$$$$$$$$$$$$$$$$$$$$$$$$$$$$$$$$$$$$$$$$$$$$$$$$$$#$$$###$$#&amp;&amp;#$#######$$$$###########################$$$$$####&amp;&amp;&amp;###########&amp;%*++**+*%%&amp;&amp;#####&amp;&amp;&amp;&amp;%%%%*%%%%%%&amp;&amp;&amp;&amp;&amp;&amp;&amp;&amp;&amp;&amp;&amp;&amp;&amp;&amp;&amp;&amp;&amp;&amp;###&amp;#&amp;*&amp;&amp;&amp;&amp;&amp;&amp;&amp;&amp;%**+++++*</w:t>
        <w:br/>
        <w:t>$$$#$$##$#&amp;&amp;%+++++*%#&amp;$$@@@@@##@@@@@@#&amp;##$$$$@@@@@$@@@@@@@@@@@@@@@@$$$$$$$$$$$$$$$$$$$$$$$$$$$$$$$$$$$$$$$$$$####$#######$$$$$$$$$$$$$$$$$$$##$###########$$$$####&amp;**%######%%%%%%%*++%%%&amp;################*&amp;$$$####&amp;&amp;&amp;&amp;%%%%%%%%&amp;&amp;&amp;&amp;&amp;&amp;###%*################</w:t>
        <w:br/>
        <w:t>$$$$#$#&amp;&amp;##&amp;#&amp;%*++*+*&amp;$@@@@$$#@@@@@@@@@#&amp;&amp;#$$@@@@@@@@@@@@@@@@@@@@@@@@@@@@@@@@@@@@$$$$$$$$$$$$$$$$@@$$#$@$$#$@$##$$###$###$$$$$$$$$$$$$$$$$$$$$$$$$$$$$###########&amp;##**%#####*+*&amp;&amp;***%%%****%&amp;#############&amp;%$$$$$$$$$$$$$$$$$$$###&amp;&amp;&amp;&amp;%%%*%%%&amp;&amp;&amp;&amp;&amp;&amp;#######</w:t>
        <w:br/>
        <w:t>$$$$$$#$$&amp;&amp;$&amp;&amp;##&amp;*+++#$@$$$$#@@@@@@@@@@@@$#$@@@@@@@@@@@@@@@@@@@@@@@@@@@@@@@@@@$$$$$@@@@@@@@@@@@$$$$$$$$$$$$$$$$$$$$$$$$$#$$$$$$$$$$$$$$$$$$$$$$$$$$$$$$$$$$#####%*&amp;##**&amp;#####&amp;&amp;###***&amp;%%%##&amp;*+%####&amp;+**%###%&amp;$$$$$$$$$$$$$$$$$$$$$$$$$$$$&amp;%#$####&amp;&amp;&amp;&amp;&amp;&amp;&amp;&amp;&amp;</w:t>
        <w:br/>
        <w:t>$$$$$$$$##%###&amp;#$#%%&amp;$$$$$$#@@@@@@@@@@@@@@@$@@@@@@@@@@@@@$&amp;%%%%%%%%%%%%%%%%%%%%%%%%#@@@@@@@@@@@@@@@@@@@@@@@@@@@@@@$$$##############################$$$$$$$##$###&amp;**&amp;##**########&amp;*+**#####&amp;&amp;*++&amp;###++*++%###%#$$$$$$$$$$$$$$$$$$$$$$$$$$$$%&amp;$$$$$$$$$$$$$$</w:t>
        <w:br/>
        <w:t>##########$$##$&amp;$#&amp;&amp;#$$$###$@@@@@@@@$@@@@@@@@@@@@@@@@@@@@@@@#&amp;%**%*********++++*****$@@@@@@@@@@@@@@@@@@@@@@@@@@@@@$$$$$$###########################$$$$$$$########%*%&amp;**%#&amp;%&amp;##%+**%#######%%**&amp;##%+*#*+*&amp;##&amp;%$$$$$$$$$$$$#**#$$$$$$$$$$$$#*#$$$$$$$$$$$$$</w:t>
        <w:br/>
        <w:t>&amp;&amp;&amp;&amp;&amp;################$$#&amp;&amp;#@@@@@@@$$$@@@@@@@@@@@@@@@@@@@@@@@@@@@@$$#&amp;&amp;%%%***********&amp;@@@@@@@@@@@@@@@@@@@@@@@@@@@@@@$$$@$$$$$$$$$$$$$$$$$$$$$$$$$$$$$$$$##############&amp;&amp;&amp;###%*%#**+*%&amp;&amp;&amp;&amp;&amp;**&amp;##%+*&amp;*+%&amp;&amp;*+*###%%$$$$$$$$$$%++++*#$$$$$$$$$$$%%$$$$$$$$&amp;&amp;%&amp;&amp;</w:t>
        <w:br/>
        <w:t>&amp;%&amp;%&amp;%&amp;################&amp;&amp;&amp;@@@@@@$$$$@@@@@@@@@@@@@@@@@@@@@@@@@@@@@@@@@@@@@@$$##&amp;&amp;&amp;&amp;&amp;&amp;&amp;#@@@@@@@@@@@@@@@@$$$$@@$$$$$$$$$$$$$$$$$$$$$$$$$$$$$$$$$$$$$$$$$$$$$####&amp;&amp;&amp;&amp;&amp;&amp;&amp;##############&amp;&amp;&amp;%%%##%**%%+*+&amp;%%%**++**##%&amp;$$$$$$$&amp;*+++++++*&amp;$$$$$$$$$#*#$$$$$$*+++&amp;&amp;</w:t>
        <w:br/>
        <w:t>##&amp;&amp;%%&amp;&amp;&amp;#############&amp;%&amp;$@@@@$##$$@@@@@@@@@@@@@@@@@@@@@@@@@@@@@@@@@@@@@@@@@@@@@@@@@@@@@$$@@@@$$$$$$$$$$$$$$$$$$$$$$$$$$$$$$$$$$$$$$$$$%*%###&amp;#$$$$$$$$$$$$$$$$$$$$$###&amp;&amp;&amp;&amp;&amp;&amp;&amp;&amp;##############&amp;&amp;&amp;&amp;#######%++&amp;##&amp;%#$$$$$%+++++++++++*&amp;$$$$$$$$&amp;%$$$$$$*+++#$</w:t>
        <w:br/>
        <w:t>#######&amp;&amp;###########&amp;&amp;&amp;%#@@@$###$$@@@@@@@@@@@@@@@@@@@@@@@@@@@@@@@@@@@@@@@@@@@@@@@@@@@@@$$$$$$$$$$$$$$$$$$$$$$$$$$$$$$$$$$$$$$$$$$$$$$$$%*#####&amp;#$$$$$$$$$$$$$$$$$$$$$$$$$$$$$$$#####&amp;#&amp;&amp;&amp;&amp;&amp;&amp;##############&amp;&amp;###&amp;%$$$$$####&amp;&amp;&amp;%%****+*%#$$$$$$%&amp;$$$$$#+++%$</w:t>
        <w:br/>
        <w:t>#$$$$$$###########$&amp;&amp;%%&amp;@@@####$$@@@@@@@@@@@@@@@@@@@@@@@@@@@@@@@@@@@@@@@@@@@@@@@@@@@@@@@$$$$$$$$$$$$$$$$$$$$$$$$$$$$$$$$$$$$$@@@@$$$$$$########%#$$$$$$$$$$$$$$$$$$$$$$$$$$$$$$$$$$$$$$$$$$$###&amp;&amp;&amp;&amp;&amp;&amp;&amp;&amp;&amp;########%&amp;$$$$$$$$$$$$$$$$$$###$$$$$$#*$$$$$$%+++#</w:t>
        <w:br/>
        <w:t>#&amp;$&amp;&amp;&amp;###$$$$######&amp;%%%$@$#&amp;##$$@@@@@@@@@@@@@@@@@@@@@@@@@@@@@@@@@@@@@@@@@@@@@@@@@@@@@@@@@$$$$$$$$$$$$$$$$$$$$$$$$$$$$$@@@@@@@@@@@$$$$$$$########%#$$$$$$$$$$$$$$$$$$$$$$$$$$$$$$$$$###$$$$$$$$$$$$$$$$###&amp;&amp;&amp;&amp;&amp;&amp;&amp;&amp;%##$$$$$$$$$$$$$$$$$$$$$$$$$$%&amp;$$$$$$*++&amp;</w:t>
        <w:br/>
        <w:t>##&amp;$#$%##&amp;#&amp;###$$$$#%%#$#&amp;&amp;##$$$@@@@@@@@@@@@@@@@@@@@@@@@@@@@@@@@@@@@@@@@@@@@@@@@@@@@@@@@@@$$$$$$$$$$$$$$$$$$$$$$$$$$$@@@@@@@@@@$$$$$$$$$#########%#$$$$$$$$$$$$$$$$$$$$$$$$$$$$$$$$$%**%#$#%%#$$$$$#$$$$$$$$$$$$$&amp;%&amp;&amp;&amp;&amp;&amp;&amp;&amp;&amp;&amp;&amp;####$$$$$$$$$$$$$#*#$$$$$$&amp;%*</w:t>
        <w:br/>
        <w:t>###$##&amp;####&amp;$#&amp;#$$$$&amp;%#&amp;&amp;##$$$$@@@@@@@@@@@@@@@@@@@@@@@@@@@@@@@@@@@@@@@@@@@@@@@@@@@@@@@@@@@$$$$$$$$$$$$@@@$$$@$$$@$$$$@@@@@@@$$$$$$$$$$$$##########%#$$$$$$$$$$$$$$$$$$$$$$$$$$$$$$$$$****&amp;$&amp;**#$$$&amp;**$$$$&amp;&amp;##$$$$$&amp;&amp;############&amp;&amp;&amp;&amp;&amp;&amp;&amp;&amp;&amp;####$$&amp;%$$$$$$$$$</w:t>
        <w:br/>
        <w:t>##########$##$&amp;&amp;%#$$#*%&amp;##$$$@@@@@@@@@@@@@@@@@@@@@@@@@@@@@@@@@@@@@@@@@@@@@@@@@@@@@@@@@@@@@@$$$$$$$@@$$$@$$$@@@$$@@$$$$$$$$$$$$$$$$$$$$$$$$###&amp;&amp;&amp;&amp;&amp;&amp;%#$$$$$$$$$$$$$$$$$$$$$$$$$$$$$$$$#**&amp;%%#%*%$$$&amp;*%$$$$****%$$$$#%#######################&amp;&amp;&amp;%&amp;%&amp;&amp;&amp;&amp;###$$</w:t>
        <w:br/>
        <w:t>##$#$&amp;&amp;###########$$#%&amp;##$$$$@@@@@@@@@@@@@@@@@@@@@@@@@@@@@@@@@@@@@@@@@@@@@@@@@@@@@@@@@@@@@@$$$$$$@@$$$$@@@##&amp;%%&amp;$@$$$$$$$$$$$$$$$$$$$$$$#$$$$$$$$$##%&amp;########$$$$$$$$$$$$$$$$$$$$$$$$#**##*%**&amp;$$&amp;*%$$$$***&amp;**#$$$#%######&amp;&amp;&amp;##################&amp;%####&amp;&amp;&amp;&amp;</w:t>
        <w:br/>
        <w:t>##$$#$&amp;&amp;&amp;##&amp;&amp;########&amp;&amp;&amp;#$$$$$$@@@@@@@@@@@@@@@@@@@@@@@@@@@@@@@@@@@@@@@@@@@@@@@@@@@@@@@@@@@@@@$$$$$$@@@@@@@&amp;%%%%%#$@$$$$$$$$$$$$$$$$$$$$#$#%&amp;##$$$$$$$%#########&amp;&amp;&amp;&amp;&amp;&amp;##$$$$$$$$$$$$$$$$&amp;**#$&amp;***&amp;$&amp;*&amp;$$$$***$#**&amp;$$$&amp;%######&amp;*+++***%%&amp;&amp;&amp;########%&amp;#######</w:t>
        <w:br/>
        <w:t>###$$$##&amp;&amp;&amp;###%&amp;&amp;%&amp;&amp;&amp;####$$$$$@@@@@@@@@@@@@@@@@@@@@@@@@@@@@@@@@@@@@@@@@@@@@@@@@@@@@@@@@@@@@@$$$$$@@@@$$$$$&amp;%%%*%&amp;$$$$$$$$$$$$$$$$$$$$$$$##%**+***%#$$$%#################&amp;&amp;&amp;&amp;&amp;###$$$$$$$$$##$$#%**#&amp;*&amp;$$$$***%%%**%$$$%&amp;#######%+++++++++++*######&amp;%#######</w:t>
        <w:br/>
        <w:t>$$$##$####&amp;###%&amp;##%######$$$$$@@@@@@@@@@@@@@@@@@@@@@@@@@@@@@@@@@@@@@@@@@@@@@@@@@@@@@@@@@@@@@@@@@@@@$$$$$$$&amp;%%%%%&amp;&amp;#$$$$$$$$$$$$$$$$#$$$$#$$#%****%$$$$$&amp;#########################&amp;&amp;&amp;#######$$$$$$$#&amp;#$$$$%**###&amp;&amp;**#$#%#########%*++++++*&amp;########%&amp;######</w:t>
        <w:br/>
        <w:t>$$$$$#$$$$$########&amp;####$$$$$$@@@@@@@@@@@@@@@@@@@@@@@@@@@@@@@@@@@@@@@@@@@@@@@@@@@@@@@@@@@@@@@@@@@@$$$$$$$$&amp;%%%%&amp;&amp;%&amp;##$$$$$$$$$$$$$$#$$$$#$$$$$&amp;*%$$$$$$$%######################&amp;###########&amp;&amp;&amp;&amp;&amp;&amp;&amp;##$$$$$$$$$$$$$#%*&amp;$&amp;%##########&amp;*++*&amp;##########&amp;%######</w:t>
        <w:br/>
        <w:t>$$$$$$#$$#&amp;#$$$$$###&amp;&amp;##$$$$$$@@@@@@@@@@@@@@@@@@@@@@@@@@@@@@@@@@@@@@@@@@@@@@@@@@@@@@@@@@@@@@@@@@@$$@$$$$$$&amp;&amp;%&amp;&amp;&amp;&amp;%&amp;##$$$$$$$$$$$$#$##$$$$$$$$$$$$$$$$$$$$%###################&amp;**%%%&amp;################&amp;&amp;&amp;&amp;&amp;&amp;&amp;##$$$$$$$$$$%&amp;###########&amp;&amp;#############%&amp;#####</w:t>
        <w:br/>
        <w:t>@@@@@@@$$@$$$$$$#$$$#$$$$@@@@@@@@@@@@@@@@@@@@@@@@@@@@@@@@@@@@@@@@@@@@@@@@@@@@@@@@@@@@@@@@@@@@@@@@@@@@@@@@@######$##$$$$$@@$$$$$$$$$$$@@@$$$$$$$$$$$$$$$$$$#$$$$$$$$$$$$$$$$$$$&amp;&amp;#$$&amp;&amp;###$$$$$$#$$$$$$$$$$$$######$$$$$$$#$$$$$$$$$$$$$$$$$$$$$$$$$$$#$$$$$</w:t>
      </w:r>
    </w:p>
    <w:p>
      <w:r>
        <w:br w:type="page"/>
      </w:r>
    </w:p>
    <w:p>
      <w:pPr>
        <w:pStyle w:val="Heading1"/>
      </w:pPr>
      <w:r>
        <w:t>---&gt;RiSe.jpeg CharacterCount: 161862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2"/>
        </w:rPr>
        <w:br/>
        <w:t>$$$$$$$$$$$$$$$$$$$$$$$$$$$$$&amp;%*&amp;##########%*+++++++++++++++++++++++%##############&amp;%*&amp;#$$$$$$$$$$$$$$$$$$$$$$$$$$$$$$$$$$$$$$$$$$$$$$$$$$$$$$$$$$$$$$$$$$$$$$$$$$$$$$$$$$$$$$$$########$######$$$###########&amp;%%*******+******%&amp;&amp;&amp;&amp;&amp;&amp;&amp;&amp;&amp;&amp;&amp;&amp;&amp;&amp;&amp;&amp;&amp;&amp;&amp;&amp;&amp;&amp;&amp;&amp;&amp;&amp;&amp;&amp;&amp;&amp;&amp;&amp;&amp;&amp;&amp;&amp;&amp;&amp;&amp;&amp;&amp;&amp;&amp;&amp;&amp;&amp;&amp;&amp;&amp;&amp;#%*++%##################################&amp;&amp;+======+%&amp;#&amp;&amp;&amp;&amp;###&amp;&amp;#&amp;&amp;&amp;&amp;&amp;&amp;&amp;&amp;&amp;&amp;&amp;&amp;&amp;&amp;&amp;&amp;&amp;&amp;&amp;&amp;&amp;&amp;&amp;&amp;&amp;++++%&amp;&amp;&amp;&amp;&amp;&amp;&amp;&amp;&amp;&amp;&amp;&amp;&amp;&amp;&amp;&amp;&amp;&amp;&amp;&amp;&amp;&amp;&amp;&amp;&amp;&amp;&amp;&amp;&amp;&amp;&amp;&amp;&amp;&amp;&amp;&amp;&amp;&amp;&amp;&amp;&amp;&amp;&amp;&amp;&amp;&amp;&amp;&amp;&amp;&amp;&amp;&amp;&amp;&amp;*:==========%&amp;&amp;&amp;&amp;&amp;&amp;&amp;&amp;&amp;%&amp;+===========%&amp;%&amp;%%&amp;%&amp;%%%&amp;&amp;&amp;&amp;&amp;%%&amp;%%%%%%%%%%%%%%%%%%*::::::::::=:*%</w:t>
        <w:br/>
        <w:t>$$$$#&amp;#$$$$$$$$$$$$$$$$$$$$$$$#*%&amp;###########&amp;*+++++++++++++++++++++%###############&amp;%*&amp;$$$$$$$$$$$$$$$$$$$$$$$$$$$$$$$$$$$$$$$$$$$$$$$$$$$$$$$$$$$$$$$$$$$$$$$$$$$$$$$$$$$$$$$$##########$$$##########&amp;%%********++***%%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*+++&amp;##################################%=========+%&amp;#&amp;&amp;&amp;&amp;&amp;&amp;&amp;&amp;&amp;&amp;&amp;&amp;&amp;&amp;&amp;&amp;&amp;&amp;&amp;&amp;&amp;&amp;&amp;&amp;&amp;&amp;&amp;&amp;&amp;&amp;&amp;&amp;&amp;%+++*&amp;&amp;&amp;&amp;&amp;&amp;&amp;&amp;&amp;&amp;&amp;&amp;&amp;&amp;&amp;&amp;&amp;&amp;&amp;&amp;&amp;&amp;&amp;&amp;&amp;&amp;&amp;&amp;&amp;&amp;&amp;&amp;&amp;&amp;&amp;&amp;&amp;&amp;&amp;&amp;&amp;&amp;&amp;&amp;&amp;&amp;&amp;&amp;&amp;&amp;&amp;&amp;&amp;&amp;%===========*&amp;&amp;&amp;&amp;&amp;&amp;&amp;&amp;&amp;&amp;&amp;*===========*&amp;&amp;&amp;%%&amp;%%%%%%*++==*%&amp;%&amp;%%%%%%%%%%%%%%&amp;*=:::::::::::+%</w:t>
        <w:br/>
        <w:t>$$$$%+*#$$$$$$$$$$$$$$$$$$$$$$$&amp;*%&amp;############&amp;*+++++++++++++++++++%################&amp;**&amp;#$$$$$$$$$$$$$$$$$$$$$$$$$$$$$$$$$$$$$$$$$$$$$$$$$$$$$$$$$$$$$$$$$$$$$$$$$$$$$$$$$$$$$$$$$$$$$$$$$$#####&amp;&amp;%%**+*********%%&amp;&amp;&amp;&amp;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%*++*&amp;################################&amp;+===========+*###&amp;&amp;##&amp;&amp;&amp;&amp;&amp;&amp;&amp;&amp;&amp;&amp;&amp;&amp;&amp;&amp;&amp;&amp;&amp;&amp;&amp;&amp;&amp;&amp;&amp;&amp;&amp;&amp;&amp;*+++%&amp;&amp;&amp;&amp;&amp;&amp;&amp;&amp;&amp;&amp;&amp;&amp;&amp;&amp;&amp;&amp;&amp;&amp;&amp;&amp;&amp;&amp;&amp;&amp;&amp;&amp;&amp;&amp;&amp;&amp;&amp;&amp;&amp;&amp;&amp;&amp;&amp;&amp;&amp;&amp;&amp;&amp;&amp;&amp;&amp;&amp;&amp;&amp;&amp;&amp;&amp;&amp;&amp;&amp;*===========%&amp;&amp;&amp;&amp;&amp;&amp;&amp;&amp;&amp;&amp;%===========*&amp;&amp;&amp;&amp;&amp;%*+==::::==:+%&amp;%%%%%%%%%%%%%%%%&amp;%+::::::::=::=*</w:t>
        <w:br/>
        <w:t>$$$$%*+&amp;$$$$$$$$$$$$$$$$$$$$$$$$&amp;*%##############&amp;*+++++++++++++++++%#################&amp;**#$$$$$$$$$$$$$$$$$$$$$$$$$$$$$$$$$$$$$$$$$$$$$$$$$$$$$$$$$$$$$$$$$$$$$$$$$$$$$$$$$$$$$$$$$$$$$####&amp;&amp;%*****+*******%%&amp;&amp;#&amp;###&amp;&amp;&amp;#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+*+%&amp;###############################%===============*&amp;#&amp;&amp;#&amp;&amp;&amp;&amp;&amp;&amp;&amp;&amp;&amp;&amp;&amp;&amp;&amp;&amp;&amp;&amp;&amp;&amp;&amp;&amp;&amp;&amp;&amp;&amp;&amp;&amp;#%++++&amp;&amp;&amp;&amp;&amp;&amp;&amp;&amp;&amp;&amp;&amp;&amp;&amp;&amp;&amp;&amp;&amp;&amp;&amp;&amp;&amp;&amp;&amp;&amp;&amp;&amp;&amp;&amp;&amp;&amp;&amp;&amp;&amp;&amp;&amp;&amp;&amp;&amp;&amp;&amp;&amp;&amp;&amp;&amp;&amp;&amp;&amp;&amp;&amp;&amp;&amp;&amp;%&amp;%===========*&amp;&amp;&amp;&amp;&amp;&amp;&amp;&amp;&amp;&amp;&amp;+==========*&amp;&amp;&amp;%%&amp;*=======:=:=%&amp;%%&amp;%%%%%%%%%%&amp;%%&amp;%*::::::::=:=:+</w:t>
        <w:br/>
        <w:t>$$$$$++%$$$$$$$$$$$$$$$$$$$$$$$$$&amp;*%&amp;##############&amp;*+++++++++++++++*##################&amp;**&amp;$$$$$$$$$$$$$$$$$$$$$$$$$$$$$$$$$$$$$$$$$$$$$$$$$$$$$$$$$$$$$$$$$$$$$$$$$$$$$$$$$$$$#$####&amp;&amp;%*************%%&amp;&amp;#####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*+++&amp;###############################+================+*&amp;##&amp;#&amp;&amp;&amp;&amp;&amp;&amp;#&amp;&amp;&amp;&amp;&amp;&amp;&amp;&amp;&amp;&amp;&amp;&amp;&amp;&amp;&amp;&amp;&amp;#&amp;*+++%&amp;&amp;&amp;&amp;&amp;&amp;&amp;&amp;&amp;&amp;&amp;&amp;&amp;&amp;&amp;&amp;&amp;&amp;&amp;&amp;&amp;&amp;&amp;&amp;&amp;&amp;&amp;&amp;&amp;&amp;&amp;&amp;&amp;&amp;&amp;&amp;&amp;&amp;&amp;&amp;&amp;&amp;&amp;&amp;&amp;&amp;&amp;&amp;&amp;&amp;&amp;&amp;&amp;&amp;*===========%&amp;&amp;&amp;&amp;&amp;&amp;&amp;&amp;&amp;&amp;*:=:==:==:=%%&amp;&amp;%&amp;&amp;%+=:====:==:*&amp;%&amp;%%%%%%%%%%%%%%%%%==::====+++*%</w:t>
        <w:br/>
        <w:t>$$$$$%++#$$$$$$$$$$$$$$$$$$$$$$$$$&amp;*%################&amp;*++++++++++++++&amp;##################%*%#$$$$$$$$$$$$$$$$$$$$$$$$$$$$$$$$$$$$$$$$$$$$$$$$$$$$$$$$$$$$$$$$$$$$$$$$$$$$##$$$###&amp;%%***********%%&amp;&amp;&amp;#############&amp;&amp;&amp;&amp;&amp;&amp;&amp;&amp;&amp;&amp;&amp;&amp;&amp;&amp;&amp;&amp;&amp;&amp;&amp;&amp;&amp;&amp;&amp;&amp;&amp;&amp;&amp;&amp;&amp;&amp;&amp;&amp;&amp;&amp;&amp;&amp;&amp;&amp;&amp;&amp;&amp;&amp;&amp;&amp;&amp;&amp;&amp;&amp;&amp;&amp;&amp;&amp;&amp;&amp;&amp;%&amp;&amp;&amp;&amp;&amp;&amp;&amp;&amp;&amp;&amp;&amp;&amp;&amp;%*++*##############################%+==================+*&amp;#&amp;&amp;&amp;&amp;&amp;&amp;&amp;&amp;&amp;&amp;&amp;&amp;&amp;&amp;&amp;&amp;&amp;&amp;&amp;&amp;&amp;&amp;&amp;&amp;&amp;&amp;#%++++&amp;&amp;&amp;&amp;&amp;&amp;&amp;&amp;&amp;&amp;&amp;&amp;&amp;&amp;&amp;&amp;&amp;&amp;&amp;&amp;&amp;&amp;&amp;&amp;&amp;&amp;&amp;&amp;&amp;&amp;&amp;&amp;&amp;&amp;&amp;&amp;&amp;&amp;&amp;&amp;&amp;&amp;&amp;&amp;&amp;&amp;&amp;&amp;&amp;&amp;&amp;&amp;&amp;&amp;%+==========+&amp;&amp;&amp;&amp;&amp;&amp;&amp;&amp;&amp;&amp;*========:=%&amp;&amp;&amp;%&amp;&amp;%*=:====:==:+%%&amp;%%%%%%%%%%%%%%%%%++**%%%%%%%%%</w:t>
        <w:br/>
        <w:t>#$$$$#*+%$$$$$$$$$$$$$$$$$$$$$$$$$$#*%#################&amp;%++++++++++++&amp;###################%*%#$$$$$$$$$$$$$$$$$$$$$$$$$$$$$$$$$$$$$$$$$$$$$$$$$$$$$$$$$$$$$$$$$$$$$$$$$####&amp;%%***********%%&amp;&amp;###&amp;################&amp;&amp;&amp;&amp;&amp;&amp;&amp;&amp;&amp;&amp;&amp;&amp;&amp;&amp;&amp;&amp;&amp;&amp;&amp;&amp;&amp;&amp;&amp;&amp;&amp;&amp;&amp;&amp;&amp;&amp;&amp;&amp;&amp;&amp;&amp;&amp;&amp;&amp;&amp;&amp;&amp;&amp;&amp;&amp;&amp;&amp;&amp;&amp;%*++=====++*%&amp;&amp;&amp;&amp;&amp;&amp;&amp;&amp;&amp;%+++%#############################*=====================+*&amp;###&amp;&amp;##&amp;&amp;&amp;&amp;&amp;&amp;&amp;&amp;&amp;&amp;&amp;&amp;&amp;&amp;&amp;&amp;&amp;&amp;&amp;&amp;*+++%&amp;#&amp;&amp;&amp;&amp;&amp;&amp;&amp;&amp;&amp;&amp;&amp;&amp;&amp;&amp;&amp;&amp;&amp;&amp;&amp;&amp;&amp;&amp;&amp;&amp;&amp;&amp;&amp;&amp;&amp;&amp;&amp;&amp;&amp;&amp;&amp;&amp;&amp;&amp;&amp;&amp;&amp;&amp;&amp;&amp;&amp;&amp;&amp;&amp;&amp;&amp;&amp;&amp;%===========*&amp;&amp;&amp;&amp;&amp;&amp;&amp;&amp;%+====:==:=+&amp;&amp;&amp;&amp;%&amp;&amp;&amp;%+:=========*&amp;%%&amp;%%%%%%%%%%%%%%%&amp;%%%%%%&amp;%%%%%</w:t>
        <w:br/>
        <w:t>*&amp;$$#$%+*#$$$$$$$$$$$$$$$$$$$$$$$$$$#%*&amp;##################&amp;*+++++++++&amp;####################&amp;*%#$$$$$$$$$$$$$$$$$$$$$$$$$$$$$$$$$$$$$$$$$$$$$$$$$$$$$$$$$$$$$$$$$###&amp;&amp;%%*********%%%%&amp;&amp;&amp;###############&amp;&amp;#################&amp;&amp;&amp;&amp;&amp;&amp;&amp;&amp;&amp;&amp;&amp;&amp;&amp;&amp;&amp;&amp;&amp;&amp;&amp;&amp;&amp;&amp;&amp;&amp;&amp;&amp;&amp;&amp;&amp;&amp;&amp;&amp;&amp;#&amp;&amp;&amp;%*+=============+*%#&amp;&amp;&amp;&amp;&amp;&amp;*+*+%######################&amp;####&amp;+========================+%&amp;#&amp;&amp;#&amp;&amp;&amp;&amp;&amp;&amp;&amp;&amp;&amp;&amp;&amp;&amp;&amp;&amp;&amp;&amp;&amp;#&amp;&amp;&amp;*+++&amp;#&amp;&amp;&amp;&amp;&amp;&amp;&amp;&amp;&amp;&amp;&amp;&amp;&amp;&amp;&amp;&amp;&amp;&amp;&amp;&amp;&amp;&amp;&amp;&amp;&amp;&amp;&amp;&amp;&amp;&amp;&amp;&amp;&amp;&amp;&amp;&amp;&amp;&amp;&amp;&amp;&amp;&amp;&amp;&amp;&amp;&amp;&amp;&amp;&amp;&amp;&amp;&amp;&amp;%+==========+%%&amp;&amp;&amp;&amp;%+========:+%&amp;&amp;&amp;&amp;&amp;&amp;&amp;&amp;&amp;+==========*&amp;%%&amp;&amp;&amp;%%%%%%%%%%%%%%%%%%%%%%%%%%</w:t>
        <w:br/>
        <w:t>+**#$$#++%$$$$$$$$$$$$$$$$$$$$$$$$$$$#%*&amp;####################%++++++=&amp;#####################&amp;**&amp;$$$$$$$$$$$$$$$$$$$$$$$$$$$$$$$$$$$$$$$$$$$$$$$$$$$$$$$$$$##&amp;%%***********%%&amp;&amp;&amp;##########################################&amp;&amp;&amp;&amp;&amp;&amp;&amp;&amp;#&amp;&amp;&amp;##&amp;&amp;&amp;&amp;#####&amp;&amp;#&amp;&amp;&amp;&amp;&amp;&amp;&amp;#&amp;&amp;%+=======+==========*&amp;#&amp;&amp;&amp;&amp;&amp;*++*&amp;##########################*============================*&amp;#&amp;&amp;&amp;&amp;&amp;#&amp;&amp;&amp;&amp;&amp;&amp;&amp;&amp;&amp;&amp;&amp;&amp;#&amp;&amp;#%+++*&amp;&amp;&amp;&amp;#&amp;&amp;&amp;&amp;&amp;&amp;&amp;&amp;&amp;&amp;&amp;&amp;&amp;&amp;&amp;&amp;&amp;&amp;&amp;&amp;&amp;&amp;&amp;&amp;&amp;&amp;&amp;&amp;&amp;&amp;&amp;&amp;&amp;&amp;&amp;&amp;&amp;&amp;&amp;&amp;&amp;&amp;&amp;&amp;&amp;&amp;&amp;&amp;&amp;&amp;%+=====================:====+%&amp;&amp;&amp;&amp;&amp;&amp;&amp;&amp;&amp;&amp;%+++*%%%&amp;&amp;&amp;&amp;&amp;&amp;&amp;%%%%%%%%%%%%%%%%%%%%%%%%%%%%%</w:t>
        <w:br/>
        <w:t>*++*#$#%*+$$$$$$$$$$$$$$$$$$$$$$$$$$$$#%*&amp;###################$#%+++++%######################&amp;*%&amp;$$$$$$$$$$$$$$$$$$$$$$$$$$$$$$$$$$$$$$$$$$$$$$$$$$###&amp;%%***********%%&amp;&amp;#################################################&amp;&amp;&amp;&amp;&amp;&amp;&amp;&amp;&amp;##&amp;&amp;##&amp;%%*+++++*%&amp;##&amp;&amp;&amp;#&amp;#&amp;+=+====+*&amp;&amp;&amp;*+====+==+&amp;&amp;&amp;&amp;&amp;#%+++%####################&amp;##&amp;#&amp;===============================*&amp;###&amp;&amp;&amp;#&amp;&amp;&amp;&amp;&amp;&amp;&amp;&amp;&amp;&amp;&amp;&amp;##&amp;*++=%#&amp;&amp;&amp;&amp;&amp;&amp;&amp;&amp;&amp;&amp;&amp;&amp;&amp;&amp;&amp;&amp;&amp;&amp;&amp;&amp;&amp;&amp;&amp;&amp;&amp;&amp;&amp;&amp;&amp;&amp;&amp;&amp;&amp;&amp;&amp;&amp;&amp;&amp;&amp;&amp;&amp;&amp;&amp;&amp;&amp;&amp;&amp;&amp;&amp;&amp;&amp;&amp;&amp;&amp;%*======================:=*&amp;&amp;&amp;&amp;&amp;&amp;&amp;&amp;&amp;&amp;&amp;&amp;&amp;&amp;&amp;&amp;&amp;%%&amp;%&amp;&amp;%&amp;&amp;&amp;%%%%%%%%%%%%%%%%%%%%%%%%%%%%%</w:t>
        <w:br/>
        <w:t>$*++%$$&amp;++&amp;$$$$$$$$$$$$$$$$$$$$$$$$$$$$#%%&amp;######################%+++&amp;#######################&amp;*%#$$$$$$$$$$$$$$$$$$$$$$$$$$$$$$$$$$$$$$$$$$$$##&amp;%%***********%&amp;&amp;&amp;#######################################################&amp;&amp;&amp;&amp;&amp;&amp;&amp;&amp;#&amp;&amp;##%*+==========+*%##&amp;&amp;&amp;#%==+===+%&amp;#&amp;&amp;#%+=====+=+&amp;&amp;&amp;&amp;&amp;&amp;%+++&amp;########################*=================================%&amp;##&amp;&amp;#&amp;&amp;&amp;&amp;&amp;&amp;&amp;&amp;&amp;#&amp;&amp;&amp;&amp;&amp;%+++*&amp;&amp;&amp;&amp;#&amp;&amp;&amp;&amp;&amp;&amp;&amp;&amp;&amp;&amp;&amp;&amp;&amp;&amp;&amp;&amp;&amp;&amp;&amp;&amp;&amp;&amp;&amp;&amp;&amp;&amp;&amp;&amp;&amp;&amp;&amp;&amp;&amp;&amp;&amp;&amp;&amp;&amp;&amp;&amp;&amp;&amp;&amp;&amp;&amp;&amp;&amp;&amp;&amp;&amp;&amp;&amp;%+===================+*%&amp;&amp;&amp;&amp;&amp;&amp;&amp;&amp;&amp;&amp;&amp;&amp;%&amp;&amp;&amp;&amp;&amp;&amp;&amp;%&amp;&amp;&amp;&amp;&amp;%%%%%%%%%%%%%%%%%%%%%%%%%%%%%%%</w:t>
        <w:br/>
        <w:t>$#**+%$$***$$$$$###&amp;$$$$$$$$$$$$$$$$$$$$#%*&amp;#######################%+%########################%*%#$$$$$$$$$$$$$$$$$$$$$$$$$$$$$$$$$$$$$##&amp;%%**********%%&amp;&amp;&amp;###############################################&amp;&amp;######&amp;&amp;&amp;######&amp;#&amp;&amp;#&amp;&amp;#&amp;+==+=++===++=++==*&amp;#&amp;&amp;#%====+=+%&amp;&amp;&amp;&amp;&amp;&amp;&amp;+=====+=+&amp;&amp;&amp;&amp;&amp;&amp;**+*&amp;######################&amp;+==================================+*&amp;##&amp;#&amp;&amp;&amp;&amp;&amp;&amp;&amp;&amp;&amp;&amp;&amp;&amp;&amp;#&amp;*+++%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*=============++*%&amp;&amp;&amp;&amp;&amp;&amp;&amp;&amp;&amp;&amp;&amp;&amp;&amp;&amp;&amp;&amp;&amp;&amp;&amp;%&amp;&amp;&amp;&amp;&amp;&amp;&amp;&amp;&amp;&amp;&amp;%%%%%%%%%%%%%%%%%%%%%%%%%%%%%</w:t>
        <w:br/>
        <w:t>#$#*+*%$%+*&amp;$$&amp;**+***&amp;#$$$$$$$$$$$$$$$$$$#%*&amp;#######################&amp;&amp;########################&amp;%*%#$$$$$$$$$$$$$$$$$$$$$$$$$$$$$###&amp;&amp;%**********%%&amp;&amp;#################################################################&amp;&amp;%%%*&amp;##&amp;###&amp;*==+=+==++++==+==+=+%&amp;&amp;#%+======*&amp;&amp;&amp;&amp;&amp;&amp;&amp;%+=======+&amp;&amp;&amp;&amp;&amp;%*+*%######################%======================================*&amp;#&amp;&amp;&amp;&amp;&amp;&amp;&amp;&amp;&amp;&amp;##&amp;&amp;#&amp;&amp;+++*&amp;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*****%%%%&amp;&amp;&amp;&amp;&amp;&amp;&amp;&amp;&amp;&amp;&amp;&amp;&amp;&amp;&amp;&amp;&amp;&amp;&amp;&amp;&amp;&amp;&amp;&amp;&amp;&amp;&amp;&amp;&amp;&amp;&amp;&amp;&amp;&amp;&amp;&amp;%%%%%%%%%%%%%%%%%%%%%%%%%%%%%</w:t>
        <w:br/>
        <w:t>*%%****$#*+%$$**+***++*&amp;$$$$$$$$$$$$$$$$$$#%*&amp;##################################################%*%#$$$$$$$$$$$$$$$$$$$$$$###&amp;&amp;%**********%%&amp;&amp;##########################################################&amp;#####&amp;&amp;&amp;%**+++=+==*##&amp;&amp;##%+=+=++=%#&amp;#&amp;%+==++==+&amp;&amp;#&amp;+====+=+&amp;#&amp;&amp;&amp;&amp;&amp;#%========*&amp;&amp;&amp;&amp;&amp;%++*&amp;#################&amp;###+========================================*&amp;&amp;&amp;&amp;&amp;&amp;&amp;&amp;&amp;&amp;##&amp;&amp;&amp;&amp;&amp;*=++%#&amp;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%%%%%&amp;&amp;%%%%%%%%%%%</w:t>
        <w:br/>
        <w:t>+++*++%$$*+*#$*+*+#$%+++&amp;#$$$$$$$$$$$$$$$$$#%*&amp;##################################################%*&amp;#$$$$$$$$$$$$$$$$##&amp;%%%********%%%&amp;&amp;&amp;################################################################&amp;%%**+++===+++++==+%&amp;####%+++=+=*&amp;#&amp;&amp;##&amp;+=+=+*+%&amp;&amp;&amp;*=======*&amp;&amp;&amp;&amp;&amp;&amp;&amp;&amp;*====+==+%&amp;&amp;&amp;&amp;&amp;*+**####################%========================================+**&amp;&amp;&amp;&amp;&amp;&amp;&amp;&amp;&amp;&amp;&amp;&amp;&amp;&amp;&amp;&amp;&amp;*++*&amp;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%%%%%%&amp;&amp;&amp;&amp;&amp;&amp;%%%%%*</w:t>
        <w:br/>
        <w:t>##&amp;&amp;##$$$#*+%$$*+**#$#*+**#$$$$$$$$$$$$$$$$$#%*&amp;##################################################%*&amp;#$$$$$$$##&amp;&amp;&amp;%%******%%%%&amp;&amp;&amp;&amp;######################################################################&amp;+==++=+=++=++===+=+*&amp;&amp;###%==+++=*&amp;#&amp;#&amp;&amp;#&amp;%&amp;&amp;&amp;&amp;#&amp;&amp;&amp;#&amp;++==+===%#&amp;&amp;&amp;#&amp;&amp;&amp;*=======+%&amp;&amp;&amp;&amp;%**+%###################+=============================++**%%%&amp;&amp;&amp;&amp;&amp;&amp;#&amp;&amp;&amp;&amp;&amp;&amp;&amp;&amp;&amp;&amp;&amp;&amp;&amp;&amp;&amp;&amp;&amp;%+++*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%%****++++++===</w:t>
        <w:br/>
        <w:t>$$$$$$$$$$*++#$$%=**#$$%++*#$$$$$$$$$$$$$$$$$#&amp;*%##################################################%*%##&amp;&amp;%*********%%&amp;&amp;&amp;################################################################################&amp;+=+++=++==+++*%%&amp;&amp;###&amp;##&amp;+=+=++=&amp;##&amp;#&amp;#&amp;&amp;&amp;###&amp;#&amp;&amp;&amp;#&amp;====+=++%&amp;&amp;&amp;&amp;&amp;&amp;#&amp;*=====+=+%&amp;&amp;&amp;&amp;%*++%#################%=====================++*%%&amp;&amp;##############&amp;&amp;##&amp;&amp;&amp;&amp;&amp;&amp;&amp;&amp;&amp;&amp;&amp;&amp;&amp;&amp;&amp;&amp;*+++%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&amp;&amp;%%%***++++=================</w:t>
        <w:br/>
        <w:t>$$$$$$$$$$#++&amp;$$$*++*#$$%++*#$$$$$$$$$$$$$$$$$$&amp;*&amp;###############################################&amp;&amp;%*********%%%&amp;&amp;&amp;######################&amp;&amp;&amp;%%%%********%%%%%%%%%%%%%%&amp;&amp;&amp;&amp;&amp;&amp;###&amp;%**%######################%+=++=+%&amp;&amp;&amp;#&amp;#&amp;##&amp;&amp;#####&amp;*=+=+==+&amp;&amp;&amp;&amp;#&amp;%%****%%&amp;#&amp;&amp;#*=+=+===*&amp;&amp;&amp;&amp;&amp;&amp;&amp;&amp;&amp;+=+=====*&amp;#&amp;&amp;&amp;**+*&amp;################+=============++*%%&amp;&amp;########&amp;###################&amp;&amp;&amp;&amp;&amp;&amp;&amp;&amp;&amp;&amp;&amp;&amp;&amp;#%+++*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****+++=====+==========+++++****%</w:t>
        <w:br/>
        <w:t>*#$$$$$$$$#*+*#$$#%++*#$#**+*$$$$$$$$$$$$$$$$$$$&amp;*%########################################&amp;&amp;%%%*%**%**%%%&amp;&amp;#######################&amp;&amp;%***+++++++++++****************++++++++++++++++%######################*=++=+%##############&amp;##&amp;=+=+=+=*##&amp;*+++=====++%&amp;#&amp;&amp;+=====+=*&amp;&amp;&amp;#&amp;&amp;#&amp;%====+===%#&amp;&amp;#&amp;*++*###############&amp;=====+++**%&amp;&amp;#####################################&amp;&amp;&amp;&amp;&amp;&amp;&amp;&amp;&amp;&amp;&amp;&amp;#&amp;*+++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***+++++===+++++====++++++******%%%%%%%%%%</w:t>
        <w:br/>
        <w:t>+*#$$$$$$$$&amp;++#$$$$%++*&amp;$&amp;+++%$$$$$$$$$$$$$$$$$$#%*%#################################&amp;&amp;&amp;%%*******%%%&amp;&amp;%*%#####################&amp;&amp;%*++++++++++++++++++++++*+++****++++++===============+++*%&amp;##############&amp;#&amp;++=+=*##&amp;###########&amp;#&amp;#*=++=+=+&amp;&amp;+++=======+==+%##%=+=====+&amp;#&amp;&amp;&amp;&amp;#&amp;&amp;+===+===+&amp;&amp;&amp;&amp;&amp;%+*+%#############&amp;%**%&amp;&amp;##############################################&amp;&amp;&amp;&amp;&amp;&amp;&amp;&amp;&amp;&amp;&amp;#&amp;&amp;++++&amp;##&amp;&amp;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**++++++==+++========++++****%%%%%%%%%%%%%%%%%%%%%</w:t>
        <w:br/>
        <w:t>++*$$$$$$$$#*+%$$$$$&amp;*+*****+%$$$$$$$$$$$$$$$$$$$$%*&amp;###########################&amp;&amp;%%***%***%%%&amp;&amp;#$$$$$#%*&amp;#################&amp;%*+++++++++=+++++++++++++++++++++++++++========::::::===========+*%&amp;############%=+++=%####&amp;%****%&amp;#####&amp;+=++=++++=++==++==+=====*&amp;#*+====+=+&amp;&amp;&amp;&amp;&amp;&amp;&amp;&amp;&amp;+=+=====%#&amp;&amp;&amp;&amp;*++*&amp;#####################################################################&amp;&amp;&amp;&amp;&amp;&amp;#&amp;&amp;&amp;*+++%&amp;#&amp;&amp;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**++++++++=++++++++++++++***%%%%%%%%%%%%%%%%%%%%%%%%%%%%%%%</w:t>
        <w:br/>
        <w:t>+*+%#$$$$$$$%+*#$$$$$#%***++*&amp;$$$$$$$$$$$$$$$$$$$$#&amp;*&amp;####################&amp;&amp;%%%******%%%&amp;##$$$$$$$$$$$$#**&amp;#############%*+==+=========+++++++++++++++++++++++++========::::::::::::::::::======+*&amp;#######&amp;#&amp;*+=+=+&amp;#%*==+++==++*&amp;###%+=+=++=++=++***++=+==+==*&amp;&amp;+=+===+=*&amp;&amp;&amp;#&amp;&amp;&amp;&amp;*===+===+&amp;&amp;&amp;&amp;&amp;&amp;*++%#######################################################################&amp;&amp;&amp;&amp;#&amp;#&amp;&amp;*++*&amp;#&amp;&amp;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**++++=+++++++++++++++++****%%%%%%%%%%%%%%%%%%%%%%%%%%%%%%%%%%%%%%%%</w:t>
        <w:br/>
        <w:t>*+*+&amp;$$$$#$$#+*%$$$$$$$$&amp;&amp;&amp;#$$$$$$$$$$$$$$$$$$$$$$$#%*&amp;############&amp;&amp;&amp;%%%*****%%%%&amp;###$$$$$$$$$$$$$$$$$$#**&amp;########&amp;%*+====================+++++++++++++++++++======::::::::::::::::::::::::::=::=*%&amp;#######&amp;++=+=*%+=++++++++++=*&amp;##*++=+==+=+%&amp;####%+=+==+==*#%+=++==+=%#&amp;#&amp;&amp;#&amp;&amp;*=======*#&amp;#&amp;&amp;%++*%#######################################################################&amp;&amp;&amp;&amp;##&amp;#*+++%#&amp;&amp;###&amp;&amp;&amp;&amp;&amp;&amp;&amp;&amp;&amp;&amp;&amp;&amp;&amp;&amp;&amp;&amp;&amp;&amp;&amp;&amp;&amp;&amp;&amp;&amp;&amp;&amp;&amp;&amp;&amp;&amp;&amp;&amp;&amp;&amp;&amp;&amp;&amp;&amp;&amp;&amp;&amp;&amp;&amp;&amp;&amp;%%%**++++++++=+++++++++++++***%%%%%%%%%%%%%%%%%%%%%%%%%%%%%%%%%%%%%%%%%%%%%%%%%%</w:t>
        <w:br/>
        <w:t>*++*+$$$$$$$$%+*$$$$$$$$$$$$$$$$$$$$$$$$$$$$$$$$$$$$$&amp;*%###&amp;&amp;&amp;&amp;%%%***%%%%%&amp;&amp;##$$$$$$$$$$$$$$$$$$$$$$$$$$$&amp;%*&amp;####&amp;%+==========================+++++++++++++++=====:::::::::::::^^^^^^^^:::::::::::::==*&amp;######%+++=+++++++++++++++++%#&amp;*+=++=+++%####&amp;#&amp;*+=+==+=*&amp;%+==+=+=+%#&amp;&amp;&amp;&amp;&amp;#%=+===+=+&amp;#&amp;&amp;&amp;&amp;%+++########################################################################&amp;&amp;#&amp;#&amp;#&amp;*+++&amp;#&amp;#&amp;&amp;&amp;&amp;&amp;&amp;&amp;&amp;&amp;&amp;&amp;&amp;&amp;&amp;&amp;&amp;&amp;&amp;&amp;&amp;&amp;&amp;&amp;&amp;&amp;&amp;&amp;&amp;&amp;&amp;&amp;&amp;&amp;&amp;&amp;%%%%***++++++++++++++++++******%%%%%%%%%%%%%%%%%%%%%%%%%%%%%%%%%%%%%%%%%%%%%%%%%%%%%%%%%%%%%</w:t>
        <w:br/>
        <w:t>+**+*#$$$$$$$#&amp;&amp;#$$$$$$$$$$$$$$$$$$$$$$$$$$$$$$$$$$##&amp;%**%%%****%%&amp;&amp;##$$$$$$$$$$$$$$$$$$$$$$$$$$$$$$$$$$$$#%*&amp;&amp;*==:==::===========================++++++++++=====::::::::::^^^^^^^^^^^^^^^^^^^^^:::::::=+%##&amp;##*=++=+++%####&amp;*+++=+==*##*+=++++=+&amp;#&amp;##&amp;##*==+==+=*#%++===+=+%#&amp;&amp;&amp;&amp;&amp;#*+===+=+%&amp;&amp;&amp;&amp;&amp;&amp;*+**#########################################################################&amp;##&amp;##%++=*##&amp;#&amp;&amp;&amp;&amp;&amp;&amp;&amp;&amp;&amp;&amp;&amp;&amp;&amp;&amp;&amp;&amp;&amp;&amp;&amp;#&amp;&amp;&amp;%%%%**+++++++++++++++++++****%%%%%%%&amp;&amp;%%%%%%%%%%%%%%%%%%%%%%%%%%%%%%%%%%%%%%%%%%%%%%%%%%%%%%%%%%%%%%%%%</w:t>
        <w:br/>
        <w:t>*++*#$$$$$$$$$$$$$$$$$$$$$$$$$$$$$$$$$$$$$$$$###&amp;&amp;%%**%*%*%%&amp;&amp;##$$$$$$$$$$$$$$$$$$$$$$$$$$$$$$$$$$$$$$$$$$$#*==::::::=::===========================++++++++====:::::::::^^^^^^^^^^^^^^^^^^^^^^^^^^^::::::=*&amp;####*=+++=+&amp;###&amp;##%=++=++=*#&amp;*=++==++%####&amp;##&amp;*==+===+%#%==+=++=+%#&amp;#&amp;&amp;#*=+==+==%&amp;&amp;&amp;&amp;&amp;&amp;&amp;**+%##########################################################################&amp;#&amp;&amp;&amp;*+++%#&amp;&amp;#&amp;&amp;&amp;&amp;&amp;&amp;&amp;&amp;#&amp;&amp;&amp;&amp;&amp;%%***+++++++++++++++++++****%%%%%%%%%%%%%%%%%%%%%%%%%%%%%%%%%%%%%%%%%%%%%%%%%%%%%%%%%%%%%%%%%%%%%%%%%%%%%%%%%%%</w:t>
        <w:br/>
        <w:t>&amp;&amp;#$$$$$$$$$$$$$$$$$$$$$$$$$$$$$$$$$$$$$##&amp;%%%%****%%%&amp;&amp;&amp;*%#$$$$$$$$$$$$$$$$$$$$$$$$$$$$$$$$$$$$$$$$$$$$$$#+:::::::::::::::========================+++++++====:::::::::^^^^^^^^^^^;;;^^^^^^^^^^^^^^^::::::=+%###&amp;++++*%&amp;######&amp;%=++=++=&amp;#%++++=+++&amp;#######%+=+===++##%+=+==+=+%#&amp;##&amp;*++==+==%#&amp;&amp;&amp;&amp;&amp;#**+*&amp;#########################################################################&amp;##&amp;#&amp;+++*&amp;##&amp;#&amp;&amp;&amp;&amp;%%%**++++++++++++++++++****%%%%%%%%%%%%%%%%%%%%%%%%%%%%%%%%%%%%%%%%%%%%%%%%%%%%%%%%%%%%%%%%%%%%%%%%%%%%%%%%%%%%%%%%%%%%%</w:t>
        <w:br/>
        <w:t>$$$$$$$$$$$$$$$$$$$$$$$$$$$$$$$$$###&amp;%%%****%%%%&amp;&amp;#######&amp;*%#$$$$$$$$$$$$$$$$$$$$$$$$$$$$$$$$$$$$$$$$$$$&amp;+:::^^:::::::::::::=======================++++++=====:::::::^^^^^^^^^^^^^;;;^^^^^^^^^^^^^^^^^:::::==*&amp;##&amp;&amp;############&amp;*=++++=+&amp;&amp;%==++===*&amp;##&amp;####*=++==++&amp;##%+=+++==++%%%*+======+&amp;#&amp;&amp;&amp;&amp;&amp;#&amp;*++*#######################################################################&amp;&amp;#####&amp;**++*%%**++++++++++++++++++***%%%%%%%%%%%%%%%%%%%%%%%%%%%%%%%%%%%%%%%%%%%%%%%%%%%%%%%%%%%%%%%%%%%%%%%%%%%%%%%%%%%%%%%%%%%%%%%%%%%%%%%</w:t>
        <w:br/>
        <w:t>$$$$$$$$$$$$$$$$$$$$$$$$$$$###&amp;%%%%%***%%%&amp;&amp;##############&amp;*%#$$$$$$$$$$$$$$$$$$$$$$$$$$$$$$$$$$$$$#$$&amp;+^^^^^^^:::::::::::::::====================+++++++====:::::::^^^^^^^^^^^^^^;;;^^^^^^^^^^^^^^^^^^^:::::=+%################&amp;+=++===*##%+==+=++*&amp;#&amp;&amp;#&amp;#%==+=+=+&amp;##&amp;&amp;++=====++=========+%#&amp;&amp;#&amp;#&amp;&amp;#%*++%#####################################################################&amp;&amp;&amp;&amp;%%***++++++++++++++++****%%%%%&amp;&amp;&amp;&amp;&amp;&amp;&amp;&amp;&amp;&amp;&amp;&amp;%%%%%%%%%%%%%%%%%%%%%%%%%%%%%%%%%%%%%%%%%%%%%%%%%%%%%%%%%%%%%%%%%%%%%%%%%%%%%%%%%%%%%%%%%%%%%%%%</w:t>
        <w:br/>
        <w:t>$$$$$$$$$$$$$$$$$$$$$###&amp;&amp;%%***%*%%%&amp;&amp;#####################&amp;*%#$$$$$$$$$$$$$$$$$$$$$$$$$$$$$$$$$$$$$$*:^^^^^^^^:::::::::::::::::=================+++++++=====::::::::^^^^^^^^^^^^;;;;^^^^^^^^^^^^^^^^^^^^^::::==%##&amp;##########&amp;##%+=+=+=+%##%+=+=+++*&amp;#####*+++++=+&amp;#&amp;&amp;##%++++=====++===+*%##&amp;&amp;&amp;&amp;&amp;&amp;&amp;&amp;&amp;%***&amp;#############################################################&amp;&amp;%%%**++++++++++++++++****%%%%%&amp;&amp;&amp;&amp;&amp;&amp;&amp;&amp;&amp;&amp;&amp;&amp;&amp;&amp;&amp;&amp;%&amp;&amp;&amp;&amp;&amp;&amp;%%%%%%%%%%%%%%%%%%%%%%%%%%%%%%%%%%%%%%%%%%%%%%%%%%%%%%%%%%%%%%%%%%%%%%%%%%%%%%%%%%%%%%%%%%%%%=</w:t>
        <w:br/>
        <w:t>$$$$$$$$$$$$$$$$##&amp;&amp;%%%***%%%%&amp;&amp;############################&amp;*%$$$$$$$$$$$$$$$$$$$$$$$$##$$$$$$$$$$&amp;=^^^^^^^^^^^^^::::::::::::::::============++++++++++====::::::::::^^^^^^^^^^^^;;;^^^^^^^^^^^^^^^^^^^^^^:::===%###&amp;%%%*%######&amp;*=++=+=*###%+=+==+=+*%%%*+=+==+=+&amp;####&amp;#&amp;%**++++=++**%&amp;&amp;#&amp;&amp;&amp;#&amp;&amp;&amp;&amp;&amp;&amp;&amp;&amp;*++%###################################################&amp;&amp;&amp;%%%***++++++++++++++*****+++*&amp;&amp;&amp;&amp;&amp;&amp;&amp;&amp;&amp;&amp;&amp;&amp;&amp;&amp;&amp;&amp;&amp;&amp;&amp;&amp;&amp;&amp;&amp;&amp;&amp;&amp;&amp;&amp;&amp;&amp;&amp;&amp;&amp;&amp;%%%%%%%%%%%%%%%%%%%%%%%%%%%%%%%%%%%%%%%%%%%%%%%%%%%%%%%%%%%%%%%%%%%%%%%%%%%%%%%%%%%%%%%%%%%%:</w:t>
        <w:br/>
        <w:t>$$$$$$$###&amp;&amp;&amp;%%%%%%%%%&amp;&amp;&amp;####################################&amp;%%#$$$$$$$$$$$$$$$$$$$$$$%+*&amp;#$$$$$#*^;;;;^^^^^^^^^^^^::::::::::::::::=========+++++++++++====::::::::::::^^^^^^^^^^;;;^^^:::::^^^^^^^^^^^^^^^^:::==*#*++++++%######%+=++==+&amp;###&amp;%+++++=+++++++=+++*&amp;###&amp;&amp;##&amp;&amp;&amp;&amp;&amp;&amp;&amp;&amp;&amp;&amp;&amp;&amp;&amp;#&amp;&amp;&amp;&amp;&amp;&amp;&amp;&amp;&amp;&amp;&amp;&amp;&amp;&amp;&amp;&amp;**+%#####################################&amp;&amp;&amp;&amp;%%%%****+++++++++++*****%%%%%%&amp;&amp;&amp;&amp;&amp;&amp;&amp;%+++%&amp;&amp;&amp;&amp;&amp;&amp;&amp;&amp;&amp;&amp;&amp;&amp;&amp;&amp;&amp;&amp;&amp;&amp;&amp;&amp;&amp;&amp;&amp;&amp;&amp;&amp;&amp;&amp;&amp;&amp;&amp;&amp;&amp;&amp;&amp;%%%%%%%%%%%%%%%%%%%%%%%%%%%%%%%%%%%%%%%%%%%%%%%%%%%%%%%%%%%%%%%%%%%%%%%%%%%%%%%%%%%%%%%%*=:</w:t>
        <w:br/>
        <w:t>$##&amp;&amp;%%%%%**%%&amp;&amp;##############################################&amp;%*#$$$$$$$$$$$$$$$$$$$$$%=+++%#$$&amp;:;^;;^;;^^^^^^^^^^^^^^^^^::::::::::::=======+++++++++++====::::::::::::::::^^^^^^;;;^^^:::::::^^^^^^^^^^^^^^^:::==*#*+++++=*%&amp;##&amp;*+=+++++&amp;#&amp;####&amp;*++==+=====+*%&amp;####&amp;&amp;#&amp;&amp;&amp;&amp;#######&amp;&amp;&amp;&amp;#&amp;&amp;&amp;&amp;&amp;&amp;&amp;&amp;&amp;&amp;&amp;&amp;&amp;&amp;&amp;&amp;%*++&amp;###########################&amp;&amp;&amp;%%***++++++++++++++****%%%&amp;&amp;&amp;&amp;&amp;&amp;&amp;&amp;&amp;&amp;&amp;&amp;&amp;&amp;&amp;&amp;&amp;&amp;&amp;&amp;&amp;&amp;*+++%&amp;&amp;&amp;&amp;&amp;&amp;&amp;&amp;&amp;&amp;&amp;&amp;&amp;&amp;&amp;&amp;&amp;&amp;&amp;&amp;&amp;&amp;&amp;&amp;&amp;&amp;&amp;&amp;&amp;&amp;&amp;&amp;&amp;&amp;&amp;&amp;%%%%%%%%%%%%%%%%%%%%%%%%%%%%%%%%%%%%%%%%%%%%%%%%%%%%%%%%%%%%%%%%%%%%%%%%%%%%%%%%%%%%*+:::</w:t>
        <w:br/>
        <w:t>%%%**%%%%&amp;#####################################################&amp;*%#$$$$$$$$$$$$$$$$$$$$%++++++*&amp;^;;;;;;^;;;^^^^^^^^^^^^^^^^^^^^^::::::=======+++++++++++===::::::::::::::::::^^^^^;;;^^^::::::::::^^^^^^^^^^^^^^::=+%#*++=++=+*+*+++=++++*####&amp;#####&amp;%%%%%%&amp;&amp;&amp;###&amp;##&amp;##&amp;#####&amp;&amp;&amp;&amp;&amp;&amp;#####&amp;&amp;&amp;&amp;&amp;&amp;&amp;&amp;&amp;&amp;&amp;&amp;&amp;&amp;&amp;&amp;&amp;****##################&amp;&amp;&amp;%%*****++++++++++++***%%%&amp;&amp;&amp;&amp;&amp;&amp;&amp;&amp;&amp;&amp;&amp;&amp;&amp;&amp;&amp;&amp;&amp;&amp;&amp;&amp;&amp;&amp;&amp;&amp;&amp;&amp;&amp;&amp;&amp;&amp;%&amp;%*++*&amp;&amp;&amp;&amp;&amp;&amp;&amp;&amp;&amp;&amp;&amp;&amp;&amp;&amp;&amp;&amp;&amp;&amp;&amp;&amp;&amp;&amp;&amp;&amp;&amp;&amp;&amp;&amp;&amp;&amp;&amp;&amp;&amp;&amp;&amp;&amp;&amp;%%%%%%%%%%%%%%%%%%%%%%%%%%%&amp;&amp;%%***++=++**%%%%%%%%%%%%%%%%%%%%%%%%%%%%%%%%%%%%%%%*+=:::::</w:t>
        <w:br/>
        <w:t>%%&amp;&amp;############################################################&amp;*%#$$$$$$$$$$$$$$$$$$$&amp;++++++=^;;;;;;;;;;;;;;;;;;;;;^^^^^^^^^^^^^:::::======+++++++++++===:::::::::::::::::::^^^^^;;;^^::::::::::^^^^^^^^;;;^^^:::=*##%+++++++++++++==+%&amp;##&amp;#################&amp;&amp;################&amp;&amp;&amp;&amp;&amp;&amp;&amp;&amp;&amp;&amp;&amp;&amp;&amp;&amp;&amp;&amp;&amp;&amp;&amp;&amp;&amp;&amp;&amp;&amp;&amp;&amp;*+*%########&amp;&amp;&amp;%%****+++++++++*******%%%&amp;&amp;&amp;&amp;&amp;&amp;&amp;&amp;&amp;&amp;&amp;&amp;&amp;&amp;&amp;&amp;&amp;&amp;&amp;&amp;&amp;&amp;&amp;&amp;&amp;&amp;&amp;&amp;&amp;&amp;&amp;&amp;&amp;&amp;&amp;&amp;&amp;&amp;&amp;&amp;&amp;&amp;*+++&amp;&amp;&amp;&amp;&amp;&amp;&amp;&amp;&amp;&amp;&amp;&amp;&amp;&amp;&amp;&amp;&amp;&amp;&amp;&amp;&amp;&amp;&amp;&amp;&amp;&amp;&amp;&amp;&amp;&amp;&amp;&amp;&amp;&amp;&amp;&amp;&amp;&amp;&amp;&amp;%%%%%%%%%%%%%%%%%&amp;%%&amp;%%%+=:::^::::::::::=*%%%%%%%%%%%%%%%%%%%%%%%%%%%%%%+==::::::::::</w:t>
        <w:br/>
        <w:t>#################################################################&amp;%%#$$$$$$$$$$$$$$$$$$&amp;+++++=^;;;;;;;;;;;;;;;;;;;;;;;;;;;;;;^^^^^^::::======+++++++++++===::::::::::::::::::::^^^^;;;^^::::::::::^^^^^^^^;;;;;;^^::+%###&amp;*++++++++=+*%&amp;################################################&amp;&amp;&amp;##&amp;&amp;&amp;&amp;&amp;&amp;&amp;##&amp;&amp;##%*+*&amp;&amp;%%********++++++*****%%%&amp;&amp;&amp;&amp;&amp;&amp;&amp;&amp;&amp;&amp;&amp;&amp;&amp;&amp;&amp;&amp;&amp;&amp;&amp;&amp;&amp;&amp;&amp;&amp;&amp;&amp;&amp;&amp;&amp;&amp;&amp;&amp;&amp;&amp;&amp;&amp;&amp;&amp;&amp;&amp;&amp;&amp;&amp;&amp;&amp;&amp;&amp;&amp;&amp;%&amp;&amp;%*++*&amp;&amp;%&amp;&amp;&amp;&amp;&amp;&amp;&amp;&amp;&amp;&amp;&amp;&amp;&amp;&amp;&amp;&amp;&amp;&amp;&amp;&amp;&amp;&amp;&amp;&amp;&amp;&amp;&amp;&amp;&amp;&amp;&amp;&amp;&amp;&amp;&amp;&amp;&amp;&amp;%%%%%%%%%%%%%%%%&amp;&amp;*+=::::::::::::::::::^:+%%%%%%%%%%%%%%%%%%%%%%%%%%%*:::::::::::::</w:t>
        <w:br/>
        <w:t>########################################&amp;%*%######################&amp;*%#$$$$$$$$$$$$$$$$$&amp;+++++:;;;;;;;;;;;;;;;;;;;;;;;;;;;;;;;;;^^^^::::======+++++++++++===::::::::::::::::::::^^^^^;;;^:::::::::::^^^^^^^;;;;;;^^^:=*&amp;#####&amp;%%%%%&amp;&amp;############################################################&amp;&amp;&amp;&amp;&amp;&amp;%%****++++++*********%%%%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*+++%&amp;&amp;&amp;&amp;%&amp;&amp;&amp;&amp;&amp;&amp;&amp;&amp;&amp;&amp;&amp;&amp;&amp;&amp;&amp;&amp;&amp;&amp;&amp;&amp;&amp;&amp;&amp;&amp;&amp;&amp;&amp;&amp;&amp;&amp;&amp;&amp;&amp;&amp;&amp;&amp;&amp;%%%%%%%%%%%%%%%*:^:::::::::::::::::::::^=*&amp;%%%%%%%%%%%%%%%%%%%%%%%%%=::::::::::::</w:t>
        <w:br/>
        <w:t>#########################################%+*#$#####################&amp;*%#$$$$$$$$$$$$$$$$&amp;++++:;;;;;;;;;;;;;~~~~~~~~~~~~~~;;;;;;;^^^^::::=====++++++++++++===::::::::::::::::::::::::::^^::::::::::::^^^^^^^^;;;;;^;^::=%########################&amp;########################################&amp;&amp;&amp;&amp;%%%%*********+*+**+***%%%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+++*%&amp;&amp;&amp;&amp;&amp;&amp;&amp;&amp;&amp;&amp;&amp;&amp;&amp;&amp;&amp;&amp;&amp;&amp;&amp;&amp;&amp;&amp;&amp;&amp;&amp;&amp;&amp;&amp;&amp;&amp;&amp;&amp;&amp;&amp;&amp;&amp;&amp;&amp;&amp;&amp;&amp;&amp;%%%%%%%%%%%%&amp;*:^:::::::=+****=::::::::::=*&amp;%%%%%%%%%%%%%%%%%%%%%%%%+::==:===+++=</w:t>
        <w:br/>
        <w:t>#############################&amp;&amp;&amp;&amp;&amp;#######%++%#######################&amp;%%#$$$$$$$$$$$$$$$#+++=^;;;;;;;;;;;~~~~~~~~~~~~~~~~;;;;;;^^^^::::======++++++++++++===::::::::::::::::=+*%&amp;&amp;&amp;&amp;&amp;%*++==:::=:::::^^^^^^^^^;;;^^^^:::+&amp;############################################&amp;&amp;##########&amp;&amp;&amp;%%%%*********+*******%%%&amp;%+*+&amp;##&amp;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+++%&amp;&amp;&amp;&amp;&amp;&amp;&amp;&amp;&amp;&amp;&amp;&amp;&amp;&amp;&amp;&amp;&amp;&amp;&amp;&amp;&amp;&amp;&amp;&amp;&amp;&amp;&amp;&amp;&amp;&amp;&amp;&amp;&amp;&amp;&amp;&amp;&amp;&amp;&amp;&amp;&amp;&amp;&amp;&amp;&amp;%%%%%%%%&amp;%:::::::::=&amp;%%%&amp;%&amp;*::::::^::::*%%%%%%&amp;%%%%%%%%%%%%%%%%%%***%%**+++++</w:t>
        <w:br/>
        <w:t>############################*+++++*%&amp;#####*+*########################&amp;%*&amp;$$$$$$$$$$$$$$$*+=^;;;;;;;;;;;;~~~~~~~~;;;;;;;;;;;;;^^^^::::======++++++++**+++===:::::::::::::=*%%%%****%%&amp;&amp;&amp;&amp;&amp;%*+==:::::^^^^^^^^^^^:::=====+%#########################################&amp;&amp;&amp;&amp;&amp;&amp;&amp;%%%%%**************%%%%&amp;&amp;&amp;###########%***&amp;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*++*&amp;&amp;&amp;&amp;&amp;&amp;&amp;&amp;&amp;&amp;&amp;&amp;&amp;&amp;&amp;&amp;&amp;&amp;&amp;&amp;&amp;&amp;&amp;&amp;&amp;&amp;&amp;&amp;&amp;&amp;&amp;&amp;&amp;&amp;&amp;&amp;&amp;&amp;&amp;&amp;&amp;&amp;&amp;&amp;&amp;&amp;&amp;&amp;%%%%%&amp;=^::::::::&amp;%&amp;%%%%%&amp;%=::::::::::*%%%%%%%%%%%%%%%%%%%%%*****++++++====</w:t>
        <w:br/>
        <w:t>###############&amp;**+++*%&amp;####*++%&amp;%*+*&amp;####%++&amp;##################$######%*&amp;$$$$$$$$$$$$$$*=^;;;;;;;;;;;;;;;;~;;;;;;;;;;;;;^^^^^^::::=======+++++++++**+++===:::::::::::+%%*+++====++****%%%%%*+=:::^^^::::::::+%&amp;#####&amp;%%##################################&amp;&amp;&amp;%%%%***************%%%&amp;&amp;&amp;########################%***&amp;#&amp;&amp;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+++*&amp;&amp;&amp;&amp;&amp;&amp;&amp;&amp;&amp;&amp;&amp;&amp;&amp;&amp;&amp;&amp;&amp;&amp;&amp;&amp;&amp;&amp;&amp;&amp;&amp;&amp;&amp;&amp;&amp;&amp;&amp;&amp;&amp;&amp;&amp;&amp;&amp;&amp;&amp;&amp;&amp;&amp;&amp;&amp;&amp;&amp;&amp;&amp;&amp;%%%&amp;=:::::::^:&amp;%%%%%%%%&amp;%=:::::::::=%%%%%%%%%%%%%%%%%***++++++=+====::::</w:t>
        <w:br/>
        <w:t>##############&amp;*++*+++++*&amp;##%*+*###*++%####++%##########################%*&amp;$$$$$$$$$$$$$%:^;;;;;^^^^^^;;;;;;;;;;^^^^^^^^^^^^^:::::========++++++++****+++==:::::::::=+*+============++*****%%*+=:::^^^:::::+%&amp;&amp;&amp;&amp;&amp;&amp;####&amp;##########################&amp;&amp;%%%%**************%%%&amp;&amp;&amp;############$#################$###&amp;***%#&amp;&amp;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*+++%&amp;&amp;&amp;&amp;&amp;&amp;&amp;&amp;&amp;&amp;&amp;&amp;&amp;&amp;&amp;&amp;&amp;&amp;&amp;&amp;&amp;&amp;&amp;&amp;&amp;&amp;&amp;&amp;&amp;&amp;&amp;&amp;&amp;&amp;&amp;&amp;&amp;&amp;&amp;&amp;&amp;&amp;&amp;&amp;&amp;&amp;&amp;&amp;&amp;&amp;&amp;&amp;::^:::::::*%%&amp;%%&amp;%&amp;&amp;%*^:::::::::+%%%%%%%%%%%%%***+++++++===:::^^^;;;</w:t>
        <w:br/>
        <w:t>###############++*+*&amp;%++*+*##%++*###*++*###*++###########################%*&amp;$$$$$$$$$$$$*^;;;^^^^^^^^^^^^^^^^^^^^^^^^^^^^:::::::==========++++++++****+++===::::::::=+=:======:::::===++++++*++=::^^^^:::=*%%*++++*%&amp;&amp;#&amp;################&amp;&amp;&amp;%%%%**************%%%&amp;&amp;########$$$$#################################%+**&amp;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+++*&amp;&amp;&amp;&amp;&amp;&amp;&amp;&amp;&amp;&amp;&amp;&amp;&amp;&amp;&amp;&amp;&amp;&amp;&amp;&amp;&amp;&amp;&amp;&amp;&amp;&amp;&amp;&amp;&amp;&amp;&amp;&amp;&amp;&amp;&amp;&amp;&amp;&amp;&amp;&amp;&amp;&amp;&amp;&amp;&amp;&amp;&amp;&amp;&amp;&amp;&amp;&amp;=:^:::::::+&amp;%%%%%%&amp;%&amp;%::::::::::=%%&amp;%%%%%%%%***++++===:::^^^;;;;;;;;</w:t>
        <w:br/>
        <w:t>**%############*+++&amp;###%+**+%#%++*###*++%##&amp;++&amp;###########################%*&amp;$$$$$$$$$$$+^;^;^^^^^^^^^^^^^^^^^^^^:::::::::::::==========+++++++++*****++++===:::::::=:::=====++**+=::====::=====::^^^^^:==**+=====+*%%&amp;&amp;&amp;#######&amp;&amp;&amp;%%**************%%%%&amp;&amp;###$$$#$$$##$$$$$$$$$##$$##############################**+*&amp;#&amp;&amp;&amp;&amp;&amp;&amp;&amp;&amp;&amp;&amp;&amp;&amp;&amp;&amp;&amp;&amp;&amp;&amp;&amp;&amp;&amp;&amp;&amp;&amp;&amp;&amp;&amp;&amp;&amp;&amp;&amp;&amp;&amp;&amp;%*%&amp;&amp;&amp;&amp;#&amp;&amp;&amp;&amp;&amp;&amp;&amp;&amp;&amp;&amp;&amp;&amp;&amp;&amp;&amp;&amp;&amp;&amp;&amp;&amp;&amp;&amp;&amp;&amp;&amp;&amp;&amp;&amp;&amp;&amp;&amp;&amp;&amp;*+*+%&amp;&amp;&amp;&amp;&amp;&amp;&amp;&amp;&amp;&amp;&amp;&amp;&amp;&amp;&amp;&amp;&amp;&amp;&amp;&amp;&amp;&amp;&amp;&amp;&amp;&amp;&amp;&amp;&amp;&amp;&amp;&amp;&amp;&amp;&amp;&amp;&amp;&amp;&amp;&amp;&amp;&amp;&amp;&amp;&amp;&amp;&amp;&amp;&amp;&amp;&amp;+::::::::::&amp;%%&amp;%&amp;%%%&amp;%*::::::::::+%%%%%%%%%**+++===:^^^;;;~;;;;^^^;;</w:t>
        <w:br/>
        <w:t>+*++%#$########%+*+*####&amp;++*=%#%++*###*++%##++*############################%%&amp;$$$$$$$$$#=;^^^^^^^^^^^:::::::::::::::::::::::============+++++++++*******+++==::::^^::^^:::=++&amp;@@@#*=:::::::::::=::::^;^:+++++===*%%****%%%%%%*************%%%&amp;&amp;####$$$$$$$$$#$$$$$$$$$$#$##$$$$$$$$$############################&amp;***%#&amp;&amp;&amp;&amp;&amp;&amp;&amp;&amp;&amp;&amp;&amp;&amp;&amp;&amp;&amp;&amp;&amp;&amp;&amp;&amp;&amp;&amp;&amp;&amp;&amp;&amp;&amp;&amp;&amp;&amp;&amp;&amp;&amp;&amp;+==*%&amp;&amp;&amp;&amp;&amp;&amp;&amp;&amp;&amp;&amp;&amp;&amp;&amp;&amp;&amp;&amp;&amp;&amp;&amp;&amp;&amp;&amp;&amp;&amp;&amp;&amp;&amp;&amp;&amp;&amp;&amp;&amp;&amp;&amp;&amp;&amp;%*++*&amp;&amp;&amp;&amp;&amp;&amp;&amp;&amp;&amp;&amp;&amp;&amp;&amp;&amp;&amp;&amp;&amp;&amp;&amp;&amp;&amp;&amp;&amp;&amp;&amp;&amp;&amp;&amp;&amp;&amp;&amp;&amp;&amp;&amp;&amp;&amp;&amp;&amp;&amp;&amp;&amp;&amp;&amp;&amp;&amp;&amp;&amp;&amp;&amp;&amp;&amp;*::::::::::*&amp;%%%&amp;%%&amp;%&amp;%::::::::::=*%%%%%%%**++++==:^;~~;;;^^^^^^^^^^</w:t>
        <w:br/>
        <w:t>&amp;%*++*%$########%+*+*#$##&amp;*+++*#%*+*&amp;##+++&amp;#%++####%%**%&amp;##$################%%&amp;$$$$$$$$&amp;^^^^^^^^^^^::::::::::::::::::::::=============+++++++++++********++==:::^^^^^^;;^^:++%$@&amp;%*=^^^^^^^^^::::::::^^^======+%$@$&amp;*+++++*******%%&amp;&amp;&amp;####$$$$$$$$$$$$$$$$$$$$$$$$$$##$$$$$$$$$$$$$$$$$$########$################%+**&amp;#&amp;&amp;&amp;&amp;&amp;&amp;&amp;&amp;&amp;&amp;&amp;&amp;&amp;&amp;&amp;&amp;&amp;&amp;&amp;&amp;&amp;&amp;&amp;&amp;&amp;&amp;&amp;&amp;&amp;&amp;&amp;&amp;%=====+%&amp;&amp;&amp;&amp;&amp;&amp;&amp;&amp;&amp;&amp;&amp;&amp;&amp;&amp;&amp;&amp;&amp;&amp;&amp;&amp;&amp;&amp;&amp;&amp;&amp;&amp;&amp;&amp;&amp;&amp;&amp;&amp;&amp;&amp;&amp;%+*+%&amp;&amp;&amp;&amp;&amp;&amp;&amp;&amp;&amp;&amp;&amp;&amp;&amp;&amp;&amp;&amp;&amp;&amp;&amp;&amp;&amp;&amp;&amp;&amp;&amp;&amp;&amp;&amp;&amp;&amp;&amp;&amp;&amp;&amp;&amp;&amp;&amp;&amp;&amp;&amp;&amp;&amp;&amp;&amp;&amp;&amp;&amp;&amp;&amp;&amp;%::^:::::::=&amp;&amp;%%&amp;%%%%%&amp;=::::::::::*%%%%%%%**+++===::^;;;;;;^^^^^^^^^</w:t>
        <w:br/>
        <w:t>###&amp;*+**&amp;########%+++*&amp;####*+++*&amp;&amp;%++**+++*#&amp;++%#&amp;++++*+++%##################%%&amp;$$$$$$#*^^^^^^^^:::::::::::::::::::::===============++++++++++++*********+++==::^^^;;;;;;^^^::::::^^;;;;;;;^:::::::==::^:=::=:=+%&amp;%**==::+&amp;####$$$$$$$$$$$$$$$$$$$$$$$$$$$$$$$$$$$$$$$$$$$$$$$$$$$$$$$$$##$$$#####################%+**&amp;&amp;&amp;&amp;&amp;&amp;&amp;&amp;&amp;&amp;&amp;&amp;&amp;&amp;&amp;&amp;&amp;&amp;&amp;&amp;&amp;&amp;&amp;&amp;&amp;&amp;&amp;&amp;&amp;&amp;&amp;&amp;%+=======+*%&amp;&amp;&amp;&amp;&amp;&amp;&amp;&amp;&amp;&amp;&amp;&amp;&amp;&amp;&amp;&amp;&amp;&amp;&amp;&amp;&amp;&amp;&amp;&amp;&amp;&amp;&amp;&amp;&amp;&amp;&amp;&amp;&amp;*++*&amp;&amp;&amp;&amp;&amp;&amp;&amp;&amp;&amp;&amp;&amp;&amp;&amp;&amp;&amp;&amp;&amp;&amp;&amp;&amp;&amp;&amp;&amp;&amp;&amp;&amp;&amp;&amp;&amp;&amp;&amp;&amp;&amp;&amp;&amp;&amp;&amp;&amp;&amp;&amp;&amp;&amp;&amp;&amp;&amp;&amp;&amp;&amp;&amp;&amp;&amp;+::::::::::%&amp;%%%%%%%%%%::::::::::=*%%%%%%***++======:::^^;;;;;;^^^^</w:t>
        <w:br/>
        <w:t>%####*+++%########&amp;*+++%####*++*+%##&amp;%%%%&amp;###%++##*++*##%++*&amp;#$###############&amp;*&amp;#$$$$#=^^^^^:::::::::::=========================++++++++++++++***********+++=::^^^^^;;;;;;;;^^^^^;;;;;;;^^:::^^::::==::^:=::::::====::::=&amp;$$$$$$$$$$$$$$$$$$$$$$$$$$$$$$$$$$$$$$$$$$$$$$$$$$$$$$$$$$$$$#############$#############***%&amp;&amp;&amp;&amp;&amp;&amp;&amp;&amp;&amp;&amp;&amp;&amp;&amp;&amp;&amp;&amp;&amp;&amp;&amp;&amp;&amp;&amp;&amp;&amp;&amp;&amp;&amp;&amp;&amp;&amp;&amp;*===========+%&amp;&amp;&amp;&amp;&amp;&amp;&amp;&amp;&amp;&amp;&amp;&amp;&amp;&amp;&amp;&amp;&amp;&amp;&amp;&amp;&amp;&amp;&amp;&amp;&amp;&amp;&amp;&amp;&amp;&amp;&amp;%+++%&amp;&amp;&amp;&amp;&amp;&amp;&amp;&amp;&amp;&amp;&amp;&amp;&amp;&amp;&amp;&amp;&amp;&amp;&amp;&amp;&amp;&amp;&amp;&amp;&amp;&amp;&amp;&amp;&amp;&amp;&amp;&amp;&amp;&amp;&amp;&amp;&amp;&amp;&amp;&amp;&amp;&amp;&amp;&amp;&amp;&amp;&amp;&amp;%&amp;%::::::^:::+&amp;&amp;%%%%%%%%&amp;+::::::::::+%%%%%%%%***+++++======:::^^;;;;^</w:t>
        <w:br/>
        <w:t>+%####%+++*########&amp;*+*+*&amp;##%+*+++%##########%++&amp;#&amp;*++%##%++*&amp;#################&amp;*&amp;#$$$&amp;:^^^^::::::::============================++++++++++++++*************++=:::^^^^^^;;;;;;;;;;;;;;;^^^^^::^^^^::===::^:::::::::::::=:::&amp;$$$$$$$$$$$$$$$$$$$$$$$$$$$$$$$$$$$$$$$$$$$$$$$$$$$$$$$$$$$$$$$##&amp;&amp;%%%**%&amp;##$###########&amp;+**&amp;&amp;&amp;&amp;&amp;&amp;&amp;&amp;&amp;&amp;&amp;&amp;&amp;&amp;&amp;&amp;&amp;&amp;&amp;&amp;&amp;&amp;&amp;&amp;&amp;&amp;&amp;&amp;&amp;&amp;%==============+%&amp;&amp;&amp;&amp;&amp;&amp;&amp;&amp;&amp;&amp;&amp;&amp;&amp;&amp;&amp;&amp;&amp;&amp;&amp;&amp;&amp;&amp;&amp;&amp;&amp;&amp;&amp;&amp;&amp;#*+++&amp;&amp;&amp;&amp;&amp;&amp;&amp;&amp;&amp;&amp;&amp;&amp;&amp;&amp;&amp;&amp;&amp;&amp;&amp;&amp;&amp;&amp;&amp;&amp;&amp;&amp;&amp;&amp;&amp;&amp;&amp;&amp;&amp;&amp;&amp;&amp;&amp;&amp;&amp;&amp;&amp;&amp;&amp;&amp;&amp;&amp;&amp;&amp;&amp;&amp;&amp;*^::::::^::*&amp;%%%%%%%%&amp;%::::::::::+%%%%%%%%%%***++++++=++====:::^^;</w:t>
        <w:br/>
        <w:t>++%####%+*+*&amp;######$#%++++**+++*+++%##########*+*##&amp;*++%##%+++&amp;#################&amp;*&amp;$$$%::::::::::::==========================++++++++++++++++***************+=:::::::^^^^^^^;;;;;;;;;^^^^^:::^^^^:::===:^:=:^::^:::::::::=%$$$$$$$$$$$$$$$$$$$$$$$$$$$$$$$$$$$$$$$$$$$$$$$$#$$$#$$#$$$$$#%*++++++++++++*&amp;$$#$##$####****&amp;&amp;##&amp;&amp;#&amp;&amp;&amp;&amp;&amp;&amp;&amp;&amp;&amp;&amp;&amp;&amp;&amp;&amp;&amp;&amp;&amp;&amp;#&amp;#&amp;+================+%&amp;&amp;&amp;&amp;&amp;&amp;&amp;&amp;&amp;&amp;&amp;&amp;&amp;&amp;&amp;&amp;&amp;&amp;&amp;&amp;&amp;&amp;&amp;&amp;&amp;&amp;&amp;&amp;%*++%&amp;&amp;&amp;&amp;&amp;&amp;&amp;&amp;&amp;&amp;&amp;&amp;&amp;&amp;&amp;&amp;&amp;&amp;&amp;&amp;&amp;&amp;&amp;&amp;&amp;&amp;&amp;&amp;&amp;&amp;&amp;&amp;&amp;&amp;&amp;&amp;&amp;&amp;&amp;&amp;&amp;&amp;&amp;&amp;&amp;&amp;&amp;&amp;&amp;&amp;%::^:::^:::*%&amp;&amp;&amp;%%%%%%%=::::::::::*%%%%%%%%%%%%****+++++++======::</w:t>
        <w:br/>
        <w:t>+++*###$%+*++&amp;########&amp;*+++*++*%*+++%#########*+*###&amp;*++%##%+++##################&amp;*&amp;#$*::::::::::==========================++++++++++++++++++***************++=:::::::::::^^^^^^^^^^^^^^^::::^^^^:::===:::=:^:::::::::::==%$$$$$$$$$$$$$$$$$$$$$$$$$$$$$$$$$$$$$$$$$#######$$$$$$#$$#$$&amp;+++++=++=++++++++%#$######$#&amp;***%&amp;#&amp;&amp;#&amp;#&amp;&amp;&amp;&amp;&amp;&amp;&amp;&amp;&amp;&amp;&amp;&amp;&amp;&amp;&amp;&amp;&amp;&amp;##*===================+%&amp;&amp;&amp;&amp;&amp;&amp;&amp;&amp;&amp;&amp;&amp;&amp;&amp;&amp;&amp;&amp;&amp;&amp;&amp;&amp;&amp;&amp;&amp;&amp;&amp;&amp;&amp;%++*&amp;&amp;&amp;&amp;&amp;&amp;&amp;&amp;&amp;&amp;&amp;&amp;&amp;&amp;&amp;&amp;&amp;&amp;&amp;&amp;&amp;&amp;&amp;&amp;&amp;&amp;&amp;&amp;&amp;&amp;&amp;&amp;&amp;&amp;&amp;&amp;&amp;&amp;&amp;&amp;&amp;&amp;&amp;&amp;&amp;&amp;&amp;%&amp;&amp;&amp;+::::::^:::%&amp;&amp;%%%%%&amp;%&amp;*^:::::::::*%%%%%%%%%%%%%%%%%****+++++=====</w:t>
        <w:br/>
        <w:t>%+*+*####&amp;++++&amp;#########&amp;%****&amp;$#++++%########&amp;++%$##&amp;+++*#$**+*&amp;#################%*&amp;$*:::::::===========================+++++++++++++++++++****************++==::::::::::::^^^^^^^^^^^^::::::^^^:::===::^::::^:::::::===+&amp;$$$$$$$$$$$$$$$$$$$$$$$$$$$$$$$$$$$$$#&amp;**+++++++*%&amp;#$$#$$#$#+++++++**%%*++++=+=+&amp;$$##$####%***&amp;#&amp;&amp;#&amp;#&amp;&amp;&amp;&amp;&amp;&amp;&amp;&amp;&amp;&amp;&amp;&amp;&amp;&amp;&amp;&amp;#&amp;#&amp;+=+===================+%&amp;&amp;&amp;&amp;&amp;&amp;&amp;&amp;&amp;&amp;&amp;&amp;&amp;&amp;&amp;&amp;&amp;&amp;&amp;&amp;&amp;&amp;&amp;&amp;&amp;%*++*&amp;&amp;&amp;&amp;&amp;&amp;&amp;&amp;&amp;&amp;&amp;&amp;&amp;&amp;&amp;&amp;&amp;&amp;&amp;&amp;&amp;&amp;&amp;&amp;&amp;&amp;&amp;&amp;&amp;&amp;&amp;&amp;&amp;&amp;&amp;&amp;&amp;&amp;&amp;&amp;&amp;&amp;&amp;&amp;&amp;&amp;%&amp;%&amp;%::::::::::+&amp;&amp;&amp;&amp;&amp;%%%%&amp;*::::::::::*%%%%%%%%%%%%%****%%%****++++++=</w:t>
        <w:br/>
        <w:t>#%+++*###$&amp;+*++&amp;##################*+**%########*+*####&amp;*++*&amp;&amp;+++%##################%%&amp;+:::::============++==============+++++++++++++++++++******************+===:::::::::::::::::^^^^::::::::^^^^:::==::^::::^::::::===+*&amp;$$$$$$$$$$$$$$$$$$$$$$$$$$$$$$$$$$$#%+++++++++++++=+*#$$$$#%=+++++*#$#$$&amp;*+=+++=+&amp;$###$##$#%***&amp;#&amp;&amp;#&amp;&amp;&amp;&amp;&amp;&amp;&amp;&amp;&amp;&amp;&amp;&amp;&amp;&amp;&amp;&amp;&amp;#&amp;&amp;*=+======================+%&amp;&amp;&amp;&amp;&amp;&amp;&amp;&amp;&amp;&amp;&amp;&amp;&amp;&amp;&amp;&amp;&amp;&amp;&amp;&amp;&amp;&amp;&amp;&amp;%+++&amp;&amp;&amp;&amp;&amp;&amp;&amp;&amp;&amp;&amp;&amp;&amp;&amp;&amp;&amp;&amp;&amp;&amp;&amp;&amp;&amp;&amp;&amp;&amp;&amp;&amp;&amp;&amp;&amp;&amp;&amp;&amp;&amp;&amp;&amp;&amp;&amp;&amp;&amp;&amp;&amp;&amp;&amp;&amp;&amp;&amp;&amp;%&amp;&amp;&amp;+:::::::^::%%%&amp;&amp;&amp;%%&amp;&amp;%+^::::::::*%%%%%%*+========+%%%%%%%****+++</w:t>
        <w:br/>
        <w:t>##%+++*&amp;###&amp;*+++&amp;############&amp;####&amp;++++########*+*&amp;#####%*++++++*&amp;################$#%*+=============+++++++++++=++==++++++++++++++++++++++******************+++===:::::::::::::::::::::::::::::^^^::::::::^:=^::::::===++*#$#$$$$$$$$$$$$#&amp;%********%#$$$$$$$$*++++++++**++++++++%$#$$*++++++&amp;#$$#$$#*+++**%&amp;#$#$####$#***&amp;&amp;##&amp;#&amp;&amp;&amp;&amp;&amp;&amp;&amp;&amp;&amp;&amp;&amp;&amp;&amp;&amp;&amp;&amp;&amp;&amp;&amp;==+========================+%&amp;&amp;&amp;&amp;&amp;&amp;&amp;&amp;&amp;&amp;&amp;&amp;&amp;&amp;&amp;&amp;&amp;&amp;&amp;&amp;&amp;&amp;%*++*&amp;&amp;&amp;&amp;&amp;&amp;&amp;&amp;&amp;&amp;&amp;&amp;&amp;&amp;&amp;&amp;&amp;&amp;&amp;&amp;&amp;&amp;&amp;&amp;&amp;&amp;&amp;&amp;&amp;&amp;&amp;&amp;&amp;&amp;&amp;&amp;&amp;&amp;&amp;&amp;&amp;&amp;&amp;&amp;&amp;&amp;&amp;&amp;&amp;&amp;&amp;=^:::::::^+&amp;&amp;%&amp;&amp;%&amp;&amp;%&amp;+^::::::::*&amp;%%%%&amp;*:::::::::=*%%%%%%%%%%***</w:t>
        <w:br/>
        <w:t>####*++*%####*+++%###&amp;&amp;%&amp;#&amp;*++*%###*+++*########++%#######&amp;%%%%&amp;#####################&amp;+==========+++++++++++++++++++++++++++++++++++++++********************++++=======::::::::::::::::::::::::^^^:::::::::::::::::===++*&amp;$$$$$$$$$$#$$&amp;*+++++++++++++*%#$$$$#+++++++&amp;#$##&amp;*++++++*##$%++++++*$##$$$####$###$$####$$#$#&amp;+**&amp;&amp;&amp;#&amp;&amp;&amp;&amp;&amp;&amp;&amp;&amp;&amp;&amp;&amp;&amp;&amp;&amp;&amp;&amp;&amp;&amp;#+=====================+========*%&amp;&amp;&amp;&amp;&amp;&amp;&amp;&amp;&amp;&amp;&amp;&amp;&amp;&amp;&amp;&amp;&amp;&amp;&amp;&amp;%+++%&amp;&amp;&amp;&amp;&amp;&amp;&amp;&amp;&amp;&amp;&amp;&amp;&amp;&amp;&amp;&amp;&amp;&amp;&amp;&amp;&amp;&amp;&amp;&amp;&amp;&amp;&amp;&amp;&amp;&amp;&amp;&amp;&amp;&amp;&amp;&amp;&amp;&amp;&amp;&amp;&amp;&amp;&amp;&amp;&amp;&amp;&amp;&amp;&amp;&amp;%=::::^::::+&amp;&amp;%&amp;%&amp;%&amp;%+:::::::::*&amp;%%%%&amp;%+:::::::::+%%%%%%%%%%%%%</w:t>
        <w:br/>
        <w:t>#$###%+++*####*+++%##%+++%##&amp;*++++*++++*########*+*&amp;##################################*=======+++++++++++++++++++++++++++++++++++++++***********************++++=============:::::::::::::::::::^::::::::::^:=::=====++*%#$$$$$$$$$$$$&amp;+++++++*%%*++++++=%#$$#+++++++&amp;$$$#$$%+=++++*#$#+++++++%$#$$$####&amp;##$$###########%*+*&amp;&amp;#&amp;&amp;&amp;&amp;&amp;&amp;&amp;&amp;&amp;&amp;&amp;&amp;&amp;&amp;&amp;&amp;&amp;#*==+===========================+==+*&amp;#&amp;&amp;&amp;&amp;&amp;&amp;&amp;&amp;&amp;&amp;&amp;&amp;&amp;&amp;&amp;&amp;&amp;%++*&amp;&amp;&amp;&amp;&amp;&amp;&amp;&amp;&amp;&amp;&amp;&amp;&amp;&amp;&amp;&amp;&amp;&amp;&amp;&amp;&amp;&amp;&amp;&amp;&amp;&amp;&amp;&amp;&amp;&amp;&amp;&amp;&amp;&amp;&amp;&amp;&amp;&amp;&amp;&amp;&amp;&amp;&amp;&amp;&amp;&amp;&amp;&amp;%&amp;&amp;%=:^:::::::=%&amp;%%&amp;&amp;&amp;+:::::::::+%&amp;%%%&amp;%&amp;*:::::::::=%%%%%%%%%%%%%</w:t>
        <w:br/>
        <w:t>######&amp;*+++&amp;###**++###%+++%#$#%**+++++*&amp;#########&amp;####################################%=++++++++++++++++++++++++++++++++++++++*******************************++++==================:::::::::::::^::::::::::::=======++**&amp;$$$$$$$$$$$$#%++++++&amp;$$$$#%=+++++*#$$&amp;++++++%$$$$#$#%=++++=&amp;$$%=++++++#$#&amp;*++=+++++%#$$##$###$##**+%&amp;&amp;####&amp;&amp;&amp;&amp;&amp;&amp;#&amp;&amp;#&amp;&amp;#&amp;==+==+==============================+*&amp;&amp;&amp;&amp;&amp;&amp;&amp;&amp;&amp;&amp;&amp;&amp;&amp;&amp;&amp;&amp;&amp;%*++%&amp;&amp;&amp;&amp;&amp;&amp;&amp;&amp;&amp;&amp;&amp;&amp;&amp;&amp;&amp;&amp;&amp;&amp;&amp;&amp;&amp;&amp;&amp;&amp;&amp;&amp;&amp;&amp;&amp;&amp;&amp;&amp;&amp;&amp;&amp;&amp;&amp;&amp;&amp;&amp;&amp;&amp;&amp;&amp;&amp;&amp;&amp;&amp;&amp;%&amp;&amp;+^^::::::^:=+++==^^:::::::=%&amp;&amp;%%&amp;%%&amp;%=:::::::^:*%%%%%%%%%%%%</w:t>
        <w:br/>
        <w:t>########**++*%%*+++####%+++%####&amp;&amp;&amp;&amp;&amp;#################################################%+++++++++++++++++++++++++++++++++*************************************+++++======================:==:::::::::::::::::^:===+++++*%#$$$$$$$$$$$$$&amp;++++*+&amp;$$$$$#%++++++%#$#*+++=++%$$$$$$&amp;++++++%$$#+++++++%#*==+++++++++=*&amp;$####$###&amp;***&amp;&amp;####&amp;&amp;&amp;&amp;&amp;&amp;#&amp;&amp;##&amp;#*==+==+================================+%&amp;&amp;&amp;&amp;&amp;&amp;&amp;&amp;&amp;&amp;&amp;&amp;&amp;&amp;&amp;&amp;%++*&amp;&amp;&amp;&amp;&amp;&amp;&amp;&amp;&amp;&amp;&amp;&amp;&amp;&amp;&amp;&amp;&amp;&amp;&amp;&amp;&amp;&amp;&amp;&amp;&amp;&amp;&amp;&amp;&amp;&amp;&amp;&amp;&amp;&amp;&amp;&amp;&amp;&amp;&amp;&amp;&amp;&amp;&amp;&amp;&amp;&amp;&amp;&amp;&amp;&amp;&amp;&amp;&amp;*:^::^::::::::::::::::^:+%&amp;&amp;%%%%%%&amp;%*====+****%%&amp;%%%&amp;%%%%%%</w:t>
        <w:br/>
        <w:t>########$&amp;%*++++++*&amp;####&amp;&amp;&amp;###################################################&amp;&amp;&amp;%%%%%*+++++++++++++++++++++++++++++++***************************************+++++============================::^^^^::::::::^:=+++++***&amp;$$$$$$$$$$$$$$#*+++++%$$$$$$$*++++++&amp;$$#*=+++++%#$$#$&amp;++++=+&amp;$$$&amp;++++++++++++++++++++++=%#$#$##$##%*+*&amp;####&amp;&amp;&amp;&amp;&amp;#&amp;&amp;&amp;&amp;##%+==+==+=============================+++++*&amp;&amp;&amp;&amp;&amp;&amp;&amp;&amp;&amp;&amp;&amp;&amp;&amp;&amp;&amp;&amp;*++%&amp;&amp;&amp;&amp;&amp;&amp;&amp;&amp;&amp;&amp;&amp;&amp;&amp;&amp;&amp;&amp;&amp;&amp;&amp;&amp;&amp;&amp;&amp;&amp;&amp;&amp;&amp;&amp;&amp;&amp;&amp;&amp;&amp;&amp;&amp;&amp;&amp;&amp;&amp;&amp;&amp;&amp;&amp;&amp;&amp;&amp;&amp;&amp;&amp;&amp;&amp;&amp;&amp;%+:^:::::::::::::::::+*%&amp;%%%%&amp;%%%%%&amp;&amp;&amp;&amp;%%%%%%%&amp;&amp;%%%%%%%%%%</w:t>
        <w:br/>
        <w:t>############&amp;%**%%#####$#############################################&amp;&amp;&amp;&amp;%%%%%%***%%%&amp;%*+++++++++++++************++++*****************************************++++============================::^^^^^:::::::::=+++++**%#$$$$$$$$$$$$$$$&amp;++++++&amp;$$$#$$&amp;+++++++#$$$%+++++=+%&amp;&amp;%++++++%#$$$#*+==+++++++*&amp;&amp;%*+++++++=*#$$#$$###**+%####&amp;&amp;&amp;&amp;&amp;#&amp;##&amp;#&amp;*=++===================+++++***%%%%&amp;&amp;&amp;&amp;&amp;&amp;&amp;&amp;&amp;&amp;&amp;&amp;&amp;&amp;&amp;&amp;&amp;&amp;&amp;&amp;&amp;&amp;&amp;&amp;%+++&amp;&amp;&amp;&amp;&amp;&amp;&amp;&amp;&amp;&amp;&amp;&amp;&amp;&amp;&amp;&amp;&amp;&amp;&amp;&amp;&amp;&amp;&amp;&amp;&amp;&amp;&amp;&amp;&amp;&amp;&amp;&amp;&amp;&amp;&amp;&amp;&amp;&amp;&amp;&amp;&amp;&amp;&amp;&amp;&amp;&amp;&amp;&amp;&amp;&amp;&amp;&amp;%&amp;&amp;&amp;%*===:::::::=+**%&amp;%%%&amp;&amp;&amp;&amp;%%%%&amp;%%%%%%%%%%%%%%%%%%%%%%%%%</w:t>
        <w:br/>
        <w:t>############################################################&amp;&amp;&amp;&amp;%%%***%%*%%%%&amp;&amp;#####$$#%++++++*++++***********************************************************+++++===========================::=====:::==::::=*+++***&amp;$$$$$$$$$$$$$$$$$%%%%&amp;&amp;#$$$$$$#*+++++=#$$$$#%*+++++++++++++%&amp;#$$$$#*=+++++++&amp;#$$$##*=+=+=++*#$$#$###&amp;***&amp;&amp;##&amp;#&amp;&amp;##&amp;##&amp;#%+=++====+==++++**%%%%%&amp;&amp;&amp;&amp;&amp;&amp;&amp;&amp;&amp;&amp;&amp;&amp;&amp;&amp;&amp;&amp;&amp;&amp;&amp;&amp;&amp;&amp;&amp;&amp;&amp;&amp;&amp;&amp;&amp;&amp;&amp;&amp;&amp;&amp;&amp;&amp;&amp;&amp;*++%&amp;&amp;&amp;&amp;&amp;&amp;&amp;&amp;&amp;&amp;&amp;&amp;&amp;&amp;&amp;&amp;&amp;&amp;&amp;&amp;&amp;&amp;&amp;&amp;&amp;&amp;&amp;&amp;&amp;&amp;&amp;&amp;&amp;&amp;&amp;&amp;&amp;&amp;&amp;&amp;&amp;&amp;&amp;&amp;&amp;&amp;&amp;&amp;&amp;%&amp;&amp;&amp;&amp;&amp;&amp;&amp;&amp;&amp;&amp;&amp;&amp;%&amp;&amp;&amp;&amp;&amp;&amp;&amp;&amp;&amp;&amp;&amp;&amp;&amp;&amp;&amp;%%&amp;%%%%%%%%%%%%%%%%%%%%%%%%%%%%%</w:t>
        <w:br/>
        <w:t>####################################################&amp;&amp;%%%%%*****%%%&amp;&amp;&amp;##$$$$$$$$$$$$$$$&amp;*+**++*+**********************************************%%***************++++========================+++**%%%%%**++*****%*+++**%#$$$$$$$$$$$$$$$$$$$$$$$$$$$$$$#*++++++&amp;$$$$$$$#%+++++++++++++++%#$$%++++++++&amp;$$$$$$#%++=+++=%##$$$#$#%***&amp;##&amp;##&amp;#&amp;##&amp;&amp;&amp;*++***%%%&amp;&amp;&amp;&amp;&amp;&amp;&amp;&amp;&amp;&amp;&amp;&amp;&amp;&amp;&amp;&amp;&amp;&amp;&amp;&amp;&amp;&amp;&amp;&amp;&amp;&amp;&amp;&amp;&amp;&amp;&amp;&amp;&amp;&amp;&amp;&amp;&amp;&amp;&amp;&amp;&amp;&amp;&amp;&amp;&amp;&amp;&amp;&amp;&amp;&amp;&amp;&amp;%++*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%%%%%%%%%%%%%%%%%%%%%%%%%%</w:t>
        <w:br/>
        <w:t>######################################&amp;&amp;&amp;&amp;&amp;%%%%%**%%%%&amp;&amp;&amp;&amp;&amp;#####$$$$$$$$$$$$$$$$$$$$$$$#%*+*+**********************************************%%%%%***************++++========================+***%%%&amp;&amp;&amp;####&amp;%**+++++****&amp;$$$$$$$$$$$$$$$$$$$$$$$$$$$$$$%+++++++#$$$$$$&amp;+++++=*&amp;&amp;#&amp;%*++++++*&amp;$%+++++++*#$#$$$$$%+++++++&amp;#$##$###***%&amp;####&amp;####&amp;&amp;##&amp;&amp;#######&amp;&amp;&amp;&amp;&amp;&amp;&amp;&amp;&amp;&amp;&amp;&amp;&amp;&amp;&amp;&amp;&amp;&amp;&amp;&amp;&amp;&amp;&amp;&amp;&amp;&amp;&amp;&amp;&amp;&amp;&amp;&amp;&amp;&amp;&amp;&amp;&amp;&amp;&amp;&amp;&amp;&amp;&amp;&amp;&amp;&amp;&amp;&amp;&amp;&amp;&amp;&amp;*++*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%%%%%%%%%%%%%%%%%%%%**</w:t>
        <w:br/>
        <w:t>############################&amp;&amp;&amp;&amp;%%%%%*%%%%%&amp;&amp;&amp;###$$$$$$$$$$$$$$$$$$$$$$$$$$$$$$$$$$$$$$$&amp;*********************************************%%%%%%%%%%%***************+++=======================+**%%***%%&amp;&amp;%%*+++++++++**%*+#$$$$$$$$$$$$$$$$$$$$$$$$$$$$%+++++++%$$$$#$#*=*++++#$#$$$$&amp;*=+++++%#%=++++++*$$#$#$$#*=++=+++#$$$$$$##**+%#&amp;##&amp;#####&amp;&amp;&amp;#&amp;&amp;&amp;&amp;#&amp;&amp;&amp;###&amp;&amp;&amp;&amp;&amp;&amp;&amp;&amp;&amp;&amp;&amp;&amp;&amp;&amp;&amp;&amp;&amp;&amp;&amp;&amp;&amp;&amp;&amp;&amp;&amp;&amp;&amp;&amp;&amp;&amp;&amp;&amp;&amp;&amp;&amp;&amp;&amp;&amp;&amp;&amp;&amp;&amp;&amp;&amp;&amp;&amp;&amp;&amp;&amp;&amp;+++%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%%%%%%%%%%%%%%%%%%**+</w:t>
        <w:br/>
        <w:t>###################&amp;&amp;&amp;&amp;%%%***%%*%%&amp;&amp;&amp;###$$$$$$$$$$$$$$$$$$$$$$$$$$$$$$$$$$$$$$$$$$$$$$$$#%********************************%%%%%%%%%%%%%%%%%%%%%%%%%%************++++======================+*%%%%%%%%%*+=======++++***++*#$$$$$$$$$$$$$$$$$$$$$$$$$$%+++++++%#$$$$$$$*++++++&amp;$$$$$$$&amp;+++++++%$*=++++++&amp;$$$#$$$#++++=++%$$#$$###&amp;***&amp;&amp;##&amp;########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++*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&amp;&amp;&amp;%%%&amp;&amp;&amp;&amp;&amp;&amp;&amp;&amp;&amp;&amp;%%%%%%%%%%%%%%%%%*++=</w:t>
        <w:br/>
        <w:t>##########&amp;&amp;&amp;%%%%%%*%%%%%&amp;&amp;&amp;###$$$$$$$$$$$$$$$$$$$$$$$$$$$$$$$$$$$$$$$$$$$$$$$$$$$$$$$$$$&amp;******************************%%%%%%%%%%%%%%%%%%%%%%%%%%%%*************+++==============:::::===+**%%%%%%%*=:::=====+++****+++*#$$$$$$$$$$$$$$$$$$$$$$$$&amp;++++++++#$$$$$$$$&amp;=+++=+*#$$$$$$$%+++++++&amp;#*+++++=*&amp;$$$$#$#*++++++*#$$$$##$#%+**&amp;###########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*++%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%%******++++==+=</w:t>
        <w:br/>
        <w:t>#&amp;&amp;&amp;%%%%%%**%%%%&amp;&amp;####$$$$$$$$$$$$$$$$$$$$$$$$$$$$$$$$$$$$$$$$$$$$$$$$$$$$$$$$$$$$$$$$$$$#%***************************%%%%%%%%%%%%%%%%%%%%%%%%%%%%%%%************+++===================:==+++***%*+=::::::====++****+++++%$$$$$$$$$$$$$$$$$$$$$$$#%+++++++#$$$#$$$$$#*++++++*$$$$$$$$*++++++%$#%+++++++&amp;#$$#$#*++++++*#$$#$$#$$#**+&amp;###########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++*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%%******+++++++++++++++++======</w:t>
        <w:br/>
        <w:t>%%%%%%&amp;&amp;&amp;###$$$$$$$$$$$$$$$$$$$$$$$$$$$$$$$$$$$$$$$$$$$$$$$$$$$$$$$$$$$$$$#%%$$$$$$$$$$$$$&amp;*************************%%%%%%%%%%%%%%%%%%%%%%%%%%%%%%%%%*************+++===========++***++++=====+++=:^^^:::====++***%&amp;++++*+&amp;$$$$$$$$$$$$$$$$$$$$$$&amp;++++*++#$$$$$$$$$$$#+++++++%$$$$$$$&amp;++++=*+&amp;$$%++++++=*%&amp;&amp;&amp;*+++++++&amp;$#$#$$$$$#&amp;***&amp;#&amp;########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*++%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%%%%*****+++++++++++++++++++++++++++++++++====+</w:t>
        <w:br/>
        <w:t>##$$$$$$$$$$$$$$$$$$$$$$$$$$$$$$$$$$$$$$$$$$$$$$$$$$$$$$$$$$$$$$$$$$$$$$$$&amp;++&amp;$$$$$$$$$$$$#%************************%%%%%%%%%%%%%%%%%%%%%%%%%%%%%%%%%*************++++==========+******++++*******++++*****+++****%$&amp;++++++&amp;$$$$$$$$$$$$$$$$$$$$$&amp;++++++%$$$$$$$$$$$$$#*++++++%#$$$$#%++++++*&amp;$$$&amp;*+++++++++++++++++%#$#$$$$$$$$#%+**###################&amp;&amp;&amp;&amp;&amp;&amp;&amp;&amp;&amp;&amp;&amp;&amp;&amp;&amp;&amp;&amp;&amp;&amp;&amp;&amp;&amp;&amp;&amp;&amp;&amp;&amp;&amp;&amp;&amp;&amp;&amp;&amp;&amp;&amp;&amp;&amp;&amp;&amp;&amp;&amp;&amp;&amp;&amp;&amp;&amp;&amp;&amp;&amp;&amp;&amp;&amp;&amp;&amp;&amp;&amp;%+*+&amp;&amp;&amp;&amp;&amp;&amp;&amp;&amp;&amp;&amp;&amp;&amp;&amp;&amp;&amp;&amp;&amp;&amp;&amp;&amp;&amp;&amp;&amp;&amp;&amp;&amp;&amp;&amp;&amp;&amp;&amp;&amp;&amp;&amp;&amp;&amp;&amp;&amp;&amp;&amp;&amp;&amp;%%%*******++++++++++++++++++++++++++*******%%%%%&amp;&amp;&amp;&amp;&amp;&amp;%%*+++++++</w:t>
        <w:br/>
        <w:t>$$$$$$$$$$$$$$$$$$$$$$$$$$$$$$$$$$$$$$$$$$$$$$$$$$$$$$$$$$$$$&amp;%***%&amp;#$$$$$$*+%$$$$$$$$$$$$$&amp;%***********************%%%%%%%%%%%%%%%%%%%%%%%%%%%%%%%%%%*************++++===========+**%%%&amp;%%*++===++**+==**%%%%***%#$$%+++++*#$$$$$$$$$$$$$$$$$$$$&amp;++++++&amp;$$$$$####&amp;&amp;%#$#*+++++++*%%%*+++++++%$$$$$##%+++++++++++++*&amp;#$#$$$$$$$$$$#***%#&amp;###############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*++%&amp;&amp;&amp;&amp;&amp;&amp;&amp;&amp;&amp;&amp;&amp;&amp;&amp;&amp;&amp;&amp;&amp;&amp;&amp;&amp;&amp;&amp;&amp;%%%%%%%*****+*++++++++++++++++++++++++*****%%%%%&amp;&amp;&amp;&amp;&amp;&amp;&amp;&amp;&amp;##&amp;&amp;&amp;&amp;&amp;&amp;&amp;&amp;&amp;&amp;&amp;%%**+++++++:</w:t>
        <w:br/>
        <w:t>$$$$$$$$$$$$$$$$$$$$$$$$$$$$$$$$$$$$$$$$$$$$$$$$&amp;%%***%%&amp;#$$$%++*%%+*%#$$$$%+*#$$$$$$$$$$$$#%***********************%%%%%%%%%%%%%%%%%%%%%%%%%%%%%%%%%%%%%***********++++=============+*%%%&amp;&amp;&amp;&amp;&amp;&amp;&amp;&amp;&amp;&amp;&amp;&amp;&amp;&amp;%**++***%#$$$$%+++++*#$$$$$$$$#***++*&amp;$$$&amp;++++++*****++++++++*&amp;$$#%*++++++++++++++*&amp;#$$$$$$$$$##&amp;&amp;&amp;&amp;&amp;&amp;&amp;##$$$$$$$$$$$$$$$$#&amp;***&amp;#################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+**&amp;&amp;&amp;%%%%%%%*********+++++++++++++++*********%%%%%%%&amp;&amp;&amp;&amp;&amp;&amp;&amp;&amp;&amp;&amp;&amp;&amp;&amp;&amp;####&amp;&amp;&amp;&amp;&amp;&amp;&amp;&amp;##&amp;&amp;&amp;&amp;&amp;&amp;&amp;&amp;&amp;&amp;&amp;&amp;&amp;&amp;%%*+++++++=^^</w:t>
        <w:br/>
        <w:t>&amp;$$$$$$$$$$$$$$$$$$$$$$$$$$$$$$$$$$$$%+*&amp;$$$$$$#++**+***+*%#$&amp;***#$&amp;*+*&amp;$$$#**&amp;$$$$$$$$$$$$$#%**********************%%%%%%%%%%%%%%%%%%%%%%%%%%%%%%%%%%%%%%***********+++++==========::==+**%%&amp;&amp;&amp;&amp;&amp;&amp;%*+=::::=+**%#$$$$$#%+++++*#$$$$$$$$#+++++*#$$#+++++++++++++++++++=*#$$$$#&amp;%%******%%&amp;#$$$$$$$$$$$$$$$$$$$$$$$$$$$#$$$$$$$$$$$#$%***&amp;######&amp;############&amp;&amp;&amp;##&amp;&amp;&amp;&amp;&amp;&amp;&amp;&amp;##&amp;&amp;&amp;&amp;&amp;&amp;&amp;&amp;&amp;&amp;&amp;&amp;&amp;&amp;&amp;&amp;&amp;&amp;&amp;&amp;&amp;&amp;&amp;&amp;&amp;&amp;%%%%%%*******+*++*+*+++++++++++++******%%%%%&amp;&amp;&amp;&amp;&amp;&amp;###############################&amp;&amp;&amp;&amp;&amp;&amp;&amp;&amp;&amp;&amp;&amp;&amp;&amp;&amp;&amp;&amp;&amp;&amp;&amp;#&amp;&amp;&amp;&amp;&amp;%%%*+++++++^;::</w:t>
        <w:br/>
        <w:t>%%$$$$$$$$$$$$$$$$##$$$$$$$$$$$$$$#$$#**+%$$$$$#**+*#$#&amp;*+**%$#++%#$#*+*&amp;$$$++&amp;$$$$$$$$$$$$$#&amp;%*********************%%%%%%%%%%%%%%%%%%%%&amp;%%%%%%%%%%%%%%%%%%***********++++++========:::::=+++++++==:::^^::==+*&amp;#$$$$$$$#*+++++%#$$$$$$$$%+++++*$$$%+++++++++++****%%%%&amp;#$$$$$$$$$$$$$$$$$$$$$$$$$$$$$$$$$$$$$$$$$$$$$$$$$$$$$$$$$#$#%+*%&amp;##&amp;##&amp;#######&amp;&amp;#####&amp;&amp;&amp;#&amp;&amp;&amp;&amp;&amp;##&amp;&amp;####&amp;&amp;&amp;&amp;&amp;&amp;&amp;&amp;%%%%%*********++****+++++*+*++******%%%%&amp;&amp;&amp;&amp;&amp;&amp;####################################################&amp;&amp;&amp;&amp;&amp;&amp;&amp;&amp;&amp;&amp;&amp;&amp;&amp;&amp;&amp;&amp;&amp;&amp;&amp;&amp;&amp;%%*++++++*=^^^=:</w:t>
        <w:br/>
        <w:t>#%%#$$$$$$$$$$$#******&amp;#$$$$$$$$$$$$#%+**+%$$$$$%+**%$$$#%+*+%$&amp;***#$#*+*&amp;$$%++#$$$$$$$$$$$$$#%**********************%%%%%%%%%%%%%%%%%%&amp;&amp;&amp;&amp;&amp;&amp;%%%%%%%%%%%%%%%%***********+++++=======::::::::::::^^^^^^^^::=+*&amp;#$$$$$$$$$#*+++++%$$$$$$$$$%=*+++%$$#%%%&amp;&amp;&amp;####$$$$$$$$$$$$$$$$$$$$$$$$$$$$$$$$$$$$$$$$$$$$$$$$$$$$$$$$$$$$$$$$$$$$$#$#***&amp;#######################&amp;&amp;&amp;&amp;&amp;&amp;&amp;&amp;%%%*************+**+++**********%%%%%&amp;&amp;&amp;&amp;#*+**&amp;####################################################################&amp;&amp;&amp;&amp;&amp;&amp;&amp;&amp;&amp;&amp;&amp;&amp;&amp;&amp;&amp;&amp;&amp;%%*+++++++=^^:=::</w:t>
        <w:br/>
        <w:t>##%%#$$$$$$$$$$&amp;+*+***+*%#$$$$$$$$$%*+*+**+%$$$$$***+&amp;$$$$%+*+%$&amp;*+*#$#*+*&amp;$#*+#$$$$$$$$$$$$$$&amp;%**********************%%%%%%%%%&amp;%%%%%%&amp;&amp;&amp;&amp;&amp;&amp;&amp;&amp;&amp;%%%%%%%%%%%%%%%%%%********+++++=======:::::^^^^^^^^^^^^^::=+*&amp;#$$$$$$$$$$$&amp;++++++##$$$$$$$$&amp;###$#$$$$$$$$$$$$$$$$$$$$$$$$$$$$$$$$$$$$$$$$$$$$$$$$$$$$$$$$$$$$$$$$$$$$$$$$$$$$$$$$#$$$#%**%&amp;####&amp;&amp;#&amp;&amp;&amp;&amp;&amp;%%%%%%****************************%%%&amp;&amp;&amp;&amp;&amp;##################&amp;*++%######################################################################&amp;&amp;&amp;&amp;##&amp;&amp;&amp;&amp;&amp;&amp;&amp;&amp;%%*+++++++=;^::::=</w:t>
        <w:br/>
        <w:t>###&amp;%#$$$$$$$$$#+*+%$#%*+*&amp;$$$$$$$$$%*+****+%$#$$$%%&amp;&amp;$$$$#*+*+&amp;$#*+*&amp;#&amp;+**$#++%$$$###&amp;##$$$$$#%**********************%%%%%%%%%&amp;%%%%%%%&amp;&amp;&amp;&amp;&amp;&amp;&amp;&amp;&amp;&amp;&amp;%%%%%%%%%%%%%%%**********+++++=====:::::^^^^^^^^^^^^::=+*&amp;$$$$$$$$$$$$$$#&amp;&amp;####$$$$$$$$$$$$$$$$$$$$$$$$$$$$$$$$$$$$$$$$$$$$$$$$$$$$$$$$$$$$$$$$$$$$$$$$$$$$$$$$$$$$$$$$$$$$$$#####&amp;&amp;****%%%************************%%%%%%&amp;&amp;&amp;&amp;&amp;###################################%+*+########################################################################&amp;####&amp;&amp;&amp;&amp;&amp;&amp;%**++++*++:;^=::==:</w:t>
        <w:br/>
        <w:t>####&amp;%&amp;$$$$$$$$$%+**#@$#*+**#$$$$$$$$##$$&amp;**+%$$$$$$$$$$$$$%+++*#$#%*+***++#$%+*$$&amp;*++*+*%#$$$$&amp;%******+**+************%%%%%%%%&amp;%%%%%%%%&amp;&amp;&amp;&amp;&amp;&amp;&amp;&amp;&amp;&amp;&amp;&amp;&amp;%%%%%%%%%%%%%%%%*******++++++====:::::^^^^^^^^^^^::=*&amp;#$$$$$$$$$$$$$$$$$$$$$$$$$$$$$$$$$$$$$$$$$$$$$$$$$$$$$$$$$$$$$$$$$$$$$$$$$$$$$$$$$$$$$$$$$$$$$$$$$$$#####&amp;&amp;&amp;&amp;&amp;%%%*************************%%%%%&amp;&amp;&amp;&amp;#####################################################&amp;**+%#######################################################################&amp;&amp;&amp;&amp;&amp;&amp;&amp;&amp;&amp;&amp;%**+++++++^;::=:::::</w:t>
        <w:br/>
        <w:t>#####&amp;%&amp;$$$$$$$$#*+**$$$$%***&amp;$$$$$$$$$$$$&amp;+***#$$$$$$$$$$$&amp;+**+&amp;$$$#&amp;&amp;%%&amp;#$$&amp;+*#$%+**&amp;&amp;*+*&amp;$$$#%******+++++++**********%%%%%%%%&amp;%%%%%%%%%&amp;&amp;&amp;&amp;&amp;&amp;&amp;&amp;&amp;&amp;&amp;&amp;&amp;&amp;%%%%%%%%%%%%%%%*******+++++=====::::^^^^:::::::=+&amp;$$$$$$$$$$$$$$$$$$$$$$$$$$$$$$$$$$$$$$$$$$$$$$$$$$$$$$$$$$$$$$$$$$$$$$$$$$$$$$$$$$$$$######&amp;&amp;&amp;%%%%%**********************%%%%%***&amp;&amp;#########$$###$$$######################################################%+*+&amp;######################################################################&amp;&amp;&amp;&amp;&amp;&amp;&amp;&amp;%%**+++++++^^::=======</w:t>
        <w:br/>
        <w:t>#######%%#$$$$$$$#%*+*#$$$&amp;***%#$$$$$$$$$$$#*+**&amp;$$$$$$$$$#*+*++&amp;$$$$$$$$$$$$#*+%$#%*+%$#&amp;+**#$$#%*****+++++++++*********%%%%%%%&amp;%%%%%%%%%%%&amp;&amp;&amp;&amp;&amp;&amp;###&amp;&amp;&amp;&amp;&amp;&amp;&amp;&amp;%%%%%%%%%%%%*******+++++====:::::::::::::=+&amp;#$$$$$$$$$$$$$$$$$$$$$$$$$$$$$$$$$$$$$$$$$$$$$$$$$$$$$$$$$$$$$$$$######&amp;&amp;&amp;&amp;%%%%%%%%****************%%%%%%%%&amp;&amp;&amp;&amp;&amp;&amp;&amp;&amp;&amp;&amp;##########%**%#$$$$$$$$$$$$$$$$$$#$$###################################################**+*######################################################################&amp;#&amp;&amp;&amp;&amp;&amp;%%*++=====:;;^^^^:=====</w:t>
        <w:br/>
        <w:t>########&amp;%#$$$$$$$$&amp;*+*%$$$&amp;**+*#$$$$$$$$$$$$%+*+%$$#$$$$$&amp;*+*+%$$$$$$$$$$$$$$%+*$#$%++%$$#***#$$&amp;***++++++++++++++********%%%%%%%%%%%%%%%%%%&amp;&amp;&amp;&amp;&amp;&amp;########&amp;&amp;&amp;&amp;&amp;&amp;&amp;%%%%%%%%%*******++++====:::::::=::=:=%$$$$$$$$$$$$$$$$$$$$$$$$$$$$$$$$$$$$$$$$$$$$$$#######&amp;&amp;&amp;%%%%%********************%%%%%%%&amp;&amp;&amp;&amp;####################################&amp;**+&amp;$#$$$$$$$$$$$$$$$$$#####################################################&amp;+++&amp;#################################&amp;&amp;&amp;&amp;###############################&amp;&amp;&amp;&amp;&amp;&amp;&amp;%**+++====^;;^^^^^^===:=</w:t>
        <w:br/>
        <w:t>#########&amp;%&amp;$$$$$$$$&amp;+*+&amp;$$$#*++*#$$$$$$$$$$$#&amp;+*+%$$$$$$$&amp;+**+&amp;$$$$$$$$$$$$$$&amp;+*&amp;$$$%*+*$$#*+*#$#%**+++++++++++++++********%%%%%%%%%%%%%%%%%%%&amp;&amp;&amp;&amp;&amp;##########&amp;&amp;&amp;&amp;&amp;&amp;&amp;&amp;&amp;%%%%%%%*******+++====:::======:*#$$$$$$$$$$$$$$$$$$$$$$$$$$$$$$$$####&amp;&amp;&amp;&amp;&amp;%%%%%%****************%%%%%%%%&amp;&amp;&amp;&amp;######################################################&amp;***##$$$$$$$$$$$$$$$$$######################################################%++*#$##########################$*:==:::=##############################&amp;&amp;&amp;&amp;&amp;&amp;%%**+++==+:;;^^^^^^^^:====</w:t>
        <w:br/>
        <w:t>###########%&amp;$$$$$$$$#+**%$$$#%***&amp;$$$$$$$$$$$$&amp;+*+%$$$$$$&amp;***+%$$$$$$$$$$$$$$#*+%$$$$&amp;*+*#$&amp;+**#$&amp;**+++++++++++++++++*******%%%%%%%%%%%%%%%%%%%%&amp;&amp;&amp;&amp;&amp;############&amp;&amp;&amp;&amp;&amp;&amp;&amp;&amp;%%%%%%******++++======+====+&amp;$$$$$$$$$$$$$$$$#####&amp;&amp;&amp;&amp;&amp;%%%%****************%%%%%%%&amp;&amp;&amp;&amp;&amp;&amp;########################################################################%**%##$$$$$$$$$$$$$$$$$$$###################################################&amp;*++%############################+:::::::&amp;############################&amp;&amp;&amp;&amp;&amp;&amp;%%*++++===^;^^^^^^^^^^:==:=</w:t>
        <w:br/>
        <w:t>############%%$$$$$$$$#**+%#$$$%*+*&amp;$$$$$$$$$$$$&amp;+***$$$$$$%*++%$$$$####$$$$$$$*+%$$$$$&amp;*+*%%*++%$&amp;**++++++++++++++++++*******%%%%%%%%%%%%%%%%%%%%%&amp;&amp;&amp;&amp;#####$$$$$$$####&amp;&amp;&amp;&amp;&amp;&amp;%%%%%%*****++++==++*++++&amp;$$#####&amp;&amp;&amp;%%%%%%***************%%%%%%&amp;&amp;&amp;&amp;&amp;&amp;&amp;&amp;#######################################################################################&amp;%**&amp;#$$$$$$$$$$$$$$$$$$$$$##################################################%*+*&amp;##########################*::::::::+###########################&amp;&amp;&amp;&amp;&amp;&amp;%**++++++:^^;;^^^^^^^^^^:=:=</w:t>
        <w:br/>
        <w:t>#############%%$$$$$$$$$**+%#$$$%*+*#$$$###$$$$$$&amp;**+%#$$$$&amp;*+********++%$$$$$$&amp;**&amp;$$$$$$&amp;****+*#$#***+++++++++++++++++++*******%%%%%%%****%%%%%%%%%&amp;&amp;&amp;&amp;&amp;&amp;####$$$$@@@$$$###&amp;&amp;&amp;&amp;&amp;&amp;&amp;%%%%%%******%%%%%%%%%%**********%%%%%%%%&amp;&amp;&amp;&amp;&amp;&amp;###########################################################################################################&amp;*+%#$#$$##$#$$$$$$$$$$$$$$$$################################################**+%$############&amp;#########&amp;%=::::::::::&amp;#########################&amp;&amp;&amp;&amp;&amp;&amp;%%*+++++==^;^;^^^^^^^^^^^:===</w:t>
        <w:br/>
        <w:t>&amp;#$###########&amp;%$$$$$$$$$%***&amp;$$$***+#$#**+%$$$$$$&amp;++**#$#$$%+**********+%#$$$$$++%$$$$$$$$$##$$$$$%+++++++++++++++++++++*******%%%%%%*******%%%%%%%%%%&amp;&amp;&amp;&amp;&amp;&amp;&amp;####$$$$$$$$$$$###&amp;&amp;&amp;&amp;&amp;&amp;&amp;&amp;%%&amp;&amp;&amp;###&amp;&amp;&amp;%%%%%%%&amp;&amp;&amp;&amp;&amp;&amp;###########################################################################################################################&amp;%**%#$###$$$$$$$$$$$$$$$$$$$################################################%++*################$&amp;++===::::::::::::^*########################&amp;&amp;&amp;&amp;&amp;%%%++*++++:^;^^^^=^^^^^^^^^::==</w:t>
        <w:br/>
        <w:t>###############%%#$$$$$$$$&amp;***%#$#**+%$$#++*%$$$$$$&amp;*++*#$$$$%+***%&amp;%&amp;&amp;&amp;##$$$$#$&amp;##$$$$$$$$$$$$$$$$&amp;*+++++++++++++++++++++********%%%***********%%%%%%%%%%&amp;&amp;&amp;&amp;&amp;&amp;&amp;&amp;&amp;&amp;&amp;#######$$$$&amp;&amp;&amp;&amp;&amp;&amp;&amp;&amp;####################################################################################################################################################&amp;***&amp;$$#$$#$$$$$$$$$$$$$$$$$$$$#############################$################*++%################&amp;=::::::::::::::::::&amp;#######################&amp;&amp;&amp;&amp;%%**+*++*+:;;^^;^:=:^^^^^^^^^:==</w:t>
        <w:br/>
        <w:t>################&amp;%&amp;$$$$$$$$$&amp;%*+***++*#$$$%**%$$$$$$#&amp;###$$$$$$$$$$$$$$$$$$$$$$$$$$$$$$$$$$$$$$$$$$&amp;*++++++++++++++++++++++*************************%%%%%%%%%%%%%%%&amp;&amp;&amp;&amp;&amp;&amp;####$$########################################################################################################################################&amp;%%***+*****%&amp;&amp;#######&amp;***#$#$$#$$$$$$$$$$$$$$$$$$$$$$#######&amp;&amp;&amp;&amp;&amp;&amp;&amp;%%%%%%%******+*&amp;##############&amp;+*+&amp;################*::::=====::::::::^*#####################&amp;&amp;&amp;&amp;&amp;%**+++++*=^;^^^^^^===^^^^^^^^^^==</w:t>
        <w:br/>
        <w:t>##################%%#$$$$$$$$$##&amp;%%%&amp;#$$$$$$$$$$$$$$$$$$$$$$$$$$$$$$$$$$$$$$$$$$$$$$$$$$$$$$$$$$$###%++++++++++++++++++++++*****************************%%%%%%%%%%%&amp;&amp;&amp;&amp;&amp;#####$#################################################################################################################&amp;%**++++++*%&amp;#########&amp;*++++++++++=++++*&amp;###&amp;##%**%#$$#$##$$$$$##%&amp;%%%%%***++++++++======+====+++==+===+=+&amp;################%++%##########################*:::::::::&amp;###################&amp;&amp;&amp;&amp;%%**++++*+:^^^^^^^^:===:^^^^^^^;^=:</w:t>
        <w:br/>
        <w:t>###################&amp;%#$$$$$$$$$$$$$$$$$$$$$$$$$$$$$$$$$$$$$$$$$$$$$$$$$$$$$$$$$$$$$$$$$$$$$$$$###&amp;&amp;#&amp;*++++++++++++++++++++++*****************************%%%%%%%%%%&amp;&amp;&amp;&amp;&amp;&amp;###############################################################################################&amp;&amp;%*******%&amp;#########&amp;*++++++++++++++*&amp;#####&amp;*+++++=+****++=+++=*######%*+&amp;$$#$$##$$$$##&amp;*==+==+++++++++==++++====++++===++=====%#$##############$&amp;+*+%$#########################=:::::::^+##################&amp;&amp;&amp;&amp;%%**++++*+^;^^^^^^^:====:^^^^^^^;^:=</w:t>
        <w:br/>
        <w:t>####################&amp;%#$$$$$$$$$$$$$$$$$$$$$$$$$$$$$$$$$$$$$$$$$$$$$$$$$$$$$$$$$####&amp;&amp;&amp;&amp;%%%%%%%%&amp;%&amp;##&amp;%+++++++++++++++++++++*******************************%%%%%%%%&amp;&amp;&amp;&amp;&amp;&amp;#############################################################################################&amp;%+++++++++++++*&amp;#####&amp;*+++++++***+++++++*##&amp;#&amp;++=++++&amp;####&amp;*+++++=*&amp;####&amp;***##$$$$$$#$$$$$#&amp;*+=++++++++++=++++++++++++++==+==+==*###################%*+*##########################%:::::::::&amp;################&amp;&amp;&amp;&amp;%***+++++=^^^^^^^^^:======:^^^^^^^^^=</w:t>
        <w:br/>
        <w:t>#####################&amp;%#$$$$$$$$$$$$$$$$$$$$$$$$$$$$$$$$$$$$$######&amp;&amp;&amp;&amp;&amp;&amp;%%%%*%%%**%%%%%%%&amp;&amp;&amp;&amp;&amp;#&amp;&amp;&amp;&amp;&amp;#$#*++++++++++++++++++++******************************%%%%%%%%&amp;&amp;&amp;&amp;&amp;&amp;#&amp;&amp;&amp;##########################################################&amp;%*+++++++**%&amp;################&amp;*+++++=++++++++++*&amp;###&amp;+=+++++&amp;####%+=+=++*&amp;##&amp;+++=+=*######&amp;*++*+**%#####%+*%#$$$$$$$$$$#$$$#&amp;+=+++++=+++++++++++++===+++=+=++=*#$###############$###**+&amp;#$########################=::::::::+###############&amp;&amp;&amp;%%**++*++*=^::^^^^^^^=======:^^^^^^^^^:</w:t>
        <w:br/>
        <w:t>######################&amp;%&amp;$$$$$$$$$$$$$$$$$$$$$$#####&amp;&amp;&amp;%%%%%%%%%%%%%%%%%%%%&amp;&amp;&amp;&amp;&amp;##############&amp;&amp;#######$$&amp;++++==+++++++++++++*****************************%%%%%%%%%&amp;&amp;&amp;&amp;&amp;&amp;&amp;%%%&amp;########################################################%*+++++++++++++*&amp;##############&amp;++++++*####&amp;*++++++&amp;###*+++++*######&amp;+++++=*###+=+++=+&amp;###################&amp;***&amp;$#$$$$$$$$$#$$#$$&amp;+=+++++++++++++++++++++++=++=++&amp;$####################%++*#$########################*:::::::::&amp;#############&amp;&amp;&amp;%%**+*++*+:^::^^^;^^^:========^^^^^^^^^^</w:t>
        <w:br/>
        <w:t>########################%&amp;$$$$$####&amp;&amp;&amp;&amp;&amp;%%%%%%%%%%%%%%%%%&amp;&amp;&amp;&amp;&amp;&amp;&amp;########################################$$#%++++++++++++++++++****************************%%%%%%%%%&amp;&amp;&amp;&amp;&amp;&amp;%%&amp;%*&amp;#######################################################++++++*%%%*+++++*%##############*++++=%######%++++++&amp;##%++++++%######%++=+++*##*+++=++*#####&amp;&amp;&amp;############&amp;***##$$$$$$$$$$$$$##$$&amp;*==++=+++++++++++++++++=++=+%$##################$###**+&amp;#########################&amp;:::::::::+############&amp;&amp;&amp;%%**+*++*+:^==:^^^^^^:==:======:^^^^^^^^^</w:t>
        <w:br/>
        <w:t>############&amp;&amp;&amp;&amp;&amp;&amp;&amp;&amp;%%%%%%%%%%%%%%%%&amp;&amp;&amp;&amp;&amp;&amp;&amp;&amp;#############################################$$$$$$$$$$$$$$$$$$$$&amp;*+++++++++++++++++**************************%%%%%%%%&amp;&amp;&amp;&amp;%%***#$%*&amp;######################################################*+++++%#####%+++++*&amp;############%++++++&amp;######*++++++%##%++++++%&amp;#####*++++=*##&amp;*=++++=%#%*++++++++*%&amp;######%**%#$$$$$$$$$$$$$$$$$#$#%+++++++++++++++++++++=++%$###################$###&amp;+**#####$###################$*:::::::::%##########&amp;&amp;&amp;%****++*+=^:===^^^^^^^^^^^^^^^^^^^^^^^^^^^</w:t>
        <w:br/>
        <w:t>%%%%%%%%%%%%%%%&amp;&amp;&amp;&amp;&amp;#####$&amp;%&amp;#######################################################$#####$$$$$$$$$$$$$$$$$$$$$$&amp;*++++++++++++++++*************************%%%%%%%%&amp;%%*++*+&amp;$$%*&amp;#####################################################&amp;+++++*######&amp;++++++&amp;############&amp;%%%%%&amp;#######++++++*###&amp;*+=++++%&amp;&amp;&amp;%++++++%###&amp;++++++++++++++++=+++++&amp;#####%***##$$$$$$#$$$$$$$$$##$$&amp;*++++++++++++++++++=+%###$######################%++*#########################$+^::::::^+########&amp;&amp;&amp;%%*+**+*+=^^=====:^^^^^^^^^^^^^^^^^^^^^^^^^^</w:t>
        <w:br/>
        <w:t>&amp;&amp;#######$$$$$$$$$$$$$$$$$$#%&amp;#####################################################$$$###$$$$$$$$$$$$$$$$$$$$$$$$$#*+++=++++++++++++**++**++++*************%%%%%%%%%*+++++^~^=$%*&amp;#####################################################&amp;+****&amp;######*+++++%##########################+++++++&amp;####&amp;%+++++++++++++*&amp;#####%+=++++++++****++++++++*####&amp;*+*&amp;$$$$$$$$$$$$$$$$$$##$$$&amp;*+=++==+++++++++=+*##$########################&amp;*+*&amp;########################$%:::::::::&amp;######&amp;&amp;&amp;%*****+**=^:==+====^^^^^^^^^^^^^^^^^^^^^^^^^^</w:t>
        <w:br/>
        <w:t>$$$$$$$$$$$$$$$$$$$$$$$$$$$$#%%######################################$$$$$$$$$$$$$##$$$#$$$$$$$$$$$$$$$$$$$$$$$$$$$$#*+====+++++++++++++++++++++************%%%%%%%*+===+=;--.%#%%&amp;#$###############################################################%+++++*#########################**=+++++########%+++++++=++++++*&amp;###*+=++++++&amp;####&amp;%+++++++*####&amp;***#$$$$$#$$$$$$$$$$#$$$##$$#%+=+++++++++++=+##$#$######################$#%+**##$####################$##=:::::::^+#####&amp;&amp;&amp;%****++++=;:=::=====::::::::==========:^^^^^^^</w:t>
        <w:br/>
        <w:t>$$$$$$$$$$$$$$$$$$$$$$$$$$$$$#&amp;%################################&amp;####$$$$$$$$$$$$$$#$$$#$$$$$$$$$$$$$$$$$$$$$$$$$$$$@@#%++====++++++++++++++++++++***********%%%%*+=======~...=#&amp;&amp;&amp;#################################################################*++++++&amp;#######################%=++++++%######&amp;+=+++++%&amp;&amp;%*+++++++&amp;#%+=++++++&amp;######%+++++++*###&amp;%**%#$#$$#$$$$$$$$$$$$$$$$#$$$#%+=++++++++++&amp;$##$##########################*+*&amp;##$#####################$%::::::^:^&amp;##&amp;&amp;&amp;&amp;%***++*+=:;^^^^^^======================:^^^^^^^</w:t>
        <w:br/>
        <w:t>%#$$$$$$$$$$$$$$$$$$$$$$$$$$$$#&amp;&amp;#####$###################&amp;&amp;&amp;&amp;########$$$$$$$$$$$$$$$$$$$$$$$$$$$$$$$$$$$$$$$$$$$$$$$$$$$%++======++++++++++++++++***********%%**===::===;...-;##&amp;&amp;&amp;&amp;##############################################################%++++++%#######################%++++++=*#######*++++++&amp;#####&amp;*++++++%#%+++++++%####&amp;##%+++=+++%##&amp;#***&amp;$$$$$$$$$$$$$$$$$$$$$$$$$#$#%+++=+==+=%#$##$##########################%**%##########################=::::::::+#&amp;#&amp;%%*****+*+^^^^^^^^^:======================^^^^^^^</w:t>
        <w:br/>
        <w:t>#%#$$$$$$$$$$$$$$$$$$$$$$$$$$$$$%%##############%+*&amp;####################$$$$$$$$$$$$$$$$$$$$$$$$$$$$$$$$$$$$$$$$$$$$$$$$$@&amp;**+:=============+++++++************+=:::::=:;-....-*#&amp;&amp;&amp;#&amp;&amp;#&amp;&amp;&amp;&amp;&amp;#####################################################%++++++*&amp;######################%+++++++%########%++++++%#######*=++=+=%#*+++++++&amp;#######*+++++++####%**%#$$#$$$$$$$$$$$$$$$$$$$$$#$$##*++=+==%#$$#$##$#########################**+&amp;########################$%:::::::::&amp;&amp;&amp;%%*****+*=^:^^^^^^^^^+=====================:^^^^^^</w:t>
        <w:br/>
        <w:t>$#%&amp;$$$$$$$$$$$$$$$$$$$$$$$$$$$$$&amp;%#############&amp;%&amp;&amp;&amp;##&amp;&amp;&amp;###############$$$$$$$$$$$$$$$$$$$$$$$$$$$$$$$$$$$$$$$$$$$$$$$@$$$*=+===============++++++**********+=:::::::;-..---.:##&amp;&amp;#&amp;&amp;&amp;#&amp;&amp;&amp;&amp;&amp;&amp;&amp;#################################################&amp;+++++++&amp;######################%+++++++%#########&amp;++++++*&amp;#######*=*+=++%#*++=+++*#######&amp;+++=+++%###&amp;%**&amp;$$$$$$$$$$$$$$$$$$$$$$$$$$$$$$#%+=+*#$$##$$#$$$$######################%*+%##########################=::::::::+&amp;%****+*+*:^===^^^^^^^^=======================::::::</w:t>
        <w:br/>
        <w:t>$$$&amp;&amp;#$$$$$$$$$$#%%&amp;$$$$$$$$$$$$$$#%&amp;########&amp;&amp;&amp;&amp;&amp;&amp;&amp;&amp;&amp;&amp;&amp;##################$$$$$$$$$$$$$$$$$$$$$$$$$$$$$$$$$$$$$$$$$$$$$$$$$$$&amp;+::::====:==::====++++********+=:^^^:::^~......-.^###&amp;&amp;&amp;&amp;&amp;#####&amp;&amp;&amp;#####&amp;&amp;&amp;########################################&amp;+++++++&amp;#######################+++++++&amp;###########&amp;++++++*&amp;######&amp;+++++++&amp;#%+++++=*&amp;######*++++++*####&amp;%+*&amp;$$$$$$$$$$$$$$$$$$$$$$$$$$$$$$$#&amp;%#$#$$#$$$$$$$$$$$$##################***%#########################&amp;====++++*%*****+*=::=++======================================</w:t>
        <w:br/>
        <w:t>$$$$#%&amp;$$$$$$$$$$#+**$$$$$$$$$$$$$$$%%######&amp;&amp;&amp;&amp;&amp;###########################$$$$$$$$$$$@$$$$$$$$$$$$$$$$$$$$$$$$$$$$$$$$$$$$#$$&amp;=^;^;;::::::::===++++******+=:^^^^:^~--......-.^####&amp;&amp;&amp;#&amp;#####&amp;&amp;&amp;#############&amp;&amp;&amp;&amp;##############################*+++++*&amp;################&amp;#&amp;####%++++++*############&amp;&amp;*++++++%#####&amp;*++++++&amp;##&amp;*=+++++*%&amp;&amp;&amp;%+++++++%#####&amp;***#$$$$$$$$$$$$$$$$$$$$$$$$$$$$$$$$$$$$$$$$$$$$$$$$$$$##################&amp;**+###############################&amp;&amp;%%***++**=::=+=+====================================+:</w:t>
        <w:br/>
        <w:t>$$$$$#%&amp;$$$$$$$$$$#***#$$$$$#####&amp;&amp;#&amp;&amp;&amp;&amp;&amp;&amp;&amp;###################################$$$$$$$$@@@$$$$$$$$$$$$$$$$$$$$$$$$$$$$$$$$$$$$$$$#*^;;;~~;;^:::====+++****+=:^^^^^^;~-..-.....-.:########&amp;#######&amp;&amp;############&amp;&amp;#&amp;&amp;&amp;&amp;&amp;&amp;&amp;########################+*++++%##############%++++=%###&amp;++++++*%%%%*******+&amp;##*++++++*%%%%*+++++++&amp;####&amp;*+++++++++++++++=*&amp;######&amp;**%#$$$$$$$$$$$$$$$$$$$$$$$$$$$$$$$$$$$$$$$$$$$$$$$$$$$$#################%+*%#############################&amp;&amp;%*******+::=+++======================================^:</w:t>
        <w:br/>
        <w:t>$$$$$$$%&amp;#$$$$$$$$$#%*%#####&amp;&amp;&amp;&amp;&amp;##&amp;&amp;&amp;##########################################$$$$$$@@@$$$$$$$$$$$$$$$$$$$$$$$$$$$$$$$$$$$$$$$#$&amp;:;;~~~~~~~^:===++++++==:^^^^^;;-.--.-.....--:$#####&amp;&amp;&amp;&amp;###########################&amp;&amp;&amp;&amp;&amp;&amp;&amp;&amp;###################*+++++*&amp;%%%%******%#$#*+++++&amp;###++++++++++++++++++++###&amp;*++++++++++++++++%#######&amp;%*++++++++=++*%#########%**&amp;$$$$$$$$$$$$$$$$$$$$$$$$$$$$$$$$$$$$$$$$$$$$$$$$$$$$$$################***&amp;##########################&amp;&amp;%%*****+*+::=++=++=+=================================:^=*</w:t>
        <w:br/>
        <w:t>$$$$$$$$%&amp;$$$$$$%%%%%%&amp;&amp;&amp;&amp;&amp;&amp;&amp;&amp;&amp;&amp;&amp;&amp;&amp;&amp;##&amp;#&amp;########################################$$$$$@@@$$$$$$$$$$$$$$$$$$$$$$$$$$$$$$$$$$$$$$$$#$#*^~~-~----~~:======:^^^^^^^;~---........-.-:#####&amp;#&amp;##&amp;&amp;###########################&amp;##&amp;&amp;&amp;&amp;&amp;&amp;&amp;&amp;##############&amp;+++++++++++++++++*&amp;##&amp;*++++*###%+++++++++++++++=+++*#####&amp;%*+++++++++*%&amp;###########&amp;&amp;&amp;%%%%%&amp;&amp;############&amp;***#$$$$$$$$$$$$$$$$$$$$$$$$$$$$$$$$$$$$$$$$$$$$$$$$$$$$$$###############%+**#########################&amp;&amp;%%*****+*+::+=++=++=+++==============================::+*+</w:t>
        <w:br/>
        <w:t>$$$$$$$$$&amp;%#$$$#########&amp;&amp;&amp;&amp;&amp;&amp;&amp;&amp;######&amp;&amp;###########################################$$$$$@@$$$$$$$$$$$$$$$$$$$$$$$$$$$$$$$$$$$$$$$##$#&amp;=~~-----.--~;:::^^^^^^^;~~--.......-..-.-^&amp;####&amp;#&amp;##&amp;&amp;&amp;################################&amp;&amp;&amp;&amp;&amp;&amp;&amp;&amp;&amp;&amp;&amp;&amp;########*+++++++++++++++++*&amp;##&amp;*****%###*****%%%%%&amp;&amp;&amp;&amp;&amp;&amp;&amp;&amp;&amp;&amp;###########&amp;&amp;#########################################%**%#$$$$$$$$$$$$$$$$$$$$$$$$$$$$$$$$$$$$$$$$$$$$$$$$$$$$$$$$$$$######$###*+*&amp;########################&amp;%%*******=:==+++++++++++=======================++====^=+**+</w:t>
        <w:br/>
        <w:t>$$$$$$$$$$#&amp;&amp;#################&amp;&amp;&amp;&amp;&amp;##################################################$$@@@$$#$$$$$$$$$$$$$$$$$$$$$$$$$$$$$$$$$$$$$$##$#%;~----------~;^^^^^^;~~~--..--......-.-;&amp;####&amp;#&amp;##&amp;&amp;&amp;######################################&amp;&amp;&amp;&amp;&amp;&amp;&amp;&amp;&amp;&amp;&amp;###&amp;%%%%%%%&amp;&amp;&amp;&amp;&amp;##############################################################################################***&amp;$$$$$$$$$$$$$$$$$$$$$$$$$$$$$$$$$$$$$$$$$$$$$$$$########$$$$$####$###&amp;++%#$####################&amp;&amp;%********=:=+==+++++++++++====+=====================::++++++</w:t>
        <w:br/>
        <w:t>$$$$$$$$$##&amp;##&amp;#####################&amp;#################################################$$$@@$$$$$$$$$$$$$$$$$$$$$$$$$$$$$$$$$$$$$$$##$##$#=~~----.----~^^;;~~:*&amp;&amp;&amp;&amp;%+^~-...-..--~%####&amp;##&amp;&amp;&amp;&amp;#########################################&amp;&amp;&amp;&amp;&amp;&amp;&amp;&amp;&amp;&amp;&amp;&amp;&amp;&amp;#########################################################################################################&amp;**%#$$$$$$$$$$$$$$$$$$$$$$$$$$$$$$$$$$$$$$$$$$$$$$$$$$$$$$$$$$$$$$$$#$###**+&amp;###$##############&amp;&amp;&amp;&amp;%*******+=^=+===========::::::::::::::::::::^^^^^^^^^:+++++++</w:t>
        <w:br/>
        <w:t>$$$$$$$##############$$$#$$##############################################################$$@$$#$$$$$$$$$$$$$$$$$$$$$$$$$$$$$$$$$$$$$#$$###&amp;=~---~~^=*++++++==+*++**%%&amp;%*:~-...--+$######&amp;&amp;&amp;&amp;&amp;&amp;##########################################&amp;&amp;&amp;&amp;&amp;&amp;&amp;&amp;&amp;&amp;&amp;&amp;&amp;&amp;&amp;&amp;&amp;&amp;###################################################################################################%**%#$$$$$$$$$$$$$$$$$$$#$###############&amp;&amp;&amp;&amp;&amp;&amp;&amp;&amp;&amp;&amp;&amp;&amp;&amp;&amp;&amp;&amp;&amp;&amp;%%%%%%%%%%%%%%***********************++++++++++=::::::::::::::::::::::::::::::::::::::::=:::=++++++**</w:t>
        <w:br/>
        <w:t>$$$$$$#&amp;&amp;############$$$$$$$$$$$$$$#########################################################$###$$####$$$$$$$$$$$$$$$$$$$$$$$$$$$$$$$$$##$##&amp;=^==+++++++===+==+*+++*+++%##+~..--=#########&amp;&amp;&amp;############################################&amp;&amp;&amp;&amp;&amp;&amp;&amp;&amp;&amp;&amp;&amp;&amp;&amp;&amp;&amp;&amp;&amp;&amp;&amp;&amp;&amp;&amp;&amp;&amp;##########################################################################&amp;&amp;&amp;&amp;&amp;&amp;&amp;&amp;&amp;&amp;&amp;&amp;&amp;&amp;&amp;&amp;&amp;&amp;%***%%%%%%%%%%%********************************************************%******%%%%%%%%%%%%%&amp;%%%%********+=:++++++++++++++++==+++++++================:=**+*++**%%</w:t>
        <w:br/>
        <w:t>$$$$$#&amp;&amp;&amp;&amp;###########$$$$$$$$$$$$$$$$$$#################################################################$$$$$$$$$$$$$$$$$$$$$$$$$$$$$$$$$##$###%*+======+===+===+++=+**+%#$&amp;:-.-:##########################################################&amp;&amp;&amp;&amp;&amp;&amp;&amp;&amp;&amp;&amp;&amp;&amp;&amp;&amp;&amp;&amp;&amp;&amp;&amp;&amp;&amp;&amp;&amp;&amp;&amp;&amp;&amp;##########################&amp;&amp;&amp;&amp;&amp;&amp;&amp;&amp;&amp;&amp;&amp;&amp;&amp;&amp;&amp;%&amp;&amp;%%%%%%%%%%****%%************************************************%%%%%%%%%%%%%%%%%%&amp;&amp;&amp;&amp;&amp;&amp;&amp;&amp;&amp;&amp;&amp;&amp;&amp;&amp;&amp;&amp;&amp;&amp;&amp;&amp;&amp;&amp;############&amp;&amp;***&amp;##&amp;###&amp;&amp;&amp;&amp;&amp;&amp;&amp;&amp;&amp;%%*******+::+++++++++++++++==+++++++==========++==+=::+*+*++***%%&amp;</w:t>
        <w:br/>
        <w:t>$$$$#&amp;%&amp;%&amp;&amp;###$#$$###$$$$$$$$$$$$$$$$$$$$$$$####################################################################$$$$$$$$$$$$$$$$$$$$$$$$$#######%**+==+==+++==++:=+*++*%%###$*;.^###########################################################&amp;&amp;&amp;&amp;&amp;&amp;&amp;&amp;&amp;&amp;&amp;&amp;&amp;&amp;&amp;&amp;&amp;&amp;&amp;&amp;&amp;&amp;&amp;&amp;&amp;&amp;&amp;&amp;##&amp;%%%%%%%%%%*********************************%%%%%%%%%%%%%%%%%%%%&amp;&amp;&amp;&amp;&amp;&amp;&amp;&amp;&amp;&amp;&amp;&amp;&amp;&amp;#&amp;#####&amp;**%#####################################################################%++%#&amp;#&amp;#####&amp;&amp;&amp;&amp;&amp;%%*******+:=+=+++++++++++++++====+++==++======+==+=::=*+**++**%%%&amp;&amp;</w:t>
        <w:br/>
        <w:t>$$$$&amp;%%%%%&amp;####$$$$$$$$$$$$$$$$$$$$$$$$$$$$$$$$$#####################################$$$##############################$$$$$$$$$$$$$$$$$$$$$#######%**+=+=======+*+=+****%%####&amp;;~%$####&amp;####################################################&amp;&amp;&amp;&amp;&amp;&amp;&amp;&amp;&amp;&amp;&amp;&amp;&amp;&amp;&amp;&amp;&amp;&amp;&amp;&amp;&amp;&amp;&amp;&amp;&amp;&amp;&amp;&amp;&amp;##%%%%%%%%%&amp;&amp;&amp;&amp;&amp;&amp;&amp;&amp;&amp;&amp;&amp;&amp;&amp;&amp;##################$$$$$$$$$$$$$$$$$$$$$$$$$$$$$$$$$$$$$$$$$$$$%*+&amp;####################################################################&amp;***&amp;#&amp;##&amp;&amp;&amp;&amp;&amp;&amp;&amp;&amp;%********=:=++++++++++++++++++++++++===========+===::+*+***+**%%&amp;&amp;&amp;&amp;</w:t>
        <w:br/>
        <w:t>$$$#&amp;%&amp;%%%%&amp;###$$$$$$$$$$$$$$$$$$$$$$$$$$$$$$$$$$$$###################################$$$$$$$#######$$$$$$$$############$$$$$$$$$$$$$$$$$$$$#######&amp;&amp;*+++++===+===++++*%*+*%#&amp;#&amp;+&amp;$#########################################################&amp;&amp;&amp;&amp;&amp;&amp;&amp;&amp;&amp;&amp;&amp;&amp;&amp;&amp;&amp;&amp;&amp;&amp;&amp;&amp;&amp;&amp;&amp;&amp;&amp;&amp;&amp;&amp;###&amp;##$$$$$$$$$$$$$$$$$$$$$$$$$$$$$$$$$$$$$$$$$$$$$$$$$$$$$$$$$$$$$$$$$$$$$$$$$$$$$$$$$$#***&amp;####################################################################%*+*#######&amp;&amp;&amp;&amp;%%*******=:=+++++++++++++++++++++++++++++++======+=:=+*+**+**%%%&amp;&amp;&amp;&amp;&amp;</w:t>
        <w:br/>
        <w:t>$$$#%%&amp;&amp;%%%&amp;&amp;###$$$$$$$$$$$$$$$$$$$$$$$$$$$$$$$$$$$$$$#################################$$$$$$#########$@@@@@@$$#########$$$$$$$$$$$$$$$$$$$$$########&amp;%**+=+====++==+***+:=+%%&amp;&amp;&amp;#$##################################################################&amp;&amp;&amp;&amp;&amp;&amp;&amp;&amp;&amp;&amp;&amp;&amp;&amp;&amp;&amp;&amp;&amp;&amp;&amp;&amp;##&amp;&amp;&amp;#$$$$$$$$$$$$$$$$$$$$$$$$$$$$$$$$$$$$$$$$$$$$$$$$$$$$$$$$$$$$$$$$$$$$$$$$$$$$$$$$$#&amp;**%###################################################################&amp;&amp;*+*&amp;&amp;&amp;&amp;&amp;&amp;&amp;&amp;&amp;%%*******+:=++==+++++++++++=========================:=**+**+**%%%&amp;&amp;&amp;&amp;&amp;&amp;</w:t>
        <w:br/>
        <w:t>$$$#%&amp;&amp;&amp;&amp;%%%&amp;&amp;######$$$$$$$$$$$$$$$$$$$$$$$$$$$$$$$$$$$#$#####$$########################$$$$$$##########$$@@@@$###########$$$$$$$$$$$$$$$$$$$$$########&amp;%**++++==+++++*%+;^:=+%%&amp;&amp;$$###################################$$$##############################&amp;&amp;&amp;&amp;&amp;&amp;&amp;&amp;&amp;&amp;&amp;&amp;&amp;&amp;&amp;&amp;&amp;###&amp;&amp;#$$$$$$$$$$$$$$$$$$$$$$$$$$$$$$$$$$$$$$$$$$$$$$$$$$$$$$$$$$$$$$$$$$$$$$$$$$$$$$$$$$#%**%#####################################&amp;&amp;&amp;&amp;&amp;&amp;&amp;&amp;&amp;&amp;&amp;&amp;&amp;&amp;&amp;&amp;&amp;&amp;&amp;&amp;&amp;&amp;&amp;&amp;&amp;&amp;&amp;&amp;&amp;&amp;&amp;%+**&amp;&amp;&amp;&amp;&amp;&amp;%%********=:=+==+==+================================::+*++++++**%%%%%%%%&amp;</w:t>
        <w:br/>
        <w:t>###&amp;&amp;&amp;&amp;##&amp;&amp;%%&amp;&amp;########$######$$$$$$$$$$$$$$$$$$$$$$$$$$$$$#####$$$$###################$$$$$$$$############$@$############$$$$$$$$$$$$$$$$$$$$$$$$######&amp;#%*%**+*++++**%=~~^::=*%&amp;$$################################$$$$####################&amp;&amp;#############&amp;&amp;&amp;&amp;&amp;&amp;&amp;&amp;&amp;&amp;&amp;&amp;&amp;&amp;###&amp;&amp;&amp;#$$$$$$$$$$$$$$$$$$$$$$$$$$$$$$$$$$$$$$$$$$$$$$$$$$$$$$$$$$$$$$$$$$$$$$$$$$$$$$$$$$#%**&amp;###############################&amp;&amp;&amp;&amp;&amp;&amp;&amp;&amp;&amp;&amp;&amp;&amp;&amp;&amp;&amp;&amp;&amp;&amp;&amp;&amp;&amp;&amp;&amp;&amp;&amp;&amp;&amp;&amp;&amp;&amp;&amp;&amp;&amp;&amp;&amp;&amp;&amp;**+%&amp;&amp;&amp;%%*****+**+=:=======================================::=+++++++**%%%%%%%%%**</w:t>
        <w:br/>
        <w:t>&amp;&amp;&amp;%%&amp;#####&amp;&amp;&amp;&amp;########$###$####################$$$$$$$$$$$$$$####$$$#################$$$$$$$$$$$$##########$$###############$$$$$$$$$$$$$$$$$$$$$$$#####&amp;##&amp;%%++===::=%;~~;;^=+%%$$##############################$$$$######################################&amp;&amp;&amp;&amp;&amp;&amp;&amp;&amp;&amp;&amp;&amp;&amp;####&amp;&amp;&amp;#$$$$$$$$$$$$$$$$$$$$$$$$$$$$$$$$$$$$$$$$$$$$$$$$$$$$$$$$$$$$$$$$$$$$$$$$$$$$$$$$$$$#***############################&amp;&amp;&amp;&amp;&amp;&amp;&amp;&amp;&amp;&amp;&amp;&amp;&amp;&amp;&amp;&amp;&amp;&amp;&amp;&amp;&amp;&amp;&amp;&amp;&amp;&amp;&amp;&amp;&amp;&amp;&amp;&amp;&amp;&amp;&amp;&amp;&amp;&amp;&amp;&amp;&amp;+++%&amp;%%*******+=:==++++========:^^^^^^:==================:=+++++++*%*%%*+========</w:t>
        <w:br/>
        <w:t>#$#&amp;%%&amp;#####&amp;&amp;&amp;&amp;##########$$$$$$$$$$$###############################$$$$##############$$$$$$$$$$$$$$$###########################$$$$$$$$$$$$$$$$$$$$$#######&amp;&amp;%=*=+=::==;-~~;^:=*%#$#############################$$$$##$#####################################&amp;&amp;&amp;&amp;&amp;##&amp;&amp;&amp;&amp;####&amp;&amp;&amp;#$$$$$$$$$$$$$$$$$$$$$$$$$$$$$$$$$$$$$$$$$$$$$$$$$$$$$$$$$$$$$$$$##&amp;&amp;&amp;&amp;&amp;&amp;###$$$$$$$$#&amp;**%########################&amp;&amp;&amp;&amp;&amp;&amp;&amp;&amp;&amp;&amp;&amp;&amp;&amp;&amp;&amp;&amp;&amp;&amp;&amp;&amp;&amp;&amp;&amp;&amp;&amp;&amp;&amp;&amp;&amp;&amp;&amp;&amp;&amp;&amp;&amp;&amp;&amp;&amp;&amp;&amp;&amp;&amp;&amp;&amp;*++*%%******++=:=+=============:^^^^^^:=================:=++++*****%&amp;%+==========</w:t>
        <w:br/>
        <w:t>#$##%%%&amp;###################$$$$$$$$$$$$$$$################$$###$######$$$$############$$$$$$$$$$$$$$$$$$########################$$$$$$$$$$$$$$$$$$$$$$###$####&amp;+*==+===:=;-~;^^=*%#$##########################################$$##########&amp;####################&amp;&amp;#####&amp;&amp;###&amp;#&amp;&amp;#$$$$$$$$$$$$$$$$$$$$$&amp;*+**%$$$$$$$$$&amp;****+********+***&amp;$$$$$$#&amp;*+++++++++++*%#$$$$$$#%**&amp;#############&amp;&amp;&amp;&amp;&amp;&amp;&amp;&amp;&amp;&amp;&amp;&amp;&amp;&amp;&amp;&amp;&amp;&amp;&amp;&amp;&amp;&amp;&amp;&amp;&amp;&amp;&amp;&amp;&amp;&amp;&amp;&amp;&amp;&amp;&amp;&amp;&amp;&amp;&amp;%%%%%%%%%%%%%%%%+++**+++++++::==============::^^^^^^^^:==============::++++++++**%%*=:===:=:==++</w:t>
        <w:br/>
        <w:t>####*+*%&amp;&amp;###################$$$$$$$$$$$$$$$$$$$#$$$$$$$$$$$$$$$$#######$$$###########$$$$$$$$$$$$$$$$$$$$$#########################$$$$$$$$$$$$$$$$$$$$#$####&amp;&amp;*==+:=::=:~~~^^=*%#$$############################################$##############################&amp;&amp;&amp;###&amp;&amp;#$#&amp;#&amp;&amp;#$$$$$$$$$$$$$$$$$$$$$%+*+++&amp;$$$$$$$$#*++++++++++*+++++*#$$$$$%+++++++*+++=++++*#$$$$$&amp;**%&amp;##########&amp;&amp;&amp;&amp;&amp;&amp;&amp;&amp;&amp;&amp;&amp;&amp;&amp;&amp;&amp;&amp;&amp;&amp;&amp;&amp;#&amp;&amp;&amp;&amp;&amp;&amp;&amp;&amp;&amp;&amp;&amp;&amp;&amp;&amp;%%&amp;&amp;&amp;&amp;&amp;&amp;&amp;%%%%%%%%%%%%%*+++++++*+=::===========:::^^^^^^^^^^^:============::=+++++++**%%%%+::=::==:+%%%</w:t>
        <w:br/>
        <w:t>###$&amp;*++%%&amp;&amp;&amp;##########$#######$$$$$$$$$$$$$$$$$$$$$$$$$$$$$$$$$$########$$$$#########$$$$$$$$$$$$$$$$$$$$$$#########################$$$$$$$$$$$$$$$$$$$$########%:+==:+=+:;-;^:+%#$$############################################################################&amp;&amp;#&amp;&amp;####&amp;&amp;#&amp;&amp;&amp;#$$$$$$$$$$$$$$$$$#&amp;%*+++++*#$$$$$$$$&amp;++++++*+++++++++*%$$$$#++*+++*&amp;####%++++++&amp;$$$$$%**&amp;#####&amp;&amp;&amp;&amp;&amp;&amp;&amp;&amp;&amp;&amp;&amp;&amp;&amp;&amp;&amp;&amp;&amp;&amp;&amp;&amp;&amp;&amp;&amp;&amp;&amp;%&amp;%%&amp;&amp;%&amp;&amp;&amp;&amp;&amp;&amp;&amp;&amp;&amp;&amp;&amp;&amp;&amp;%%%%%%%%%%%%%%%%%*===+++++=::=========^;^^^^^^^^^^^^^^^^:==========::=+++++++**%%%%%====:::::*%%*</w:t>
        <w:br/>
        <w:t>#####*=+**%%%&amp;&amp;&amp;&amp;&amp;#####$##$$$$$$$$$$$$##$$$$$$$$$$$$$$$$$$$$$$$$$###$$#####$$$$#########$$$$$$$$$$$$@@$$$$$$$##########################$$$$$$$$$$$$$$$$$$#########%*:++==++=~~;:+%#$$############################################################################&amp;&amp;#&amp;&amp;######&amp;&amp;&amp;&amp;*%#$$$$$$$$$$$$$*+++++++++++*#$$$$$$$$*++++%#$#$$$$$$$$$$$$$#++++++*$$$$$$&amp;+++*=+%$$$$#***&amp;#&amp;&amp;&amp;&amp;&amp;&amp;&amp;&amp;&amp;&amp;&amp;&amp;&amp;&amp;&amp;&amp;&amp;&amp;&amp;&amp;&amp;&amp;&amp;&amp;&amp;&amp;&amp;&amp;&amp;%==*&amp;&amp;&amp;%%%&amp;&amp;&amp;%%%%%%%%%%%%%%%%%%%%***++=+=++=:::==========:^^^^;^^^^^^^^^^^;:===::==::::=++++++++****%**:::::::::+%%*</w:t>
        <w:br/>
        <w:t>***%$&amp;****%%%&amp;&amp;&amp;&amp;&amp;&amp;########$$$$$$$$$$$$$$$$$$###$$$$$$$$$$$$$###$$$$########$$$$##########$$$$$$$$$$@@@@$$$$$$$#########################$$$$$$$$$$$$$$$$$$$$########*====+++^~~^:+&amp;$$############################################################################&amp;&amp;#&amp;&amp;######&amp;&amp;&amp;#%*%$$$$$$$$$$$$$&amp;*+++++++++++%$$$$$$$$#++++*#$#$$$$$$$$$$$#$$*+++++*$$#$$$$#######$$$$$&amp;***&amp;&amp;&amp;#&amp;&amp;&amp;&amp;&amp;&amp;&amp;&amp;&amp;&amp;&amp;&amp;&amp;&amp;&amp;&amp;&amp;&amp;&amp;&amp;&amp;&amp;&amp;%&amp;%+====*%%%%%%%%%%%%%%%%%***********+++====+=:::=:::==::::=::::::::::^;;;;^;;^:==:==::^:++++++++***%*%%**=::::::::+***</w:t>
        <w:br/>
        <w:t>##&amp;%*%%%%%%&amp;&amp;&amp;&amp;&amp;&amp;&amp;###########$$$$$$$$$$$$##########################$$$########$$$$#########$$$$$$$$$$@@@@@@$$$$$###########################$$$$$$$$$$$$$$$$$$########&amp;%==+=++:~~^=%$$###############################################################################&amp;##$##&amp;##&amp;&amp;##%**#$$$$$$$$$$$$##$####*+++++%$$$$$$$$&amp;++++*$$&amp;&amp;%%%%&amp;&amp;##$$$$&amp;++++++%$$##&amp;&amp;&amp;&amp;&amp;##$$$$$$##%+**&amp;&amp;&amp;&amp;&amp;&amp;&amp;&amp;&amp;&amp;&amp;&amp;&amp;&amp;&amp;&amp;&amp;&amp;&amp;&amp;&amp;&amp;&amp;&amp;%&amp;%%==:==::==*%%%%%%%***************+++======::^::::::::::::::::::::::::^;;;;;;;;^::::^^:=======+++*********=:::::::::+**</w:t>
        <w:br/>
        <w:t>*&amp;#$%**%%%%%%&amp;&amp;&amp;&amp;&amp;&amp;###############$$$$$$$$$$$$$$########################$#######$$$##########$$$$$$$$@@@@@@@$$$$$$##############################$$$$$$$$$$$$$$##$######&amp;*+++==:~;:%#$##############################################################################&amp;###########&amp;&amp;&amp;&amp;+*#$$$$$$$$$$$$$$$$$$#*+++++&amp;$$$$$$$$%++++**++++++++++%#$$$%++++++&amp;%++++++++++%&amp;######%*+%&amp;&amp;&amp;&amp;&amp;&amp;&amp;&amp;&amp;&amp;&amp;&amp;&amp;&amp;&amp;&amp;&amp;&amp;%%%%%%%*===::::::::==*%***************+++========:^;;^::::::::::::::::::::::::^;;;;;;;;^::^^:========++++++++++**+::^^:^^^:=++</w:t>
        <w:br/>
        <w:t>####$%**%%%&amp;&amp;&amp;&amp;&amp;&amp;&amp;&amp;&amp;&amp;&amp;&amp;&amp;#########################################################$$$###########$$$$$$@@@@@@@@$$$$$$##############################$$$$$$$$$$$$$$##$#######&amp;+=++=^;^*#$$##################################################&amp;#########################&amp;&amp;#######&amp;&amp;##&amp;#&amp;&amp;&amp;+*#$$$$$$$$$$$$$$$$$$&amp;+*++++#$$$$$$$#*++++++****+++++++%$$#*++*++*++++++++++++=*&amp;#$###**+&amp;&amp;&amp;&amp;&amp;&amp;&amp;&amp;&amp;&amp;&amp;&amp;&amp;&amp;%%%%%%%%%%*=::::::::::::::=+*++++++++++++++====::==::;;;;^^::^^^^^^^^^^^^^^^^^:^^:^;;;;;;;;;^;^:========++++++++++++++:^^^^^^^^:++</w:t>
        <w:br/>
        <w:t>###$##%&amp;&amp;&amp;&amp;&amp;&amp;&amp;&amp;&amp;&amp;&amp;&amp;&amp;&amp;&amp;##########$$$$$$$$#$$$$#####################################$@$##########$$$$$$$@@@@@@@@$$$$$#################################$$$$$$$$$$$$##########&amp;*=++:^;*#$$###############################################################################$######&amp;&amp;&amp;&amp;&amp;&amp;&amp;&amp;%+*$$$$$$$$$$$$$$$$$$$%+++++*$$$$$$$$%++++++$$$$$&amp;*+++++*#$&amp;+*++++++%###&amp;%*=+=+++*####&amp;+**&amp;&amp;&amp;&amp;&amp;&amp;&amp;&amp;&amp;&amp;%%%%%%%%%%%%*=::::::::::::::^^:=++++++++++++===:::::::^;^^;;;^^^^^^^^^^^^^^^^^^^^^^^^^;~;;;;;;;;:::::::====++++++++++++++:^^^^^^^^^=+</w:t>
        <w:br/>
        <w:t>&amp;##$##*%&amp;&amp;&amp;%%%&amp;&amp;&amp;&amp;########$$$$$$$$$$$$$$$$$$$$$$###################################$@$#$########$$$$$$$@@@@@@@$$$$$$############$####################$$$#$$$$$$#############*+++=^=#$$######################################################################################&amp;&amp;&amp;&amp;&amp;&amp;&amp;&amp;&amp;**%$$$$$$$$$$$$$$$$$$$%+++++%$$$$$$$##&amp;&amp;&amp;##$$$$$$#*+*+++*#$%++++++*#$$#$#&amp;*++++=+*#$##%++*&amp;&amp;&amp;&amp;&amp;&amp;%%%%%%%%%%%%*%*=::::::::^^^:^^^^^^^^:=++=++=====:::::::^;;^^^;;;;^^^^^^^^^^^^^^^^^^^^^^^^;~~;;~~;^^:::::::===================^^^^;^^^^:=</w:t>
        <w:br/>
        <w:t>+%&amp;###****%%&amp;&amp;&amp;&amp;&amp;&amp;&amp;#######$$$$$$$$$$$$$@@@$$$$$$$$$$$############################$##$@$#########$$$$$$$@@@@@@@@@$$$$$$#########&amp;$$$#######################$$$$###############&amp;*==*=&amp;$$$#######################################################################################&amp;&amp;&amp;&amp;&amp;&amp;&amp;&amp;*+&amp;$$$$$$$$$$$$$$$$$$#*+++++&amp;$$$$$$$$$$$$$$$$$$$$#++++++%##*+++*++%$$###$#*=+++++%###&amp;*++%&amp;&amp;%%%%%%%%%%%******+:::^::^^^^^^^^^^^^^^^^^::=====:::^^^^:^;;;;^^^;;~~;^^^^^^^^^;;;;;^^^^^^;^^;;~~~~;^^^::^:::::=================:^;;;;;;;;^:</w:t>
        <w:br/>
        <w:t>#%+%##***+++****%%%%%&amp;&amp;&amp;#######$$$$$$$$$$$$$$$$$$$$$$$$$$$###########################$@$$$#######$$$$$$@@@@@@@@@@$$$$$############$$$######################$$###$$$$##########&amp;**+%&amp;$$$############################################################################$############&amp;##&amp;&amp;&amp;&amp;**#$$$$$$$$$$$$$$$$$$&amp;+++++*#$$$$$$$$$$$$$$$$$$$$&amp;++++++%$#*+++++*&amp;#######+++=+=+%#&amp;#%++*%%%%%%%%%%********+:::^^^^^^^^^^^^^^^^^^^^;;;^:::::^^^^^^^;;;;;;;;;;~~;;;;;;;;;;;;;;;;;;;;;;;;;;~~~;;^^^^^^^^::::::::::::::::::::::;;;;;;;;;^</w:t>
        <w:br/>
        <w:t>$#%*%#&amp;***+=+***%%&amp;&amp;&amp;&amp;&amp;&amp;&amp;#######$$$$$$$$$$$$$$$$$$$$$$##$$###########################$@@$$$#######$$$$$@@@@@@@@@$$$$$$$############$@$##########################$$$#############%*%$$$$####################################################$$##$###################################&amp;&amp;&amp;&amp;%*&amp;$$$$$$$$$$$$$$$$$$$&amp;+**++*#$$$$$$#*+*++*&amp;$$$$$$*+++++*#$&amp;*++++=%#######%+++===*&amp;#&amp;&amp;*++*%%%%%*%%********+:^^^^^^^^^^^^^^^^;;;;;;;;;;;;;^^^^^^^^^;~;;;;;;;;;~~~~;;;;;;;;;;;;;;;;;;;;;;;;~~;;;;;;;^^^^^:::::::::::::::::::::^;;;;;;;;;</w:t>
        <w:br/>
        <w:t>%%***%#&amp;**==++++****%%%%%&amp;&amp;&amp;&amp;######$$$$$$$$$$$$$$$$$$$$$$$$$$$$$######################$@@$$$#######$$$$$@@@@@@@@@$$$$$$#$############$@@$######################$$$$##############&amp;&amp;$$$$########################################$############$$$$$$$#################################&amp;&amp;&amp;&amp;%*$$$#%****%#$$$$$$$$$%+++++*$$$$$$$#*++++*&amp;$$$$$&amp;++++*+&amp;$$#%++++++&amp;####$&amp;+===+==&amp;&amp;&amp;&amp;%+++*%**********+++=:^^^^^^^^^^;;;;;;;;;;;;;;;;;;;;;;;;;;;;~~~;;~~~~~;;~~~~~~~~~~~~~~~~~~~~~;;;;~~~~;;;;;;;;;^^^^^^^^^^^^^;;;;;;;;^^^^^;;~~~~~~~</w:t>
        <w:br/>
        <w:t>##&amp;&amp;&amp;#$##&amp;++**%*****%%%%&amp;&amp;&amp;&amp;########$$$$$$$$$$$$$$$$$$$$$$$####$$$$###########$$#$#####@@@$$$$#####$$$$$@@@@@@@@@@$$$$$$$$#############$@@@$########################################$$$########################################$############$$$$#################################&amp;&amp;#&amp;&amp;&amp;&amp;&amp;%$$$$#*+*++%#$$$$$$$$$%+*+++%$$$$$$$$&amp;++++++*%%%++*++++&amp;$$$#&amp;*++++++*%%%*====+=+%&amp;&amp;&amp;&amp;%===********+++++=^^^^^;;^;;;;;;;;;;;;;;;~~~~~~~~;;~~~;~~~~~~~~~~~~~~~~~--~~~~~~~~~~~~~~~~~~~~~~~~;~~~~~~~~;;^^^^^;^^;^^;~~~~~~~~~;;;^;;~~~~~~~</w:t>
        <w:br/>
        <w:t>###$###$$#%*%%%%%%%%%&amp;&amp;&amp;#######$#$$$$$$$$$$$$$$$$$$$$$$$$$$$####################$$$####$@@@$$$#####$$$$$$@@@@@@@@@@$$$$$$$$##############$$@@$$########################################$####################################################$$$$$$#################$$#############&amp;&amp;#&amp;&amp;&amp;&amp;&amp;#$$$$#***++&amp;$$$$$$$$$#*++*++&amp;$$$$$$$$#&amp;*++++*+++*+++*%$$$####&amp;*+++++++===+====%&amp;&amp;&amp;%%%*===***++++++++=:::^^^^^^^^^;;;;;;;;;;;;~;~~~~~~~~~~~~--~~~~~~~~~~~~~~~---~~~~~~~~~~~~~~~~~~~--~;~~~~~~~~~~~;;;;;;;;;;;;;~~~~~~~~;;;;;;;~~~~~~</w:t>
        <w:br/>
        <w:t>########$#%*%%%%%&amp;&amp;&amp;&amp;&amp;&amp;############$$$$$$$$$$##############$$$$$########################$$@@$$$####$$$$$$@@@@@@@@@@$$$$$$$$$################$$@@$$###########################################################################$$#############$$$$$##################################&amp;&amp;&amp;&amp;&amp;&amp;#$$$$$$$$####$$$$$$$$$$#&amp;&amp;#&amp;&amp;#$$$$$$$$$$$##&amp;%%****%%&amp;#$$$######$#&amp;%**+++++++*%&amp;&amp;&amp;%%%%%*===+*+++++++======::::::::^^^^^^^^^^^^;;;;;;~~~~~~~~----~~~~~~--~--~~------~---~--------~---~~~~~~~~~~~~--~~;;;;;;;;;;;;~~~-----~~;;;;;;~~~--</w:t>
        <w:br/>
        <w:t>#########&amp;******%%%%%%&amp;&amp;&amp;&amp;&amp;#######$$$$$$$$$$$##########################################$##$@@$$$###$$$$$$$@@@@@@@@$$$$$$$$$$$#################$$$@@@$#######################################################################################$$#####################$$##############&amp;&amp;&amp;&amp;&amp;&amp;&amp;#$$$$$$$$$$$$$$$$$$$$$$$$$$$$$$$$$$$$$$$$$$$$$$$$$$$$$$###############&amp;##&amp;&amp;&amp;&amp;&amp;&amp;%%%%%*%+=:=+++++======::::::::^^^^^^^^^;;;;;;;;;;~~~~~~~~------------------------------------------~~-~~~~~~~~~~~~~~~~~~~~~~~~~~~~~~~~~~~~~~~~~~~~~~</w:t>
        <w:br/>
        <w:t>&amp;&amp;&amp;&amp;&amp;&amp;&amp;&amp;&amp;%++++**%%%&amp;&amp;&amp;&amp;########$#$$$$$$$$$$$$$$$$$$$$##########$##$$$###################$##$@@$$$##$$@@$$$$$@@@@@@$$$$$$$$$$$##################&amp;###$@@$#####################################################################################$$$##########################################&amp;&amp;#$$$$$$$$$$$$$$$$$$$$$$$$$$$$$$$$$$$$$$$$$$$$$$$$$$$$##############&amp;&amp;&amp;&amp;&amp;&amp;&amp;&amp;&amp;%%%%%%****+::=++======::::::^^^^^^^^;;;;;;;;;;;~~~~~~~~~---------------------------------------------------~~~~~~~~~~~~~~~~~~~~~~~~~~~~~~~~~~~~~~~~~~~</w:t>
        <w:br/>
        <w:t>$$$$$$$$$#**%*&amp;&amp;&amp;&amp;&amp;&amp;&amp;&amp;&amp;&amp;&amp;&amp;&amp;&amp;&amp;&amp;####$$$$$$$@@@@@@@@@@@$$$$$$$#############$$##################$@@$$##$$@@$$$$$@@@@@@@$$$$$$$$$$$$$###############&amp;#######$$$##################################################################################$@$$$$$############$$########################&amp;#$$$$$$$$$$$$$$$$$$$$$$$$$$$$$$$$$$$$$$$$$$$$$$$$$$$$#############&amp;&amp;###&amp;&amp;&amp;&amp;&amp;%%%%%%*****+=::======::::::^^^^^^^;;;;;;;;;;~~~~~~~~------------------------------.-.---------------------------------~-~~~~~~~~~~~~~~~~~~-~~----------</w:t>
        <w:br/>
        <w:t>$$$$$$$$$#%%%%&amp;&amp;%%%%%%%%&amp;&amp;&amp;&amp;&amp;&amp;########$$$$$$$$$$$$$$$$$$$$$$$$###############################$$$$$#$$@@$$$$@@@@@@@@$$$$$$$$$$$$$##########################$$$$############################################################################&amp;#$@@$$$$$$#########$$$$##$$######################$$$$$$$$$$$$$$$$$$$$$$$$$$$$$$$$$$$$$$$$$$$$$$$$$$$############&amp;&amp;&amp;&amp;&amp;&amp;&amp;&amp;&amp;%%%%%%*******+=:^::=::::::^^^^^^;;;;;;;;;~~~~~~~~~--------------------------.------------------...-------------------------------------------------------</w:t>
        <w:br/>
        <w:t>$$$$$$$$$$#%%%%*+****%%%%%%&amp;&amp;&amp;&amp;####$$$$$$$$$$$$$@@$$$$$$$$$$$$$$$$$$##########################$@$$$$$$@@$$@@@@@@@@@$$$$$$$$$$$$$############################$$$$$############################################################################@@@$$$$$$$######$$$$$$#########################&amp;&amp;%*********%%%%%%%%%%%%%%%%%%%%%%%%%%%%%%%%%%%%%%%%%%%%&amp;&amp;&amp;&amp;%%%%%%%%%%%**%****++++++++=:^^^::::^^^^^^;;;;;;;;~~~~~~~~~~~------------..............---.-:^::::;--------....--.----------------------------------------------------</w:t>
        <w:br/>
        <w:t>$$$#&amp;&amp;##$$#%**++++++****%%&amp;&amp;&amp;&amp;#####$$$$$$$$$$$$$$$$$$###########$$############################$$$$$$$$@@@@@@@@@@@@@$$$$$$$$$$$$$$##############################$@$$##########################################################################$@@@$$$$$$######$$$$$#########################&amp;&amp;#########&amp;&amp;&amp;&amp;&amp;&amp;&amp;&amp;&amp;&amp;&amp;&amp;&amp;&amp;&amp;&amp;&amp;&amp;&amp;&amp;&amp;&amp;&amp;&amp;&amp;&amp;%%%%%%%%%%%%************++++++++++========:::::::^^^^^^^^;;;;;;;;~~~~~~~~~~~----------------....................-.+%~~--=*-~-~-----.--.......------------------------------------------------</w:t>
        <w:br/>
        <w:t>$$#**%%%%&amp;$#*++=+++***%%%%&amp;&amp;&amp;###############$$$$$$$$$$$$$$$$$$$$$$$$$$$$#######$################$$$$$$@@@@@@@@@@@@@@$$$$$$$$$$$$$$$###############################$$$$#######################################################################$@@@@$$$$$$#####$$$########################&amp;##&amp;&amp;&amp;##############################################&amp;&amp;&amp;&amp;##&amp;&amp;&amp;#&amp;&amp;&amp;&amp;&amp;&amp;&amp;%%%%%****++++++====:::::^^^^^^^;;;;;;~~~~~~~~~-----------------...................---&amp;^....^*;;;~~-------.......-....-......------.-------.-..........--...-..-.</w:t>
        <w:br/>
        <w:t>$$$&amp;*%#$&amp;*%&amp;*++==++***%%%%%&amp;&amp;&amp;&amp;&amp;########$$$$$$$$########$$######$$$$$$$$$$$#$$$$$###############$$$$$$@@@@@@@@@@@@@@@@$$$$$$$$$$$$##################################$$$$$####################################################################$@@@@$$$$$$#####$$$$$#########################&amp;################################################&amp;&amp;#&amp;&amp;##&amp;#&amp;&amp;&amp;&amp;&amp;&amp;&amp;%%%%%%%*****+++++======::^;;^^^^^^^;;;;;;~~~~~~~~~~~~~------------------.........---.=%-. ..^%^;;~;~~~---.--........-..---------------------.................--..</w:t>
        <w:br/>
        <w:t>$$$$#%%#$#%**+===+**%%%%%%%&amp;&amp;&amp;&amp;#####$$$$$$$$$$$$########################$$$$$$$$$$$$#############$$$$$$@@@@@@@@@@@@@$$$$$$$$$$$$$$$#####################################$$$$##################################################################$@@@@$$$$$####$$$$$$$#######################&amp;#################################################&amp;##&amp;&amp;&amp;&amp;#&amp;&amp;&amp;&amp;&amp;&amp;&amp;%%%%%%%*****++++++====::::^^;;^^^;;;;;;~~~~~~~~~~~~~~~------~----~~~----------------~~%= ....^&amp;::^^^;;~-------..-------------------~~~~~----------.........-------</w:t>
        <w:br/>
        <w:t>$$$$$$$$$$#%*+===++**%%%%%&amp;&amp;#######$$$$$$$$$$$$$$$$$$$$$###################$$$$##$$@@$$###########$$$$$@@@@@@@@@@@@$$$$$$$$$$$$$$$######$$################################$$$$################################################################$@@@@$$$$$####$$$$$$$$#############################&amp;&amp;########################################&amp;&amp;##&amp;#&amp;&amp;#&amp;&amp;&amp;&amp;&amp;&amp;&amp;%%%%*%*****++++++====:::::^^;;;;^;;;;;;~~~~~~~~~;^=+*++++++++++++++=^~~~~~------;:=::+#-... .^#*%***++:;~~----------~;:+++++++++++++*+=^;~~~~--------.--.~^:::=::=</w:t>
        <w:br/>
        <w:t>$$$$$$###&amp;#&amp;*++===+**%%%&amp;&amp;#########$$$#######$$$$$$$$$$$$#####################$$####$@@@$$########$$$#$@@@@@@@@@@@@@@@$$$$$$$$$$$$###########################################$$$$##############################################################@@@@@$$$$####$$$$$$#############################&amp;&amp;&amp;&amp;&amp;&amp;######################################&amp;&amp;##&amp;#&amp;&amp;#&amp;&amp;&amp;&amp;&amp;&amp;%%%%%%%*****+++++====:::::^^^^~~;;;;;;~;~~~~~~^*&amp;*:;-..............-;:*&amp;*:~;~~~-~*:-..... ........-.-.^%;;~~------^*%*:;-.............-;:*%+:~~~~~-------.~&amp;-----.:</w:t>
        <w:br/>
        <w:t>%#$$$$#&amp;&amp;&amp;***++*++*%%&amp;&amp;###########################$$$$###########################$####$$@@@$$######$$$$@@@@@@@@@@@@@@@@@$$$$$$$$$$$#############################################$$@$$##########################################################$@@@@$$$$####$$$$$$##############################&amp;&amp;%%&amp;&amp;&amp;&amp;############%%%%%%&amp;########&amp;&amp;&amp;&amp;&amp;&amp;####&amp;&amp;&amp;#&amp;&amp;&amp;&amp;%%%%%%%%%%%******++++====:::::^^^^^;~~~;;;~~;~~~;+%=~...........---..........~:**^;;;~+:........ ..........^%^;;~;~~^*+:~.........-----.........~=**:;;~~------~&amp;-. ...;</w:t>
        <w:br/>
        <w:t>%%&amp;#$$#&amp;%&amp;*==+**%%&amp;&amp;####&amp;&amp;&amp;&amp;&amp;&amp;&amp;###&amp;&amp;&amp;&amp;&amp;#&amp;&amp;&amp;#########$$$$$###############################$$@@@$#######$$$@@@@@@@@@@@@@@@@$$$$$$$$$$$$####$##########################################$@@@$#######################################################$@@@@@$$$$##$$$$$$$###############################*+*%%%%&amp;&amp;##########&amp;*+++++*%######%+++++%##&amp;##&amp;&amp;#&amp;&amp;&amp;*====*&amp;%%%%***=:::::::^:=::::^^^^^;;~~~~~~~~~~~;$:.......;*%%%%%***%%%%+;.. . ..^$:;;;=*+++%:   ...;%%%%*****^;^;~;%%-.......;+%&amp;%%****%&amp;%=~... ...;#*^;;^~~~~~-#~.. ..~</w:t>
        <w:br/>
        <w:t>$&amp;*&amp;#$#&amp;%%%*==+%&amp;&amp;###&amp;&amp;&amp;%%&amp;&amp;&amp;&amp;&amp;&amp;&amp;&amp;&amp;&amp;&amp;&amp;&amp;&amp;&amp;&amp;&amp;##########$$$###############################$##$@@@$$#$$###$$@@@@@@@@@@@@@@@@$$$$$$$$$$$$$###$$$#########################################$$@@@@$$####################################################@@@@@$$$$##$@$$$$$######$$########################&amp;**%&amp;&amp;&amp;&amp;&amp;##########%+++++++*&amp;###$#*++*+*&amp;###&amp;###&amp;&amp;&amp;*====*&amp;%*%****=:^^^^^^^;^=::^^^^^;;;;~~~~~~~~;~**......~&amp;&amp;+========:==:=%#:...  .:$^^^;;;^^*=......^#%**+==::^;;;;&amp;+.. ... ^&amp;&amp;+==+==:==::=+#%-.. ...-&amp;%^^;;;~~;-#-......</w:t>
        <w:br/>
        <w:t xml:space="preserve">$$#%%#$#&amp;%*%+=*&amp;###&amp;&amp;%%%%%%%%&amp;&amp;&amp;&amp;&amp;&amp;#&amp;&amp;&amp;&amp;##########$$$$$$$$$$###########################$$##$@@@$$##$##$$@@@@@@@@@@@@@@@@$$$$$$$$$$$$$$$$$$$###########################################$$@@@@@$##################################################$@@@@$$$$##$$$$$$$$$$$########################&amp;&amp;&amp;&amp;&amp;&amp;&amp;&amp;&amp;#&amp;&amp;&amp;%&amp;#########*+++++++*&amp;####&amp;*++++*&amp;###&amp;##&amp;&amp;&amp;*====*%%*%****+::^^^^;^;;^^:^^^^;;;;;~~~~~~;~;-#; .....*#++++====::::^::^:#=~~;^^=#^^^;;;^^*= . ...^#**++=::^^;;;%*. .  ..+$+=+===:::::^::::*$; .. ..-&amp;*^^^;;;;~#-..  . </w:t>
        <w:br/>
        <w:t>$$$$$$$$#&amp;%%%+%&amp;&amp;&amp;&amp;%*+**%%%%%&amp;&amp;&amp;&amp;&amp;######&amp;&amp;###$$$$$$$$$$$$$$$$$$$$$######################&amp;**#$@@$$$####$$@@@@@@@@@@@@@@@@$$$$$$$$$$$$$$$$$$$$$###########################################$$@@@@@@#################################################@@@@$$$$##$@$$$$$$$$$$$########################&amp;&amp;##&amp;&amp;&amp;&amp;&amp;&amp;&amp;%%%&amp;#######&amp;++*++*+++%####%++++=%#&amp;#&amp;#&amp;&amp;&amp;&amp;*====*%%%%****+::^^^^^;;;;;^^^^^;;;;;~~--~~-;;-#; .....*#=++===::^^^;^^;^^:+=++==:^^;;;;;;^*= . ...^#*++==:^^;^~:#. .. ..:$+=+===^:^^^;;;^^^^+#. .. ..:#::^^^;;~#-.. ...</w:t>
        <w:br/>
        <w:t xml:space="preserve">$$$$$$$$##&amp;&amp;%**&amp;&amp;%%*+=+*%%%%%&amp;&amp;&amp;&amp;&amp;&amp;&amp;&amp;&amp;&amp;&amp;##$$$$$$$$$$$$$$$$$$$###$#####################&amp;&amp;:^~~^%$@$$$$###$@@@@@@@@@@@@@$$$$$$$$$$$$$$$$$$$$$$$$$$$#########################################$$$@@@@@@$$#############################################$@@@$$$$##$$$$$$$$@@$$$#####################&amp;&amp;&amp;&amp;&amp;&amp;&amp;&amp;&amp;&amp;##&amp;%*%%%&amp;&amp;&amp;#####&amp;+++++**++*&amp;###%+++++%####&amp;&amp;&amp;&amp;*====+%%%%****+::^^^^=^;^;;;^^^^;;;;~~~~-~~~~;~&amp;= . . .-+$&amp;++=:::^^;^;;;;^;;^^^^^;;;;;;~~;;*= .  ..^#++==:^^^;;~&amp;=..... -#%=+==:::;;;~~~~~;;;^&amp;=.... ..#*::^^^^;#-  ... </w:t>
        <w:br/>
        <w:t>$$$$$$$$$##&amp;%%+*%%*+=++**%%%%%%%%&amp;&amp;&amp;&amp;##$$$$$$$$$$$$$$$$$$##############################&amp;*:;~~~:&amp;$$$$####$@@@@@@@@@@$$$$$$$$$$$$$$$$$$$$$$$$$$$$$###########################################$$$@@@@@@$$############$$#############################$@@@$$$$##$@@@@@@@$$$$$$$$$###############&amp;&amp;&amp;&amp;&amp;&amp;&amp;&amp;&amp;&amp;&amp;&amp;&amp;&amp;#&amp;++*%%%&amp;&amp;#####%++++*&amp;*+++%###*+++=*#&amp;##&amp;&amp;&amp;&amp;%====+%%%%****+:^^^^^==^;;;;;;^^;;;;~~~~--~~~~~:$~.. .....^*%%%*+:^^;;;;;;;;;;;;;;~~~~~~~~;+=.... .^&amp;+==:^^;;;;;&amp;~ .. ..^$++==::^;;~~~---~~~;~=&amp;... ...+&amp;=::^^^;#- .....</w:t>
        <w:br/>
        <w:t xml:space="preserve">&amp;&amp;&amp;&amp;&amp;&amp;&amp;&amp;&amp;&amp;&amp;%%%****+==+++***%%%%&amp;&amp;&amp;###########$$$$$######################################&amp;+:^~~;;*$@#$$##$@@@@@@@@@@$$$$$$$$$$$$$$$$$$$$$$$$$$$$$############################################$$$@@@@@@@$$##&amp;#######$$##############################$@@$$$$$$$@@@@$$$$$$$$$$$#################&amp;&amp;&amp;&amp;&amp;&amp;&amp;&amp;&amp;&amp;&amp;&amp;&amp;&amp;&amp;&amp;*=+%%%%&amp;&amp;&amp;###*+*++%#%+*+*##&amp;+++++*####&amp;&amp;&amp;%=====%%%*****+:^^^^^:=:^;;;;~;;;;;;~~~~--~~~~;~:#+... .......-~;:+**%*=:^;;~;;;;~~~~~-~~~~+=.... .^&amp;+==:^^;~;~:%-... ..=#===::^;~~~-------~~~^&amp;- . ...:&amp;==::^^^#- .... </w:t>
        <w:br/>
        <w:t>#$#########&amp;&amp;%%%*+===++**%%%&amp;&amp;&amp;&amp;&amp;&amp;&amp;&amp;&amp;&amp;&amp;&amp;&amp;&amp;&amp;############$$$$$$$##$$$$####################&amp;=~;;~;;~^+%#$$$$@@@@@@@@@$$$$$$$$$$$$$$$$$$$$$$$$$$$$$$$$$##########################################$$$@@@@@@@@@$######$$$$$#############################$@@@$$$$$$@$$$$$$$$$$$#$$#############$#####&amp;&amp;&amp;&amp;&amp;&amp;&amp;&amp;&amp;&amp;&amp;&amp;&amp;&amp;%%+++*%%%&amp;&amp;&amp;#&amp;**+++*##%**+%#&amp;+++++*&amp;&amp;#&amp;&amp;&amp;&amp;+====**%*****+=^^^^^^:=:^;;;~~~;;;;;~~~~----~~~~;=%+=^~..............-~;:==++=^~;~~~~--~~~+=.... .^&amp;+=::^;;;;~=*...  ..*&amp;===:^;;~~---....---~;%; . .. ;#===::^^$-... ..</w:t>
        <w:br/>
        <w:t>&amp;#$###$######&amp;&amp;%%+=+++*%%%%%%%&amp;&amp;&amp;%%%%&amp;&amp;&amp;&amp;&amp;&amp;&amp;&amp;&amp;&amp;&amp;##$$$$$$$$$$$#############################%^-~;;^;;;^%$#$@@@@@@@@@$$$$$$$$$$$$$$$$$$$$$$$$$$$$$$$$$$$###$$####################################$$$$@@@@@@@@@@####$$$################################@@@@$$$$@@$$@@@$$$$$$$$$$############$################&amp;&amp;&amp;&amp;&amp;%**+=*%%%&amp;&amp;&amp;&amp;**+*+%##&amp;**+*%%+++++%##&amp;&amp;&amp;&amp;+====%%%%**+**=:^^^^^::::^;;~~~~~;;;~~~~~---~-~~~;;;^=*%%*=:;-.... .........-^&amp;&amp;^;;~~~~~~~+=.... .^&amp;+=::^;;~;-=*.  .  .+&amp;==::^;~~---.....----;%;... . ;#===:::^#- .  ..</w:t>
        <w:br/>
        <w:t>#&amp;#$##$######&amp;&amp;%%*+***%*%**%%%%%%%%%%%%%&amp;&amp;&amp;&amp;&amp;###$$$$$$$$####################################=~~~;^;;^;+$$$@@@@@@@@$$$$$$$$$$$$$$$$$$$$$$$$$$$$$$$$$$$$$$#######################################$$$$@@@@@@@@@@$###$$################################$@@$$$$@$$$$$$$$$$$$$$$$$###########$########&amp;&amp;######&amp;##&amp;&amp;&amp;&amp;%**++++%&amp;%&amp;&amp;%*++++%###%+*+**+++++%#&amp;&amp;&amp;&amp;+====%%%%***+*+:^^^^^::::^^;;~~~~~;~~~~~-------~~~;;;^^^::=+*%&amp;%**:^~. ........;#*;;;~~~;~+=.. .. ^&amp;+=::^;;~;~=*. ... .+&amp;==:^^;~~---.....----;&amp;~... . ^#+==:::^#- . . .</w:t>
        <w:br/>
        <w:t>##&amp;&amp;$$#$######&amp;&amp;%*%*************%%%%%%%%%%&amp;&amp;##$#$$$$$$####$$$$$$$$$$$$$$$$$$#############&amp;###+~~~;^^^;;:&amp;$@@@@@@@$$$$$$$$$$$$$$$$$$$$$$$$$$$$$$$$$$$$$$$$$$$$$$$#################################$$$$@@@@@@@@@@$##$$$$#############################$@@$$$@@$$$$$$$$$$$$$$$$$##########$$###################&amp;&amp;#&amp;&amp;%***+==+%%%&amp;%*+*++&amp;###&amp;*+++++++++&amp;&amp;&amp;&amp;&amp;+====%%%%***+*+:^^^^;^^^;;;;~~~~~~~~~~~~----~~---~~~;;;;^^^^::::::+*%&amp;&amp;+;.......-#*;^;;;;;*=.. .. ^&amp;+=::^;;;~~:%~.. ...:$==::^;;~---.....--~-^#. . .. +&amp;===:::^$- . . .</w:t>
        <w:br/>
        <w:t>####&amp;#$########&amp;&amp;**%**+**********%%%%%%%&amp;&amp;#####$$$########$$$$$$$$$$$$###################&amp;####*;;;;^^^~;;=#@@@@@@$$$$$$$$$$$$$$$$$$$$$$$$$$$$$$$$$$$$$$$$$$#######################################$$$$@@@@@@@@@@$$#####$###########################$@@$$$@@@@@@$$$$$$$$$$$$$#########$$$###################&amp;&amp;&amp;&amp;&amp;&amp;&amp;****+++*%%%%***+*###$#*++++++++%&amp;&amp;&amp;&amp;+====%%%%*****+:^^^^^^;;;;;;;~~~~~~~~~~~---------~~~~~~~;;;;^^^^^^^::::+&amp;&amp;~. ....^#::^^;^;*=.. .. ^&amp;+=::^;;;~;~&amp;^.. .. ~#*=::^;;~---.....---~**. ... .&amp;*+==:::^#- . . .</w:t>
        <w:br/>
        <w:t>##$##&amp;#$########&amp;%****%*********%%%%%%&amp;&amp;################$$$$$$$$$$$$$##########################%:^;^^;;~~~^*$@$@$$$$$$$$$$$$$$$$$$$$$$$$$$$$$$$$$$$$$$$$$$$$$#####################################$$$$$$@@@@@@@@@$##$$##############################$@$$$@@@@@@@$$$$$$$@$$$##$$###$#$$$#############&amp;&amp;&amp;&amp;&amp;&amp;&amp;&amp;&amp;&amp;&amp;&amp;&amp;&amp;&amp;******++*%%%***+%#####&amp;+++++++=%&amp;%&amp;*====%%%%*****+:^^^^^^^^^;;;;;~~~~~~~~~~~------~;^::^;~~;~~;;;;;;;;^^^:::%%......~#=::^;^;*=..  . ^&amp;+=::^^;;;~~+%... . .*#==:^^;~~---------~^$~. . . ^$+==:::^^#- . . .</w:t>
        <w:br/>
        <w:t>$#####&amp;&amp;########&amp;&amp;%*++***%%***%%%%%%%&amp;&amp;&amp;################$$$$$$$$$$$$$###$########################&amp;&amp;&amp;&amp;&amp;%%=^~~:&amp;$$$$$$$$$$$$$$$$$$$$$$$$$$$$$$$$$$$$$$$$$$$$$$$$$$####################################$$$$$$@@@@@@@@$$#$$#$###########################$@@@@@@@@@@@$$$$$@@$$$$$$$$$$$$$$$################&amp;&amp;#&amp;&amp;&amp;&amp;&amp;&amp;&amp;&amp;&amp;#&amp;%******++*%*****%#####&amp;*+++++++%&amp;&amp;*+===*%%%%*****=^:^^^^:=::::^^^;~~~~~~~~~~~.^%+=:^;~#*~;;~;;;~~~~;;;;;^^^*&amp;. ....~#==::^^^*=. . . ^#+==:^^;;~~;;#:.. ...-&amp;&amp;=::^^;~~--------;#:.......#%=+:::^^;#- . . .</w:t>
        <w:br/>
        <w:t>#$###$#&amp;&amp;#$######&amp;&amp;%+=+******%%%%%%%&amp;&amp;&amp;&amp;####################$$$$$$$$$$$##################################%^~^+##$$$$$$$$$$$#####$$$$$$$$$$$$$$$$$$$$$$$$$$###$$$#####################################$$$$$$@@@@@@@@$$$$$############################$@@@@@@@@@@@$$$@@@$$$$$$$$$$$$$$#######################&amp;&amp;&amp;&amp;&amp;&amp;&amp;&amp;&amp;&amp;%*******++*%%%%%&amp;#####&amp;%++**++*%&amp;%====*%%%%*****=^^^^^^:=::::^^^^;~~~~~~~~~--:%-.....-%&amp;:;;;;;;;;~~~;;;;;+$^.... .:$=:::^^^*+... . ~$+===^^;;;~;;:$; ... .-%$+^:;^;~~~~-~~~=#^.......*#=+=::^^^;#- . ...</w:t>
        <w:br/>
        <w:t>$##$###$####$##$##&amp;&amp;%*+++****%%%%%%&amp;&amp;&amp;&amp;&amp;&amp;&amp;&amp;&amp;&amp;&amp;&amp;################$$$$$$$$$$$$$$$$$$$$########$$###$###$$$###**#$$##########$$$##&amp;####$$$$######$$$$$$$$$$$$$$$$$$$######################################$$$$$$$$@@@@@@$$#$$###########################$$@@@@@@@@@@@@@@$$$$$$$$$$$$$$$$$###################&amp;&amp;&amp;&amp;&amp;&amp;&amp;&amp;&amp;&amp;&amp;&amp;&amp;&amp;&amp;%******+++*%%%&amp;&amp;&amp;###&amp;&amp;###&amp;#&amp;&amp;&amp;&amp;&amp;%%%*%%%%%*****+==:::::=::::^^^^;;~~~~~~---~~=&amp;;......~:+=++=====:=++===:-.....-:#+==::^^;+%... ...^%%***+=+:;;;;:&amp;*~......~=++*+==::=====^-......^&amp;%+===^^^^;;#- . ...</w:t>
        <w:br/>
        <w:t>##$##$$####&amp;#######&amp;&amp;%**+******%%%&amp;&amp;&amp;&amp;&amp;&amp;&amp;&amp;&amp;&amp;&amp;&amp;&amp;#&amp;&amp;############$$$$$$$$$$$$$$$$$$$$$$$$$$$$$$$$$$##$$$$#######$@###########$$$#########################################$$########$#######################$$$$$$$@@@@@@$$$$$$#############&amp;############$$@@@@@@@@@@@$$$$$$$$$$$$$$$$$$$$#####&amp;&amp;###########&amp;&amp;&amp;&amp;&amp;&amp;&amp;&amp;&amp;&amp;&amp;&amp;&amp;&amp;&amp;&amp;&amp;%*******+=+%&amp;&amp;%&amp;&amp;&amp;&amp;###&amp;####&amp;&amp;&amp;&amp;&amp;&amp;%%%%%%%******++++====::::^^;;;;;;~~~~~~~~~~&amp;%;..................... .... -:#&amp;===:^^;;;^#:....... ..... +*^;;;^^:#*~ ..  . ...----.... . ...-:$&amp;===::^^;;;;;#- . ...</w:t>
        <w:br/>
        <w:t>&amp;########$##&amp;&amp;######&amp;&amp;%********%%%%&amp;&amp;&amp;&amp;&amp;&amp;&amp;&amp;&amp;&amp;&amp;&amp;&amp;&amp;&amp;&amp;########$$$$$$$$$$$$$$$$$$$$$$$$$$$$#$$$$$$$$#$$$$########$$###########$$$#################################################$$###########################$$$$$$$$$$$$$##########&amp;&amp;%**+++**%%&amp;&amp;&amp;####$@@@@@@@@@@@@$$$$$$$$$$$$$$$$$$$@$$####################&amp;&amp;&amp;&amp;&amp;&amp;&amp;&amp;&amp;&amp;&amp;&amp;&amp;&amp;*********+=+*&amp;%%%&amp;&amp;&amp;&amp;#####&amp;&amp;&amp;&amp;&amp;&amp;&amp;%%%%%%%****++++++===::::^^;;;;;;~-~~~~~~~;;^%&amp;+;.....................~:%&amp;%+==::^^;;;;;^#+-............+*^^^;;;^^=&amp;&amp;=;............  ....~:*#&amp;===:::^;;;~;;~#-......</w:t>
        <w:br/>
        <w:t>&amp;#$$######$$########&amp;&amp;%**++++**%%%%%%%&amp;&amp;&amp;&amp;&amp;&amp;&amp;&amp;&amp;&amp;&amp;&amp;&amp;&amp;######$$$$$$$$$$$$$$$$$##$$$$$$$$$$#$$$$$$$$$$$$########$$$###########$$$##########################################################&amp;&amp;&amp;&amp;&amp;&amp;########################################&amp;%*=:^:::==++*%%&amp;#$$$@@@@$$$$$$$$$$$$$$$$$$$$$$@$$$###########################&amp;&amp;&amp;&amp;&amp;&amp;%*+++===++++==+%%%%%&amp;&amp;&amp;&amp;####&amp;&amp;&amp;&amp;&amp;&amp;%%%%%%%*****+++++====:::^^^^;;;~~~~~~~-;;~;;;^:*%%*+=^^^;;;;;;;^:=*%&amp;%*====:^^^^;;~~~;;;+%%+:;;;;;^:=+&amp;+^^;;;;;;^^^=*&amp;%*=:^;;;;;;^:=+%&amp;%*+===:::^^;;~~~~~~&amp;*++++++</w:t>
        <w:br/>
        <w:t>###############&amp;#####&amp;&amp;%*+++***%%%%%%%%&amp;&amp;&amp;&amp;&amp;&amp;&amp;&amp;&amp;&amp;&amp;&amp;&amp;&amp;&amp;####$$$$$$$$$$$$$$####$$$$$$$$$$$$$$$$$$$$$$$$#######$$$$###########$$$###########################################################&amp;&amp;&amp;&amp;&amp;&amp;####################################&amp;#####*^-~;^^^^^:::==+*%&amp;##$$@$$$$$$$$$$$$$$$$$$$$$$$#############$$$$$$$$$$$$######&amp;&amp;&amp;&amp;%++++++==+=====+**********%***%%%%*%%*********++++++==:::^^^^^;~~~~~~~~~~~~;;~;^^^^::=+++++++++++===:=:=:::^^^^;;~~~~~~~;;;^:=++++++==::^^^;;;~;~~^;;^^^::=+++++++++==::=:::::^^^;;;~~~~~~~-~~;;^^^</w:t>
        <w:br/>
        <w:t>################&amp;#####&amp;&amp;%%*+*%*%%%%%%%%&amp;%&amp;&amp;&amp;&amp;&amp;&amp;&amp;&amp;&amp;&amp;&amp;&amp;&amp;&amp;&amp;####$$$$$$$#######$$$$$$$$$$$$$$$$$$$$$$$$$########$$$$##########$$$$##############################################################&amp;&amp;&amp;&amp;&amp;########################&amp;################%;~;;;^^^^^^^^^::==+*%&amp;#$$$$$$$$$$$$$$$$$$$$$$$$$$$$$$$$$$$$@@@$$$$$$$$$$$$######&amp;%*************+=+*%%%%%%%&amp;&amp;%%*****+++++++==========::::^^^^^;~~~~~~~~~~~~~~~~~;;^^^^::::::::::::::::::^^^^^;;;~~~~~---~-~;;;^^^::::::^^^^;;;~~~~~~;;;;^^^^^:::::::::::::^^^^;;;;~~~~~-~~-~~~~;;;;;</w:t>
        <w:br/>
        <w:t>&amp;&amp;&amp;&amp;&amp;&amp;&amp;&amp;&amp;&amp;&amp;######&amp;####&amp;&amp;&amp;&amp;%***%%%%%%%%%%%%&amp;&amp;&amp;&amp;&amp;&amp;&amp;&amp;&amp;&amp;&amp;&amp;&amp;&amp;&amp;&amp;##############$$$$$$$$$$$$$$$$$$$$$$$$$$########$$$$###########$@$##########################################################&amp;&amp;&amp;&amp;&amp;&amp;&amp;&amp;&amp;&amp;######################&amp;&amp;&amp;&amp;################=--~~;^;;^;;;^^^^^::::+*&amp;##$$$$$$$$$$$$$$$$$$$$$$$$$$$@$$$$$$$$$$$$$$$$$$$#######%***************+=*%%%%&amp;##########&amp;&amp;&amp;&amp;%%%%***++++==::::^^^^;~~~~~~~~~~~~~~~~~~~~;;;;;^^^^^^^^^^^^^^^^^;;;;;~~~~~~------~~~~~;;;;^^^^^;;;;~~~~~---~~~~~;;;;;^^^^^^^^^^^^^;;;;;;~~~~~------~~~~~~;;;</w:t>
        <w:br/>
        <w:t>$$$$$$$$$$#######&amp;&amp;&amp;%&amp;&amp;%%%&amp;&amp;**%%%%%%%%%%%%&amp;&amp;&amp;&amp;&amp;&amp;&amp;&amp;&amp;&amp;&amp;&amp;&amp;&amp;&amp;&amp;&amp;##########$$$$$$$$$$$$$$$$$$$$$$$$$$$$$#######$$$#############$$$###############################################################################################################^.--~~;;;;;;;^^^^^::^::+*&amp;$$$$$$$$$$$$$$$$$$$$$$$$$$$$$$$$$#####################&amp;%***************+==*%%%%&amp;&amp;########&amp;&amp;&amp;&amp;&amp;%%%%%%%**++===::::;;;;;;;;~~~~~~~~~~~~~~~~~~~~~;;;;;;;;;;;;;;~~~~~~~~------------~~~~~~~;;;;;~~~~~~~~------~~~~~~~~;;;;;;;;;;;;;;;~~~~~~~-------~~~~~~~~~~</w:t>
        <w:br/>
        <w:t>$$$$$$$$$$$$$$$$$$$$####&amp;&amp;&amp;&amp;#&amp;%*%%****%%%%%%%&amp;&amp;&amp;&amp;&amp;&amp;&amp;&amp;&amp;&amp;&amp;&amp;&amp;&amp;&amp;&amp;#####$$$$$$$$$$$$$$$$$$$$$$$$$$$$$$$$#$###$$$$###########$$$@$$###############################################################################################################&amp;;.---~;;;;;;;;;;;;^^^:::=*#$$$$$$$$$$$$$$$$$$$$$$$$$$########################&amp;##&amp;%****************+==+*%%%&amp;&amp;#&amp;&amp;###&amp;&amp;&amp;&amp;&amp;&amp;%%%%%%**++====:^^;^^^^;;;;;;;;;~~~~~~~--~~~~~~~~~~~~~~~~~~~~~~~~~---------------------~~~~~~~~~------------~-~~~~~~~~~~~~~~~~~~~~~~~~~~~~~~~~~~~~~~~~~~~~</w:t>
        <w:br/>
        <w:t>&amp;&amp;##$$$$#$$$$$$$$$$$$#####&amp;&amp;&amp;#&amp;&amp;%****%%*%%%%%%%&amp;&amp;&amp;&amp;&amp;&amp;&amp;&amp;&amp;&amp;&amp;&amp;&amp;&amp;#####$$$$$$$$$$$$$$$$$$$$$$$$$$$$$$$######$$$###########$$$@@$##################################################################&amp;&amp;&amp;############################################&amp;~.----~;;~~;;;^^^;;^^::::+%$@$$@$$$$$$$$$$$$$$$##################################&amp;****************+*+==*%%%%&amp;&amp;&amp;&amp;###&amp;&amp;&amp;&amp;&amp;&amp;%%%**++=====^;^^^^^^^^;;;;;;;;;~~~~~~-~~~~~~~~~-~~~~~~~~~~~~~~~~~~------------------------------------------------~~~~~~~~~~~~~~~~~~~~~~~~~~~~~~~~~~~~~</w:t>
        <w:br/>
        <w:t>%%&amp;%%#$%%%%&amp;#$$$$$$$$$#&amp;###&amp;&amp;####%***%%%%%%%%%%%%&amp;&amp;&amp;&amp;&amp;&amp;&amp;&amp;&amp;&amp;&amp;&amp;&amp;####$$$$$$$$$$$$$$$$$$$$$$$$$$$$$$$$####$$$$##########$$$$@$$##################################################################################################################+-----~;;~~~~;;^^^^;;^^^::=%#@$@@$$$$$$##########################################&amp;%==+++***********+*+===*%%%%&amp;&amp;&amp;&amp;#&amp;&amp;&amp;&amp;&amp;&amp;&amp;%%*+++=++=^^::::^^^^^^^;;;;;;;;;;~~~~-~~~~~~-~~~~~~~~~~~~~~~~~~~~~~~~~~~~~~~~~~~~~~~~~~~~~~~~~~~~~~-----~-----------------------------~~~~~~~~~~~~~~~~</w:t>
        <w:br/>
        <w:t>&amp;%#$#%%#%%##%&amp;#$$$$$$$$$&amp;##&amp;&amp;&amp;&amp;###&amp;***%%%%%%%%%%%%&amp;&amp;&amp;&amp;&amp;&amp;&amp;&amp;&amp;&amp;&amp;&amp;####$$$$$$$$$$$$$$$$$$$$$$$$$$$$$$$$$##$$$$$########$$$$@@@$###################################################################################################################&amp;;.---~;~~~~~;;^^^^;^^^^^:==%#@@@$$#############################################&amp;&amp;&amp;%+====+**********+=::::=+%%%%%&amp;&amp;##&amp;%%%%***++++==^^:::::^^^^^^^^^;;;;;;;;;;;~~-~~~~~~~~~~~~~~~~~~~~~~~~~~~~~~~~~~~~~~~~~~~~~~~~~~~~~~~~~~~~~~~-~~~~~~~~~~~~~~~~~~~~~~~~~~~~~~~~~~~~~~~~~~~~~~~</w:t>
        <w:br/>
        <w:t>%&amp;%%$$%%&amp;&amp;&amp;$$&amp;%&amp;$$$$$$$$$#&amp;&amp;&amp;&amp;&amp;&amp;&amp;#$&amp;%**%%%%%%%%%%%&amp;&amp;&amp;&amp;&amp;&amp;&amp;&amp;&amp;&amp;&amp;&amp;#####$$$$$$$$##$$$$$$$$$$$$$$$$$$$$$$$$$$$$$######$$$$$$@@$$#################################################################################################################&amp;##=-.--~;;~~~~~~;^^^^^^^:^::==%$$$$$$$$$#####################################&amp;&amp;##&amp;&amp;&amp;&amp;%=:====*********+=::=:::=*%%%%%%*+====+++=+++=^:::::::::::^^^^^^^^^;;;;;;;;~~~~~~;;;;;;~;;;;;;;;;;;;;~~~~~~;;;;;;~~~~~~~~~~~~~~~~~~~~~~~~;~~~~~~~~~~~~~~~~~;;;;;;;;;;;;;;;;;;;;;;;;;;;;;;;;;</w:t>
        <w:br/>
        <w:t>%%&amp;%%#$&amp;%&amp;$$$$&amp;*&amp;$$$$$$$$$#&amp;&amp;&amp;&amp;&amp;&amp;####%**%%%%%%%%%%%%%&amp;&amp;&amp;&amp;&amp;&amp;&amp;&amp;&amp;#####$$$$$$$###$$$$$$$$$$$$$$$$$$$$$$$$$$$$########$$$$@@@$$####################################################################################################################&amp;;~~;~-;~~;~~~~;;^^^^^^:::==%$$$$##############$$$$$$#############################&amp;&amp;%+:====********+=:::::::==*%%%*++++++++++=+:^^:==::::::::::^;;;;;;;;^;;;;;;~~~;;;;;;;;;;;;;;;;;;;;;;;;;;;;;;;;;;;;;;;;;;;;;;;;;;;;;;;;;;;;;~~~;;;;;;;;;;;;;;;;;;;;;;;;;;;;;;;;;;;;;;;;;;;;;</w:t>
        <w:br/>
        <w:t>#&amp;%&amp;%%&amp;$#%%#$$&amp;%*#$$$$$$$$$$&amp;%&amp;%&amp;&amp;##$#&amp;%%%%%%%%&amp;&amp;&amp;&amp;&amp;&amp;&amp;&amp;&amp;&amp;&amp;&amp;&amp;&amp;&amp;######$$$$$$###$$$$$$$$$$$$$$$$$$$$$$$$$$$######$$$$$$$@@$#######################################################################################################################=;;;~;;;;;;;~~~;^^^^^^^:==*&amp;###################$$$$$$$$$$$$$$$$####################&amp;%*===:+*******=:=:==::::=:+%%*+++++*****+:^^^^::==::::::::^;;;;;;;;^^^^^;;;;;^^^^;^^^^^^^^^^^;;;;;^^^;;;;;;;;;;;;;;;;;;;;;;;;;;;;;;;;;;;;;;~~;;;;;;;;;;;;;;;^;;^^^^^^^^^^^^^^^^^^^^^^^^^^^</w:t>
        <w:br/>
        <w:t>&amp;$#%%#%&amp;$#&amp;%#$&amp;%*#$$$$$$$$$$$#%%%&amp;&amp;#####%%%%%%%&amp;&amp;&amp;&amp;&amp;&amp;&amp;&amp;&amp;&amp;&amp;&amp;&amp;&amp;&amp;&amp;#######$$#####$$$$$$$$$$$$$$$$$$$$$$$$$$$######$$$$$$@@$$###################################################################################################################&amp;###%=+%&amp;*^;^;;;;;;;^^^^^^^=+%&amp;##########################$$$$$$$$$$$$$$################&amp;%%**+:=+******===:+*=::::===+**++++***%+:::^^^^^:===:::::^^;;;;;;;;;^^^^;;;^^^^^^^^^:::^^^^^^^^^^^^^^^^^^^^^^^^^^^^^^^^^^^^^^^^^^^^^^^^^^^^;;;^^^^^^^^^^^^^^^^^^^^^^^^^^^^^^^^^^^^^^^^^^^^</w:t>
        <w:br/>
        <w:t>#&amp;&amp;%%&amp;$#%&amp;#%%##%*&amp;$$$$$$$$$$$$#&amp;%%%&amp;#####&amp;%*%%%%&amp;&amp;&amp;&amp;&amp;&amp;&amp;&amp;&amp;&amp;&amp;&amp;&amp;&amp;&amp;########$#####$$$$$$$$$$$$$$$$$$$$$$$$$$$#####$$$$$$$@$$#################################################$$$################################################################&amp;####$@@#=^=:::::::::^^;^:+%##$##$##############################$$$$$$$$$$$#############%**%**+=+****+:===+*+=::::+*+==+*+++**=:=+==^^^^^:======:^;;;^^;;;;;^:^;^^::^^^:::::::::::^^;;;;;;;;;;;;;;^^^^^^^^^^^^^^^^^^:^^^^^^^^^^^^^^^;;^^:^^^:^^:::::::::::::::::::::::::::::::::::</w:t>
        <w:br/>
        <w:t>$$$$$$$$$$#&amp;%&amp;$$&amp;%*%%*%#$$$$$$$##%*%%&amp;#$###&amp;%%%%&amp;&amp;&amp;&amp;&amp;&amp;&amp;&amp;&amp;&amp;&amp;&amp;&amp;&amp;&amp;&amp;#########$###$$$$$$$$$$$$$$$$$$$$$$$$$$$$$$$$$$$$$$@$$########################################################$$$$$$####$$$######################################################@$%++++*****+==:=+%####$#####################################$$$$$$$$$$#########&amp;#&amp;%**%%%%*=+*+=:=:+***+=::::+**===+**=:=+++++:^::^^:=====:^^^^^:^;^^;;^^::==:::::===========::^^;;;^;;;;;;;;;;;;;;;;;;;;;;;;;;;^:::::::::::::^^^::::::::::::::::::==:::::::::========:=====</w:t>
        <w:br/>
        <w:t>###$$$$$$$$$$$$$$$$$####$$$$$$$$##&amp;**%&amp;&amp;#####%%%%%%&amp;&amp;&amp;&amp;&amp;&amp;&amp;&amp;&amp;&amp;&amp;&amp;##########$$$$$$$$$$$$$$$$$$$$$$$$$$$$$$####$$$$$$$$$$$##########################################################$$$$$###$$$#######################################################%**%*%%%****%%&amp;&amp;##################################################$$$$$$$######&amp;&amp;&amp;%%&amp;#&amp;&amp;&amp;%%*==:==:+****+=:=:=++**=:==::=++++++:::^^:=====^^^^^:=:^^^;;^:======::=++=============:^^^^^^^^^^^^^;;;;;;^^^;;^^^^^^:=====:=======:^^^:================:^^^^^^^^^^^^:::==+======</w:t>
        <w:br/>
        <w:t>%%%&amp;&amp;&amp;&amp;&amp;####$$$$$$$$$$$$$$$$$$$$$#%%&amp;%*&amp;######&amp;%%%&amp;&amp;&amp;&amp;&amp;&amp;&amp;&amp;###############$$$$$$$$$$$$$$$$$$$$$$$$$$$$$#####$$$$$$$$$$$$$#######$$#################$$$$##################$$#######################################################################&amp;%%%%%%%&amp;&amp;#$$$$##$$###################$$###############################$$$$#######&amp;&amp;#$$$#&amp;&amp;%&amp;%+=:=:=======:=::=++++=:::::=+++++=::::^:=++:^^^^:===:^^^:======++====++++++++++++=++=::^^^^^^^^^^^^^^^^^^^^^^^^^:================::^:===============:^^^^^^^^^^^^^^^^^:=++++++</w:t>
        <w:br/>
        <w:t>&amp;&amp;&amp;&amp;&amp;&amp;####&amp;&amp;##&amp;&amp;&amp;&amp;#####$$$$$$$$$$#&amp;&amp;#$&amp;*%&amp;&amp;#####%%%&amp;%%%&amp;&amp;&amp;&amp;###############$$$$$$$$$$$$$$$$$$$$$$$$$$$$$######$$$$$$$#$$$########$$$###############$$$$##$$$$$########$$$######$##################################################################&amp;&amp;&amp;####$$$$$$$$$$#################################################################&amp;&amp;####$###&amp;%&amp;%===:==::===:::::::++=:=::=++++++=:::^:===:^^^::====:^:===++++***=:=++++++++++++++++++=:^^^^^^^^^^^^^^^^^^^^^^==++++++++++++++++=:::++++++++++++++=^^^:^^^:+++++=^^::^::=++++</w:t>
        <w:br/>
        <w:t>+*%&amp;&amp;&amp;&amp;&amp;################&amp;&amp;&amp;&amp;&amp;&amp;#####&amp;&amp;$@&amp;*%&amp;&amp;#####%%%%%%%%&amp;&amp;&amp;&amp;##############$$$$$$$$$$$$$$$$$$$$$$$$$$$$$####$$$$$$$$$$$$########$$$$$$##$$$$$$$$$$$$$$$$$$$$$$########$$##$$$$#####################################################################$$$$$$$$$$$########$$#############################################################&amp;%*****%%%%%&amp;%+==+*+*+====::::=++=::::=+*++++::::::+=^::^:===:::=+=+=++**%*%*==+*********+++**++*++=:^^:^^:::::::::^:^^:=+++++++++++++++++++=::=++++++++++++*=::^::^^=**++**=:::::::=+**</w:t>
        <w:br/>
        <w:t>*+=+*%&amp;&amp;&amp;&amp;&amp;######################&amp;&amp;%&amp;##&amp;#&amp;*%&amp;&amp;####&amp;%*%%%%%%%&amp;&amp;&amp;############$$$$$$$$$$$$$$$$$$$$$$$$$$$$$$$$$$$$$$$$$$$$#$$$$$$$$$$$$$$$$$$$$$$$$$$####$$$$$$$$#############$$######################################################################$$$$$$$$$$$$$$$$$$$$$$$$$$$$$######################################################&amp;&amp;********&amp;&amp;&amp;&amp;%+=+****+=:===+*+*+=::::=+*+++=::::::+=^^::^^^:=++++===+++*%%%+==*********************+:::::::::::::::^:+*+*++++++++********++===*************=:::::::=*******+:::::::=**</w:t>
        <w:br/>
        <w:t>****+++*%%&amp;%%%&amp;&amp;########$############&amp;&amp;#$$$&amp;%%&amp;&amp;&amp;&amp;#&amp;%*%%%%%%%%&amp;&amp;&amp;&amp;#########$$$$$$$$$$$$$$$$$$$$$$$$$$$$$$$$$$$$$$$$$$$$$$$$$$$$$$$$$$$$$$$$$$$$$#$$$$$$####$$$##$$$################################################################################$$$$$$$$$$$$$$$$$$$$$$$$$$$$$$$######################################################$$$#######&amp;&amp;&amp;&amp;%*=+***+=:=:=+*+*++=:::==+++=::::::+++===::=++++++++====+%&amp;&amp;%*++*%%%%%****************+==:::::::::::+***********************+==+*************=::::::=***%**%%+:::::::+*</w:t>
        <w:br/>
        <w:t>+++**+++++*%%*%%%%&amp;###&amp;*&amp;#$#&amp;&amp;#########$$$@@$#&amp;%%%&amp;&amp;%*%%%%%%%%&amp;&amp;&amp;&amp;&amp;&amp;########$$$$$$$$$$$$$$$$$$$$$$$$$$$$$$$$$$$$$$$$$$$$$$$$$$$$$$$$$$$$$$$$$$##$$######$$###########################################################################################$$$##$$$###########################################################################$$$$$$$$$$$##&amp;&amp;&amp;%*==+**********+*+++==::::::::::+++++===*****%*+=+==+%&amp;&amp;&amp;&amp;&amp;%+=*%%%%%%%%%%%%%%%%%%%%%%%**==::=====*%%%%%%%%%%%%%%%%%%%%%%%%%+=+*%%%%%%%%%%%%+=:=::=:*%%%%%%&amp;%+====:==*</w:t>
        <w:br/>
        <w:t>**+=+**+*+==+**%&amp;%%%&amp;##%*%&amp;#%*%%&amp;&amp;#$###$$$$$$@$#&amp;%%&amp;&amp;%%%%%%%%&amp;&amp;%&amp;&amp;&amp;&amp;&amp;########$$$$$$$$$$$$$$$$$$$$$$$$$$$$$$$$$$$$$$$$$$$$$$$$$$$$$$$$$$$$$$$$$$$$$$####$#############################################################################################$$$$$$$$$$$$$$$$$$$#################################################################$$$$$$$$$$$$#&amp;&amp;&amp;&amp;%*==**********++++**++++++++++*+**==+*****%%%%==+==%#&amp;&amp;&amp;&amp;&amp;%++*%%%%%%%%%%%%%%%%%%%%%%%%&amp;*+====+%%&amp;%%%%%%%%%%%%%%%%%%%%%%%%%+=*%%%%%%%%%%%&amp;%=:====:=%%%%%%%%*=:=====+</w:t>
        <w:br/>
        <w:t>%%%%*++***+===+**&amp;&amp;%*&amp;#%%%%&amp;#%%##%%&amp;##$$$$$$$$$@$&amp;%%%%%%&amp;%%%%&amp;&amp;&amp;&amp;&amp;&amp;&amp;&amp;#########$$$$$$$$$$$$$$$$$$$$$$$$$$$$$$$$$$$$$$$$$$$$$$$$$$$$$$$$$$$$$$$###########################################################################################################$$$$$$$$$$$$$$$$$$$$$$################################################################$$$$$$$$##&amp;&amp;&amp;&amp;&amp;*=+************+++++++*+++++*+==*%%%%%%%&amp;&amp;&amp;%***=+%###&amp;#&amp;*+*%&amp;&amp;&amp;&amp;&amp;&amp;&amp;&amp;&amp;&amp;&amp;&amp;&amp;%%%%%%%%%%%%%%+=*%%%%%%%%%%%%%%%%%%%%%%%%%%%%%*=+*%%%%%%%%%%&amp;&amp;*=======*%&amp;&amp;&amp;%&amp;&amp;%+=======</w:t>
        <w:br/>
        <w:t>#&amp;%%%%*+++**+=++++*%**%&amp;*%#%%##$#$&amp;%%#$$$$$$$$$$&amp;&amp;#$#&amp;%%%&amp;&amp;&amp;%&amp;&amp;&amp;&amp;&amp;&amp;###########$$$$$$$$$$$$$$$$$$$$$$$$$$$$$$$$$$$$$$$$$$$$$$$$$$$$$$$$$$$$$$$$$$$###############################################################################################################$$$$$$$$$$$$$$$$$$$$####################################################&amp;%%%%%%%%%%%&amp;&amp;&amp;&amp;&amp;&amp;&amp;&amp;%&amp;%*=+**************+**++++**==+%%%%%%%&amp;&amp;###########&amp;##&amp;#&amp;*+%%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*+*&amp;&amp;&amp;&amp;&amp;&amp;&amp;&amp;&amp;&amp;&amp;&amp;&amp;*=======%&amp;&amp;&amp;&amp;&amp;&amp;&amp;*=======</w:t>
        <w:br/>
        <w:t>###%%%&amp;&amp;%+=+*+==*++++%%%%*%#%%####&amp;*&amp;$$$$$$$$$##&amp;#@$@@$&amp;%%%&amp;&amp;&amp;&amp;&amp;&amp;&amp;&amp;##########$$$$$$$$$$$$$$$$$$$$$$$$$$$$$$$$$$$$$$$$$$$$$$$$$$$$$$$$$$$$$$$$$$$#######################################################################################################$######################$$################################$$#####################&amp;###########&amp;&amp;&amp;%%%%%%%%%%%+=+++++*************+++==+%%%%%%&amp;&amp;###################&amp;**%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*++%&amp;%&amp;&amp;&amp;&amp;&amp;&amp;&amp;%&amp;&amp;%+======*&amp;&amp;&amp;&amp;&amp;&amp;&amp;&amp;+=====+</w:t>
        <w:br/>
        <w:t>#####&amp;&amp;&amp;&amp;%%*++===+*+==+**%%*%**&amp;&amp;#$###$$$$$$###&amp;#$@@$@@@@$#&amp;%&amp;&amp;&amp;&amp;&amp;&amp;&amp;&amp;######$$$$$$$$$$$$$$$$$$$$$$$$$$$$$$$$$$$$$$$$$$$$$$$$$$$$$$$$$$$$$$$$$$$###################################################################################################################################################################$$$$$#######################################&amp;&amp;&amp;%%%+===+========+++++++==*%%%%%%&amp;&amp;###################$#%*%&amp;####&amp;&amp;&amp;&amp;&amp;&amp;&amp;&amp;&amp;&amp;&amp;&amp;&amp;&amp;&amp;&amp;&amp;&amp;&amp;&amp;&amp;&amp;&amp;&amp;&amp;&amp;&amp;&amp;&amp;&amp;&amp;&amp;&amp;&amp;&amp;&amp;&amp;&amp;&amp;&amp;&amp;&amp;&amp;&amp;&amp;&amp;&amp;&amp;&amp;&amp;&amp;&amp;&amp;&amp;%*+*&amp;&amp;&amp;&amp;&amp;&amp;&amp;&amp;&amp;&amp;&amp;&amp;&amp;%+==++=+%#&amp;&amp;&amp;##&amp;+==++=+</w:t>
        <w:br/>
        <w:t>&amp;#######&amp;&amp;&amp;&amp;&amp;%*+==+**+===+%%%%%%*%&amp;&amp;&amp;$@$$$$$#&amp;&amp;#$$@@@@@@@@@$$#&amp;&amp;&amp;&amp;&amp;&amp;######$$$$$$$$$$$$$$$$$$$@@@$$$$$$$$$$$$$$$$$$$$$$$$$$$$$$$$$$$$$$$$$$$$$$$$$$$$$$$$############################################################$$$$#######$$$$####$##########################################################################$$$$$$#######################################&amp;&amp;%%%%++=******++++++===+*******%%%%&amp;&amp;&amp;&amp;################&amp;**%&amp;###&amp;########################################&amp;&amp;&amp;&amp;&amp;&amp;&amp;&amp;&amp;&amp;&amp;&amp;&amp;&amp;%**%##&amp;##&amp;#&amp;&amp;#&amp;&amp;&amp;&amp;++==+=+*&amp;&amp;&amp;&amp;&amp;&amp;+==++==</w:t>
        <w:br/>
        <w:t>$#&amp;&amp;##&amp;##&amp;&amp;&amp;&amp;%%&amp;%*+++***++++*%%&amp;%%&amp;&amp;&amp;#$$$$$$&amp;&amp;#$$@@@@@@@@@$@@@################$#$$$$$$$$$$$@@@@@$$$$$$$$$$$$$$$$$$$$$$$$$$$$$$$$$$$$$$$$$$$$$$$$$$$$$$$$$$$$$$$$$$$$$$$$$$$$$$$$$$$$$$$$$$$$$$$$$$$$$$$$$$$####$$$$$#######$$$##&amp;######################$############################################################$$$$$$$$$#####################################&amp;&amp;&amp;%%*+++********+=+%%%%%&amp;%&amp;&amp;&amp;&amp;&amp;&amp;&amp;&amp;%%%%%%%%%%%%%%%%&amp;&amp;&amp;%**%&amp;&amp;#&amp;&amp;###############&amp;&amp;&amp;#####&amp;&amp;&amp;&amp;##&amp;&amp;&amp;&amp;&amp;&amp;&amp;&amp;&amp;&amp;&amp;&amp;&amp;&amp;&amp;&amp;##&amp;&amp;#&amp;&amp;#&amp;***&amp;#&amp;&amp;#&amp;&amp;#&amp;&amp;&amp;&amp;&amp;#&amp;&amp;*++==++*****==+++=+</w:t>
        <w:br/>
        <w:t>$$$###$$$$$$$#&amp;&amp;%%%%*+++*****+++%%&amp;&amp;&amp;##$$$$#&amp;#$$@@@@@@@@@@@@@#&amp;#@@@@@@$$#&amp;&amp;####$$$$$$$$$$$@@@$$$$$$$$$$$$$$$$$$$$$$$$$$$$$$$$$$$$$$$$$$$$$$$$$$$$$$$$$$$$$$$$$$$$$$$$$$$$$$$$$$$$$$$$$$$$$$$$$$$$$$$$$$$$$#$$$$$$$$$####$$$$####&amp;#####################$$$$$$$$$$######################################################$$$$$$$$$$####&amp;&amp;&amp;&amp;&amp;%%&amp;########################&amp;&amp;&amp;%&amp;%+=+**+**==%&amp;%%%%&amp;&amp;###################&amp;&amp;&amp;&amp;&amp;&amp;&amp;%%%***********%%%%&amp;&amp;&amp;&amp;&amp;&amp;&amp;######&amp;&amp;&amp;#&amp;&amp;&amp;&amp;&amp;######&amp;#&amp;&amp;###&amp;&amp;&amp;&amp;&amp;&amp;&amp;&amp;&amp;&amp;##&amp;**%#&amp;&amp;#&amp;&amp;&amp;&amp;&amp;&amp;&amp;&amp;&amp;&amp;&amp;&amp;&amp;&amp;%*++++=++++++++%</w:t>
        <w:br/>
        <w:t>$$$$###$$$$$$$$###&amp;&amp;&amp;&amp;%*===+++++=+*%%%&amp;$$$#&amp;&amp;$@$@@@@@@@@@$@@$&amp;#@@@@@@@@@@$#&amp;######$$$$$@$$@@@@@@$$$$$$$$@@@@@@@@$$@@@@$$@@@@@@$$$$$$$$$$$$$$$$$$$$$$$$$$$$$$$$$$$$$$$$$$$$$$$$$$$$$$$$$$$$$$$$$$$$$$$$$$$$$$##$$$$$$#$$###$$###&amp;###&amp;##$$$######$######$$$$$$$$$$$$$$$$$$$$####$$#########################################$$$$$$$$$#####&amp;%*++**&amp;#######################&amp;&amp;%%%%+=+*+=+%%%&amp;%%&amp;&amp;####################&amp;#########&amp;%**#####&amp;&amp;&amp;%%%***********%%%%%%&amp;&amp;&amp;&amp;&amp;&amp;&amp;&amp;&amp;###&amp;&amp;&amp;&amp;&amp;&amp;&amp;&amp;&amp;&amp;&amp;##&amp;&amp;&amp;##&amp;%+*&amp;#&amp;&amp;#&amp;&amp;&amp;&amp;&amp;&amp;&amp;&amp;&amp;&amp;&amp;&amp;&amp;&amp;&amp;####&amp;&amp;&amp;&amp;&amp;&amp;&amp;###</w:t>
        <w:br/>
        <w:t>$$$$$$##$$$$##$$$$##&amp;&amp;&amp;&amp;&amp;%+=+**++++++*%%##&amp;&amp;#$$@@@@@@@@@@@@$##$@@@@@@@@@@@@$#&amp;&amp;###$$$$$$$$@@@@@@@@@@@@$$@@@@@@@@@@@@@@@@@@@@@@@@@@@@@@@@$$$$$$$$$$$$$$$$$$$$$$$$$$$$$$$$$$$$$$$$$$$$$$$$$$$$$$$$$$$$$$@@$##$$$$#$$$$$$$$$#$$$###$$####$###############$$$$$$$$$$$$$$$$$$$$$$$$$$$$$$$$$$#$$$$###$$$#######################$$$$$$$#########&amp;%*+**&amp;#############&amp;%****%%%%&amp;&amp;&amp;%%%+:=*%%&amp;%%&amp;&amp;&amp;##############################&amp;#&amp;**&amp;######$$##$$$#####&amp;&amp;&amp;&amp;%%%%%*********%%%%&amp;&amp;&amp;&amp;&amp;&amp;&amp;&amp;########&amp;&amp;&amp;**%#&amp;##&amp;&amp;&amp;&amp;&amp;&amp;&amp;&amp;#####################</w:t>
        <w:br/>
        <w:t>$$$$$$$###$$&amp;*%&amp;&amp;#$$###&amp;&amp;&amp;&amp;%*+=*****+++*%&amp;&amp;#$$@@@@@@@@@$$@$#&amp;$@@@@@@@@@@@@@@@$#&amp;&amp;&amp;###$$$$$$@@@@@@@@@@@@@@@@@@@@@@@@@@@@@@@@@@@@@@@@@@@@@@@@@@@@@$$$$$$$$$$$$$$$$$$$$$$$$$$$$$$$$$$$$$$$$$$$$$$$$$$$$$@@@$$$$$##$$@@$#$$###$@@#&amp;###&amp;&amp;&amp;$$###############$$$$$$$$$$$$$$$$$$$$$$$$$$$$$$$$$$$$$$$$$$$$$$$$$$$$$$$$#################$#$##########&amp;+***%###########&amp;*++****+*++*%%%%%%%%&amp;%%%%%&amp;####$#############################%%%#$$$$$$$$$$$$$$$$$$$$$$$$$$$$#####&amp;&amp;&amp;&amp;%%%%****%%%%%%%&amp;&amp;&amp;&amp;&amp;#&amp;*%&amp;################################</w:t>
        <w:br/>
        <w:t>$$$$$$$$$##$$&amp;%##%%$$&amp;%&amp;##&amp;&amp;&amp;&amp;**++*****+=+*#$$@@@@@@@@@$$$#&amp;$@@@@@@@@@@@@@@@@@@@#&amp;%&amp;###$$$$$@@@@@@@@@@@@@@@@@@@@@@@@@@@@@@@@@@@@@@@@@@@@@@@@@@@@@@@@@@@@@@@@@$$$@@@@@$$$@$$$$$$$$$$$$$$$$$$$$$$$$$$$$@@@$######$@@@$$###$$$$@@$$&amp;###$$$#######$$######$$$$$$$$$$$$$$$$$$$$$$$$$$$$$$$$$$$$$$$$$$$$$$$$$$$$$$$$$$#######################&amp;#####%+*+*%##########&amp;*+*++%###&amp;%*+**%%&amp;%%%******+++*%&amp;#$########################$##%%%#$$$$$$$$$$$$$$$$$$$$$$$$$$$$$$$$$$$$$$$$$$####&amp;&amp;&amp;&amp;&amp;%%%%%*%*%*%%%%%%&amp;&amp;&amp;&amp;#&amp;####################</w:t>
        <w:br/>
        <w:t>$$$$$$$$$$##$$$#$$&amp;%&amp;#&amp;%%###&amp;&amp;&amp;&amp;%*+++****+*#@@@$@@@@@@$$$$&amp;$@$@@@@@@@@@@@@@@@@@@@@#&amp;%&amp;#$$@@@@@@@@@@@@@@@@@@@@@@@@@@@@@@@@@@@@@@@@@@@@@@@@@@@@@@@@@@@@@@@@@@@@@@@@@@@@@@@@@@@$@@$@@@@@@@@$$$$$$@@$$$$$$@@@@$$$$$$$$$@@$$$$$$$$$$$$$$$##$$$##########$##$$$$$$$$$$$$$$$$$$$$$$$$$$$$$$$$$$$$$$$$$$$$$$$$$$$$$$$$$$$$$$$$$$$$######$#####&amp;*%#####%*+*+%##########%***+%#####%++***&amp;&amp;%****+**%%**++**&amp;#############%&amp;&amp;&amp;&amp;&amp;#######&amp;%%&amp;$$$$$$$$$$$$$$$$$$$$$$$$$$$$$$$$$$$$$$$$$$$$$$$$$$$$$$$$##&amp;**&amp;&amp;&amp;%%%%%*******%%%%%&amp;&amp;&amp;&amp;&amp;#######</w:t>
        <w:br/>
        <w:t>$$$$$$$$$$$###$$$$#%%#$$&amp;%&amp;$$#&amp;&amp;&amp;%%*+=+*==&amp;$$$$@@$$$$$$$$##@@@@@@@@@@@@@@@@@@@@@@@@@$&amp;&amp;#$@@@@@@@@@@@@@@@@@@@@@@@@@@@@@@@@@@@@@@@@@@@@@@@@@@@@@@@@@@@@@@@@@@@@@@@@@@@@@@$@@@@@@@@@@@@@@@@@@@@@@$$$$$$$$$$$$$$$$$$$$$$$$$$#$$$$$$$$$$$####$$$$$$$$$$$$##$$$$$$$$$$$$$$$$$$$$$$$$$$$$$$$$$$$$$$$$$$$$$$$$$$$$$$$$$$$$$$$$$$#############&amp;%**&amp;#####*+*++&amp;#####################*+**+*##%*+++*#####%++++*&amp;$#########%++++++*&amp;######&amp;%%#$$$$$$$$$$$$$$$$$$$$$$$$$$$$$$$$$$$$$$$$$$$$$$$$$$$$$$$$$#%*%#$$$$$$$#####&amp;&amp;&amp;&amp;&amp;%%%********%%</w:t>
        <w:br/>
        <w:t>$$$$$$$$$$$$$##$$$#%*&amp;$$$#&amp;&amp;##$###&amp;%%%*++*#$$$$$$$$$$$$###@@@@@@@@@@@@@@@@@@@@@@@@@@@@$#$@@@@@@@@@@@@@@@@@@@@@@@@@@@@@$$###$$$$$$$$$$$$$$$$$$$$$$$$$$$$$$$$#####&amp;########$@@@@@@@@@@@@@@@@@@@@@@@@@@@@@@@@@@@@@@$@@$$@@$@@$$@@$$$$@$$$$$$$$$$$$$$$$$$##$##$$$$$$$$$$$$$$$$$$$$$$$$$$$$$$$$$$$$$$$$$$$$$$$$$$$$$$$$$$$$$$$$$$$####$###%+**+&amp;#####*+**+&amp;###################&amp;%++*++%#####&amp;&amp;######&amp;+*++*&amp;########&amp;*++++*++*&amp;######%%&amp;#$$$$$$$$$$$$$$$$$$$$$$$$$$$$$$$$$$$$$$$$$$$$$$$$$$$$$$$$$#%*&amp;$$$$$$$$$$$$$$$$$$$$$$$######&amp;</w:t>
        <w:br/>
        <w:t>$$$$$$$$$$$$$$$##$$#%&amp;#$#$$#%&amp;#$$###*%&amp;%%#$$$$$$$$$$$$##$$@@@@@@@@@@@@@@@@@@@@@@@@@@@@@@$$$@@@@@@@@@@@@@@@@@@@@@@@@@$&amp;%%%****%%%***************%********%%%%%%%%%%%%%%%%&amp;&amp;$@@@@@@@@@@@@@@@@@@@@@@@@@@@@@@@@@@@@@@@@@@@@@@@@@@@@@@@@@@@@@$$$$$################################################################$$$$$$$$$$$$#####$$######&amp;**+*%#####**+**#################&amp;**++**++&amp;$#########&amp;##%*++*+*#######&amp;*+*+**+*+**#######%*&amp;#$$$$$$$$$$$$$$$$$$$$$$$$$$$$$$$$$$$$$$$$$$$$$$$$$$$$$$$$$&amp;**#$$$$$$$$$$$$$$$$$$$$$$$$$$$$$</w:t>
        <w:br/>
        <w:t>#######$$$$$$$$$###$#&amp;%%%%&amp;$$%%#$$$##%%&amp;&amp;#$$$$$$$$#$####@@@@@@@@@@@@@@@@@@@@@@@@@@@@@@@@@@@@@@@@@@@@@@@@@@@@@@@@@@@@@@$#&amp;%%**%%%****************************************%%#@@@@@@@@@@@@@@@@@@@@@@@@@@@@@@@@@@@@@@@@@@@@@@@@@@@@@@@@@@@@@$$$$$$$$##############################################################$$$$$$$$$$###$$########$#&amp;**++%####&amp;+*++*##############&amp;%++***+*%&amp;#$####$###&amp;*++++*+*%&amp;#######%++*+&amp;&amp;*++*+%######&amp;%%&amp;$$$$$$$$$$$$$$$$$$$$$$$$$$#%#$$$$$$$$$$$$$$$$$$$$$$$$$$$$#%*%$$$$$$$$$$$$$$$$$$$$$$$$$$$$$</w:t>
        <w:br/>
        <w:t>##############$$$##$$$$$$$$$$$#%#$$&amp;%##&amp;##$$$$$$$####&amp;#$@@@@@@@@@@@@@@@@@@@@@@@@@@@@@@@@@@@@@@@@@@@@@@@@@@@@@@@@@@@@@@@@@@$#&amp;%*%****%%******************++++++++**********%#@@@@@@@@@@@@@@@@@@@@@@@@@@@@@@@@@@@@@@@@@@@@@@@@@@@@@@@@@@@@$$$$$$$$$$$$$$######################################################$$$$$$$$$$$$$$###############%**+*%&amp;#%*+*+*##$#&amp;%&amp;######&amp;*+*+***%&amp;########$##$#&amp;&amp;&amp;%*++**%######%++*+*##&amp;+*++*%$#####&amp;*%$$$$$$$$$$$$$$$$$$$$$$$$$&amp;*++*&amp;$$$$$$$$$$$$$$$$$$$$$$$$$#$&amp;**#$$$$$$$$$$$$$$$$$$$$$$$$$$$$</w:t>
        <w:br/>
        <w:t>&amp;#$#####$###$#####&amp;&amp;&amp;&amp;####$$$$$$$$$$#&amp;&amp;$#$$$$$$####&amp;&amp;&amp;#@@@@@@@@@@@@@@@@$$$$$@@@@@@@@@@@@@@@@@@@@@@@@@@@@@@@@@@@@@@@@@@@@@@@@@@$##&amp;%%%%%*************+++++++++++***+++*****%&amp;@@@@@@@@@@@@@@@@@@@@@@@@@@@@@@@@@@@@@@@@@@@@@@@@@@@@@@@@@@@@@$$$$$$$$$$$$$$$$$$$$$##$###############################$$$$$$$$#$$$$$$$$$$$$$$$###################&amp;%*****+**+*####%*+*+&amp;###%+***+*&amp;#####################%*+++*&amp;##&amp;*++*+##$#*++*+*###$###%*&amp;$$$$$$$$$$$$$$$$$$$$$$#%++*+++*#$$$$$$$$$$$$$$$$$$$$$$$$$#%*&amp;$$$$$$$$$$$$$$$$$$$$$$$$$$$$</w:t>
        <w:br/>
        <w:t>&amp;&amp;%#$&amp;&amp;&amp;&amp;#$###$######&amp;#####&amp;&amp;####$$$$$$##$$$$$###&amp;&amp;&amp;&amp;#@@@@@@@@@@@@@@@$$$$$$@@@@@@@@@@@@@@@@@@@@@@@@@@@@@@@@@@@@@@@@@@@@@@@@@@@@@@@@@@$##&amp;&amp;%%%%%%%%**********+*************%&amp;$@@@@@@@@@@@@@@@@@@@@@@@@@@@@@@@@@@@@@@@@@@@@@@@@@@@@@@@@@@@@@@@$$$$@@$$$$$$$$$$$$$$$$$$$$$$$$$$$$$$$$$$$$$$##$$$$$$##$$$$$$$$$$$$$$$$$$$$$#$#######################&amp;%%%%&amp;####$#%++++&amp;$#*+**+*%&amp;&amp;&amp;#########*****#####$&amp;++*++%#%++*+%#####*++++%######&amp;*%&amp;$$$$$$$$$$$$$$$$$$$$#*+++++++++*&amp;$$$$$$$$$$$$$$$$$$$$$$$$&amp;**#$$$$$$$$$$$$$$#$$#######$##</w:t>
        <w:br/>
        <w:t>%##*%&amp;*%&amp;%%########$###&amp;#$$######&amp;&amp;&amp;&amp;&amp;####$$####&amp;&amp;&amp;&amp;#$@@@@@@@@@@@@@@$$$$$$@@@@@@@@@@@@@@@@@@@@@@@@@@@@@@@@@@@@@@@@@@@@@@@@@@@@@@@@@@@@@@@@@$$###&amp;&amp;&amp;%%%%%%%%%%************%%%&amp;$@$@@@@@@@@@@@@@@@@@@@@@@@@@@@@@@@@@@@@@@@@@@@@@@@@@@@@@@@@@@$$$$$$@@@$$$@@$$$$$$$$$$$$$$$$$$$$$$$$$$$$$$$$$$$$$$$$$$$$$$$$$$$$$$$$$$$#&amp;&amp;%%&amp;&amp;########################$$##$#$##$#&amp;&amp;&amp;&amp;&amp;##&amp;*++++++**+++**%*&amp;#&amp;*+++*&amp;$####&amp;++*+*&amp;#++++**%*%%%+++++&amp;######%%%#$$$$$$$$$$$$$$$$$$&amp;*++++*+++++++*&amp;$$$$$$$$$$$$$$$$$$$$$$#%*%#$$$$$$$$$$$$$$#%+++++++++*</w:t>
        <w:br/>
        <w:t>#%%%*&amp;#*%##%#########$##&amp;##$###################&amp;&amp;&amp;%&amp;$@@@@@@@@@@@@@$$$$$$$@@@@@@@@@@@@@@@@@@@@@@@@@@@@@@@@@@@@@@@@@@@@@@@@@@@@@@@@@@@@@@@@@@@@@@@@@@@$$##&amp;&amp;&amp;&amp;%%%%%%%%%%%%%%&amp;&amp;&amp;#$@@@@@@@@@@@@@@@@@@@@@@@@@@@@@@@@@@@@@@@@@@@@$$@@@@@@$$@@@@$$$$$@@$$$$$$$@$$$$$@@@$$$$$$$$$$$$$$$$$$$$$$$$$$$$$$$$$$$$$$$$$$$$$$$$$$$$$###&amp;&amp;&amp;&amp;%%%%%%&amp;&amp;&amp;&amp;#################$$#####$#$#$#######&amp;%%%%*****+*&amp;$#&amp;*+***&amp;###&amp;*+**++#&amp;**+*++*+++*++*+***%####%%&amp;$$$$$$$$$$$$$$$$#%++++*+++++++++++*&amp;#$$$$$$$$$$$$$$$$$$$$&amp;**#$$$$$$$$$$$$$&amp;*+++++++*%*+</w:t>
        <w:br/>
        <w:t>$&amp;%%&amp;#&amp;%%**%%&amp;&amp;#$##$######&amp;#$##$#$###########&amp;&amp;&amp;%%&amp;$@@@@@@@@@$@@$$$##$$$@@@@@@@@@@@@@@@@@@@@@@@@@@@@@@@@@@@@@@@@@@@@@@@@@@@@@@@@@@@@@@@@@@@@@@@@@@@@@@@@@@@@@$$$$$$###########$@@@@@@@@@@@@@@@@@@@@@@@@@$$$$$$$$$$$$$$$$$$$$$$$$$$$$$$$$$$$$$$$$$$$$$$$$$$$$$$$$$$$$$$$$$$$$$$$$$$$$########$$$$$$$$$$$$$$$$$$$$$$$$$$$$$$$$$$$$$#####&amp;&amp;&amp;&amp;&amp;&amp;&amp;&amp;&amp;&amp;&amp;&amp;&amp;&amp;&amp;################################&amp;&amp;####&amp;&amp;%****+++++*+%########&amp;&amp;&amp;&amp;&amp;*+++++**%###&amp;%%#$$$$$$$$$$$$$#&amp;*+++++++++++++++++++*%&amp;$$$$$$$$$$$$$$$$$$$%*%#$$$$$$$$$$$$%++++++*#$$$$</w:t>
        <w:br/>
        <w:t>##$#%%&amp;&amp;*&amp;%*#$&amp;*&amp;#$####$$##&amp;###########&amp;####&amp;&amp;%%%&amp;$@@@@@@@@@@$$$####$$@@@@@@@@@@@@@@@@@@@@@@@@@@@@@@@@@@@@@@@@@@@@@@@@@@@@@@@@@@@@@@@@@@@@@@@@@@@@@@@@@@@@@@@@@@@@@@@@@@@@@@@@@@@@@$$$$@@@@@@@@@$$$$$$$$$$$$$$$$$$$$$$$$$$$$$$$$$$$$$$$$$$$$$$$$$$$$$$$$$$$$$$$$$$$$$$$$$$$$$$$$$@&amp;**++%#######&amp;%&amp;$$$$$$$$$$$$$$$$$$$$$$$$$$$$$$$$$$$$$$$$$$$$$#$###&amp;&amp;&amp;%%%%%%%&amp;&amp;&amp;##################################&amp;&amp;###################*++++%######&amp;*%#$$$$$$$$$$$&amp;*+++++++++++++++++++++++++%#$$$$$$$$$$$$$$$$#**%$$$$$$$$$$$$&amp;++*+++*#$$$$</w:t>
        <w:br/>
        <w:t>##$####%%%&amp;#%%&amp;#*&amp;########$#&amp;#######$$#&amp;##&amp;&amp;&amp;&amp;%%%#$@@@@@@@@$$$#####$$$@@@@@@@@@@@@@@@@@@@@@@@@@@@@@@@@@@@@@@@@@@@@@@@@@@@@@@@@@@@@@@@@@@@@@@@@@@@@@@@@@@@@@@@@@@@@@@@@@@@@@@@@@@@@$$$$$$$$$$$$$$$$$$$$$$$$$$$$$$$$$$$$$$$$$$$$$$$$$$$$$$$$$$$$$$$$$$$$$$$$$$$$$$$$$$$$$$$$$$$$$$$$&amp;***%#########&amp;%#$$$$$$$$$$$$$$$$$$$$$$$$$$$$$$$$$$$$$$$$$$$$$$$$$$$$$$$$$####&amp;&amp;%%%%%%%%&amp;&amp;############################$##$$###########%*+++*&amp;$#####%*%$$$$$$$$$$#%+**+++++++++++++++++++++++++%#$$$$$$$$$$$$$$$&amp;**#$$$$$$$$$$$#*+*++++&amp;$$$$</w:t>
        <w:br/>
        <w:t>##&amp;####$#$$###&amp;%%*&amp;#$########&amp;&amp;#$###$$#&amp;&amp;&amp;&amp;&amp;&amp;%%%&amp;$@@@@@@@@$$$#&amp;###$$$@@@@@@@@@@@@@@@@@@@@@@@@@@@@@@@@@@@@@@@@@@@@@@@@@@@@@@@@@@@@@@@@@@@@@@@@@@@@@@@@@@@@@@@@@@@@@@@@@@@@@@@@@@@@@$$$$$$$$$$$$$$$$$$$$$$$$$$$$$$$$$$$$$$$$$$$$$$$$$$$$$$$$$$$$$$$$$$$$$$$$$$$$$$$$$$$$$$$$$$$$$$$$&amp;*+*&amp;##########%%#$$$$$$$$$$$$$$$$$$$$$$$$$$$$$$$$$$$$$$$$$$$$$$$$$$$$$$$$$$$$$$$$$$####&amp;&amp;%%%%%%%%&amp;&amp;&amp;&amp;#####################################&amp;#######&amp;%%&amp;#$$$$$$$$$$$$$$###&amp;&amp;%%%%*++++++++++++++++%#$$$$$$$$$$$$$#%*%$$$$$$$$$$$$%++++*+*#$$$</w:t>
        <w:br/>
        <w:t>$$$$####&amp;#####$$$###########$##&amp;##$####&amp;&amp;&amp;&amp;&amp;&amp;%%&amp;#$@@@@@@$$###&amp;&amp;##$$$@@@@@@@@@@@@@@@@@@@@@@@@@@@@@@@@@@@@@@@@@@@@@@@@@@@@@@@@@@@@@@@@@@@@@@@@@@@@@@@@@@@@@@@@@@@@@@@@@@@@@@@@@@@@@@$$$$$$$$$$$$$$$$$$$$$$$$$$$$$$$$$$$$$$$$$$$$$$$$$$$$$$$$$$$$$$$$$$$$$$$$$$$$$$$$$$$$$$$$$$$$$$$$#%+&amp;############%%#$$$$$$$$$$$$$$$$$$$$$$$$$$$$$$$$$$$$$$$$$$$$$$$$$$$$$$$$$$$$$$$$$$$$$$$$$$$$####&amp;&amp;%%%%%%%%&amp;&amp;&amp;####################################&amp;*%#$$$$$$$$$$$$$$$$$$$$$$$$$$$#&amp;&amp;&amp;&amp;%*****++++%#$$$$$$$$$$$$&amp;*%#$$$$$$$$$$$#+++++++&amp;$$$</w:t>
        <w:br/>
        <w:t>$$$$$$$$$$$####&amp;&amp;####$$#########&amp;###$$#&amp;%&amp;&amp;%%%%&amp;$@@@@@@$####&amp;&amp;##$$$@@@@@@@@@@@@@@@@@@@@@@@@@@@@@@@@@@@@@@@@@@@@@@@@@@@@@@@@@@@@@@@@@@@@@@@@@@@@@@@@@@@@@@@@@@@@@@@@@@@@@@@@@@@@@@@@$$$$$$$$$$$$$$$$$$$$$$$$$$$$$$$$$$$$$$$$$$$$$$$$$$$$$$$$$$$$$$$$$$$$$$$$$$$$$@@@@@@$$@@@$$$$$$$$%%$#############%%$$$$$$$$$$$$$$$$$$$$$$$$$$$$$$$$$$$$$$$$$$$$$$$$$$$$$$$$$$$$$$$$$$$$$$$$$$$$$$$$$$$$$$$####&amp;&amp;&amp;%%%%%%%%&amp;&amp;&amp;&amp;########################%*&amp;$$$$$$$$$$$$$$$$$$$$$$$$$$$$$$$$$$$$$$####&amp;%&amp;$$$$$$$$$$$#%*%$$$$$$$$$$$$&amp;++*+++*#$$</w:t>
        <w:br/>
        <w:t>&amp;$$$$$#$$$$$$$$$$$#####&amp;##########&amp;#$$#&amp;%&amp;&amp;%%%&amp;#@@@@@$$#&amp;###&amp;##$$$@@@@@@@@@@@@@@@@@@@@@@@@@@@@@@@@@@@@@@@@@@@@@@@@@@@@@@@@@@@@@@@@@@@@@@@@@@@@@@@@@@@@@@@@@@@@@@@@@@@@@@@@@@@@@@@@@$$$$$$$$$$$$$$$$$$$$$$$$$$$$$$$$$$$$$$$$$$$$$$$$$$$$$$$$$$$$$$$$$$$$$$$$@@@@@@@@@@@$$$$$$$$$$$$$&amp;################%%#$$$$$$$$$$$$$$$$$$$$$$$$$$$$$$$$$$$$$$$$$$$$$$$$$$$$$$$$$$$$$$$$$$$$$$$$$$$$$$$$$$$$$$$$$$$$$$$$###&amp;&amp;&amp;%%%%%%%%&amp;&amp;&amp;################%%&amp;$$$$$$$$$$$$$$$$$$$$$$$$$$$$$$$$$$$$$$$$$$$$$$$$$$$$$$$$&amp;**#$$$$$$$$$$$$*++++++&amp;$$</w:t>
        <w:br/>
        <w:t>&amp;%#$$#&amp;*%&amp;&amp;#$$$$$$$$$$$$$###&amp;##&amp;###&amp;#$#%%&amp;%%*%#$@$$@$#&amp;&amp;&amp;##&amp;#$$$$$@@@@@@@@@@@@@@@@@@@@@@@@@@@@@@@@@@@@@@@@@@@@@@@@@@@@@@@@@@@@@@@@@@@@@@@@@@@@@@@@@@@@@@@@@@@@@@@@@@@@@@@@@@@@@@@@@@$$$$$$$$$$$$$$$$$$$$$$$$$$$$$$$$$$$$$$$$$$$$$$$$$$$$$$$$$$$$$$$@@@@@@@@@@@@@@@@@@@$$$$$$$$$$$$$$#############$###%%$$$$$$$$$$$$$$$$$$$$$$$$$$$$$$$$$$$$$$$$$$$$$$$$$$$$$$$$$$$$$$$$$$$$$$$$$$$$$$$$$$$$$$$$$$$$$$$$$$$$$$$$$$$####&amp;&amp;%%%%%%%%&amp;&amp;&amp;&amp;####&amp;*%#$$$$$$$$$$$$$$$$$$$$$$$$$$$$$$$$$$$$$$$$$$$$$$$$$$$$$$$#%*%$$$$$$$$$$$$#*+++++*#$</w:t>
        <w:br/>
        <w:t>##%%#$$##$$&amp;%##&amp;%%#$$$##$$$$$$$$$$###&amp;&amp;&amp;%%%**&amp;$$$@$#&amp;&amp;&amp;######$$$$@@@@@@@@@@@@@@@@@@@@@@@@@@@@@@@@@@@@@@@@@@@@@@@@@@@@@@@@@@@@@@@@@@@@@@@@@@@@@@@@@@@@@@@@@@@@@@@@@@@@@@@@@@@@@@@@@@@@$$$$$$$$$$$$$$$$$$$$$$$$$$$$$$$$$$$$$$$$$$$$$$$$$$$$$$$$$$@@@@@@@@@@@@@@@@@@@@@@$$$$$$$$$$$$$$$##################&amp;%#$$$$$$$$$$$$$$$$$$$$$$$$$$$$$$$$$$$$$$$$$$$$$$$$$$$$$$$$$$$$$$$$$$$$&amp;*%%%&amp;#$$$$$$$$$$$$$$$$$$$$$$$$$$$$$$$$$$$$$$$$$$#####&amp;&amp;&amp;&amp;&amp;&amp;%*%&amp;&amp;&amp;&amp;#####$$$$$$$$$$$$$$$$$$$$$$$$$$$$$$$$$$$$$$$$$$$$$$$#**&amp;$$$$$$$$$$$$#%++*++%#</w:t>
        <w:br/>
        <w:t>&amp;%##%&amp;$$$$$#%*&amp;$$&amp;%%$$%*%%&amp;#$$$$$$$$$$#&amp;%%%*%#@$$#&amp;&amp;&amp;####$##$$$$@@@@@@@@@@@@@@@@@@@@@@@@@@@@@@@@@@@@@@@@@@@@@@@@@@@@@@@@@@@@@@@@@@@@@@@@@@@@@@@@@@@@@@@@@@@@@@@@@@@@@@@@@@@@@@@@@@@@@@$$$$$$$$$$$$$$$$$$$$$$$$$$$$$$$$$$$$$$$$@@$$$$$$@@$$$$$$@@@@@@@@@@@@@@@@@@@@$$$$$$$$$$$$$$$$$$###################%%#$$$$$$$$$$$$$$$$$$$$$$$$$$$$$$$$$$$$$$$$$$$$$$$$$$$$$$$$$$$$$$$$$$$$%****+*&amp;$$$$#%%%%&amp;#$$$$$$$$$$$$$$$$$$$$$$$$$$$$$$$$$$$$$$$$#%%%&amp;#&amp;&amp;&amp;&amp;%%%%%%%%&amp;&amp;&amp;###$$$$$$$$$$$$$$$$$$$$$$$$$$$$$$$$$$$$%**#$$$$$$$$$$$#$#%++++*</w:t>
        <w:br/>
        <w:t>$#&amp;&amp;%%&amp;$#&amp;$#*%&amp;$$$$%%#$$$$$%%#$$$$$$$$$#%*%*&amp;@$$&amp;&amp;&amp;&amp;#####$$$$$$$@@@@@@@@@@@@@@@@@@@@@@@@@@@@@@@@@@@@@@@@@@@@@@@@@@@@@@@@@@@@@@@@@@@@@@@@@@@@@@@@@@@@@@@@@@@@@@@@@@@@@@@@@@@@@@@@@@@@@@$$$$$$$$$$$$$$$$$$$$$$$$$$$$$$@@@@@@@@@@$$$$$$$$$$$@@$$$@@@@@@@@@@@@@@@@@@$$$$$$$$$$$$$$$$$$$#####################%%#$$$$$$$$$$$$$$$$$$$$$$$$$$$$$$$$$$$$$$$$$$$$$$$$$$$$$$$$$$$$$$$$$$$$*******&amp;$$$$#%+***#$$$$$$$$$#&amp;&amp;#$$$$$$$$$$$$$$$$$$$$$$$$$$$&amp;%%&amp;############&amp;&amp;&amp;%%%%%%%%%&amp;&amp;&amp;&amp;##$$$$$$$$$$$$$$$$$$$$$$$$$#%*&amp;#$$$$$$$$$$$$$$#&amp;%*+</w:t>
        <w:br/>
        <w:t>#$$$$##$$%&amp;#%%#$$$$$&amp;%#$$$$#%%#$$$$$$$$$#%*%#$#%&amp;&amp;&amp;#####$$$$$$$@@@@@@@@@@@@@@@@@@@@@@@@@@@@@@@@@@@@@@@@@@@@@@@@@@@@@@@@@@@@@@@@@@@@@@@@@@@@@@@@@@@@@@@@@@@@@@@@@@@@@@@@@@@@@@@@@@@@@@@@$$$$$$$$$$$$$$$$$$$$$$$$@@@@@@@$$$$$@@@$$@$@$$@$$$$@$#$$@@@@@@@@@@@@@@$$$$$$$$$$$$$$$$$$$$$$$#####################%&amp;#$$$$$$$$$$$$$$$$$$$$$$$$$$$$$$$$$$$$$$$$$$$$$$$$$$$$$$$$$$$$$$$$$$$#****+***#$$$&amp;***+%$$$$$$$$$#+**+%$$$$$$$$$$$$$$$$$$$$$$$$$$&amp;*%#######################&amp;&amp;&amp;&amp;%%%%*%%%%&amp;&amp;####$$$$$$$$$$$$$$&amp;*%#$$$$$$$$$$$$$$$$$$#</w:t>
        <w:br/>
        <w:t>#&amp;&amp;####$$$$#$#&amp;&amp;%%%#$#%%$$$###&amp;&amp;$$$$$$$$$&amp;%%&amp;&amp;%%&amp;&amp;######$$$$$$$@@@@@@@@@@@@@@@@@@@@@@@@@@@@@@@@@@@@@@@@@@@@@@@@@@@@@@@@@@@@@@@@@@@@@@@@@@@@@@@@@@@@@@@@@@@@@@@@@@@@@@@@@@@@@@@@@@@@@@@@@$$$$$$$$$$$$$$$$$$$$$@@@@@@@@$$$$$$@@$$$@$$@@@@$#$$#$$@@@@@@@@@@@@@$$$$$$$$$$$$$$$$$$$$$$$$$##&amp;%&amp;&amp;################%&amp;$$$$$$$$$$$$$$$$$$$$$$$$$$$$$$$$$$$$$$$$$$$$$$$$$$$$$$$$$$$$$$$$$$$$&amp;+*+*%%*+&amp;#$$%****&amp;$$$$$$$$#+***%$$$$$$$#***%%&amp;#&amp;$$$$$$$$$$#%%&amp;#################################&amp;&amp;&amp;%%%%%%%%%%&amp;&amp;&amp;###$$$#%*&amp;$$$$$$$$$$$$$$$$$$$</w:t>
        <w:br/>
        <w:t>#$$######&amp;&amp;##$$$$$$$#$$&amp;%#$#%&amp;##%&amp;#$$$$$$&amp;*%%%%&amp;#&amp;##$#$$$$$$$$$@@@@@@@@@@@@@@@@@@@@@@@@@@@@@@@@@@@@@@@@@@@@@@@@@@@@@@@@@@@@@@@@@@@@@@@@@@@@@@@@@@@@@@@@@@@@@@@@@@@@@@@@@@@@@@@@@@@@@@@@@$$$$$$$$$$$$$$$$@@@$$$$$$@@$$$@@$@@@@@@@@$$@@@@@$$$$$$@@$$$$$$$$$$$$$$$$$$$$$$$$$$$$$$$$$$$$$$###&amp;&amp;%%%%&amp;&amp;&amp;#########%&amp;$$$$$$$$$$$$$$$$$$$$$$$$$$$$$$$$$$$$$$$$$$$$$$$$$$$$$$$$$$$$$$$$$$$$&amp;+***#&amp;**%#$$%**+*#$$$$$$$#+***&amp;$$$$$$$$******++%#$$$$$$$$$&amp;%%###########################################&amp;&amp;&amp;&amp;%%%%%%*%%%*%&amp;###$$$$$$$$$$$$$$$</w:t>
        <w:br/>
        <w:t>#########$$#########$$$$$$$$$#&amp;&amp;%%&amp;#$$$$$&amp;**&amp;&amp;&amp;&amp;###$$$$@@$$@@@@@@@@@@@@@@@@@@@@@@@@@@@@@@@@@@@@@@@@@@@@@@@@@@@@@@@@@@@@@@@@@@@@@@@@@@@@@@@@@@@@@@@@@@@@@@@@@@@@@@@@@@@@@@@@@@@@@@@@@@@@@$$$$$$$$$$$$$$@@@@@$$$$$$@@$$$$$$@@@@@$$&amp;&amp;#$@@@@@$$$$$$$$$$$$$$$$$$$$$$$$$$$$$$$$$$$$$$$$$$##$$$$$$$$$$###&amp;&amp;%%%%%&amp;&amp;&amp;%&amp;$$$$$$$$$$$$$$$$$$$$$$$$$$$$$$$$$$$$$$$$$$$$$$$$$$$$$$$$$$$$$$$$$$$$*****##***%$#*+*+*$$$$$$$#+***&amp;$$$$$$$$**+***+*+*#$$$$$$$$$%*%#####################################################&amp;&amp;&amp;%*%%%**%%%%&amp;&amp;&amp;###$$$$</w:t>
        <w:br/>
        <w:t>#########$###$#######&amp;&amp;####$$$$$#&amp;&amp;$$$$$$%*&amp;%%&amp;&amp;&amp;####$$$$$$$$$$$@@@@@@@@@@@@@@@@@@@@@@@@@@@@@@@@@@@@@@@@@@@@@@@@@@@@@@@@@@@@@@@@@@@@@@@@@@@@@@@@@@@@@@@@@@@@@@@@@@@@@@@@@@@@@@@@@@@@@@@@@@$$$$$$$$$$$@@@@$$@@$$$$@@@@@$@@@$#$&amp;%&amp;%%%$$@@@$$$$$$$$$$$$$$$$$$$$$$$$$$$$$$$$#$$$$$$$$$$$$$$$$$$$$$$$$$$$$$$$$#&amp;&amp;&amp;%%%%&amp;&amp;&amp;##$$$$$$$$$$$$$$$$$$$$$$$$$$$$$$$$$$$$$$$$$$$$$$$$$$$$$$$$$$$$#****%$$&amp;***#&amp;+**+&amp;$$$$$$#**+*#$$$$$$$$+**+*&amp;&amp;+***#$$$$$$#$#*%&amp;#######################################################&amp;%*&amp;####&amp;&amp;&amp;%%%%%%%*%%</w:t>
        <w:br/>
        <w:t>###$$$###$#%%&amp;&amp;#########$###########$$$$$&amp;*&amp;&amp;&amp;####$$$$$$$$@@@@@@@@@@@@@@@@@@@@@@@@@@@@@@@@@@@@@@@@@@@@@@@@@@@@@@@@@@@@@@@@@@@@@@@@@@@@@@@@@@@@@@@@@@@@@@@@@@@@@@@@@@@@@@@@@@@@@@@@@@@@@@@@$$$$$$$$$$$@@@$$$$$$$$$@@@@@@#&amp;#%&amp;%&amp;&amp;%%%&amp;##$$@@$$$$$$$$$$$$$$$$$$$$$$$$$$$$$$$#$$$$$$$$$$$$#$$$$$$$$$$$$$$$$$$$$$$$#%&amp;#####&amp;&amp;&amp;&amp;&amp;&amp;&amp;&amp;&amp;&amp;####$$$$$$$$$$$$$$$$$$$$$$$$$$$$$$$$$$$$$$$$$$$$$$$$#****%$$$%**%%****&amp;$$$$$#****#$$$$$$$$****+%$#****%#$$$$$$$#%%&amp;##########&amp;%*%%%&amp;&amp;&amp;&amp;&amp;##################################%*%#################</w:t>
        <w:br/>
        <w:t>###$###$$#$#%&amp;##%#$$##&amp;&amp;&amp;##$$#########&amp;##&amp;%&amp;&amp;&amp;&amp;####$$$$$$$$$$$$$@@@@@@@@@@@@@@@@@@@@@@@@@@@@@@@@@@@@@@@@@@@@@@@@@@@@@@@@@@@@@@@@@@@@@@@@@@@@@@@@@@@@@@@@@@@@@@@@@@@@@@@@@@@@@@@@@@@@@@@@@@@$@@$$$$$$$$$$@@@@@@@@@@@@@@@%&amp;*%&amp;&amp;%*%&amp;%%%#$$$@@$$$$$$$$$$$$$$$$$$$$$$$$$$$$$$$$$$$$$$$$$$$$##$#$$$$$$$$$$$$$$$$$$$$#%&amp;#$$############&amp;&amp;&amp;&amp;%%%%&amp;&amp;###$$$$$$$$$$$$$$$$$$$$$$$$$$$$$$$$$$$$$$$#****%$$$$%*******&amp;$$$$#+***#$$$$$$$$****+%$$$&amp;*+**&amp;$$$$$$$&amp;%%&amp;##########$#%*++++++*++**%%%%&amp;#########################%*&amp;################</w:t>
        <w:br/>
        <w:t>####$$##$##$#&amp;&amp;##%%#$##*&amp;&amp;&amp;&amp;#&amp;&amp;##$#$##$###&amp;&amp;&amp;&amp;&amp;####$$$$$$$$$$$$$@@@@@@@@@@@@@@@@@@@@@@@@@@@@@@@@@@@@@@@@@@@@@@@@@@@@@@@@@@@@@@@@@@@@@@@@@@@@@@@@@@@@@@@@@@@@@@@@@@@@@@@@@@@@@@@@@@@@@@@@@@@@@$$$$$$$$$$$$$@@@@@@@@$@$$@&amp;&amp;%&amp;*%&amp;%%**&amp;&amp;&amp;##$$@@$$$$$$$$$$$$$$$$$$$$$$$$$$$$$$##$$$$$$$##$$#%*++*%%%&amp;##$$$$$$$$$$$$$#%&amp;###$####################&amp;&amp;&amp;%%%%&amp;&amp;###$$$$$$$$$$$$$$$$$$$$$$$$$$$$$$$&amp;*+**&amp;$$$$&amp;*******#$$$&amp;****$$$$$$$$$****+%$$$$&amp;*+*+%#$$$$$$%*&amp;##############%*+*+++++++++++++++***%%&amp;&amp;&amp;&amp;#############%*%################</w:t>
        <w:br/>
        <w:t>#####$$#$$##$$&amp;%&amp;#&amp;%#$#$##$&amp;%&amp;&amp;&amp;%%%%#########&amp;####$$$$$$$$$$$$@@@@@@@@@@@@@@@@@@@@@@@@@@@@@@@@@@@@@@@@@@@@@@@@@@@@@@@@@@@@@@@@@@@@@@@@@@@@@@@@@@@@@@@@@@@@@@@@@@@@@@@@@@@@@@@@@@@@@@@@@@@@$$$$$$$$$$$$@@@@@@@@$$@$$@$$@#*&amp;%&amp;%*%%*&amp;*&amp;%#$$$$@@$$$$$$$$$$$$$$$$$$$$$$$$$$$$$##$$$$$$$$#####******++*+****%&amp;&amp;#$$$$$$#%&amp;###$###########################&amp;&amp;&amp;&amp;%%%%&amp;&amp;####$$$$$$$$$$$$$$$$$$$$$$##&amp;&amp;&amp;#$$$$#%+**+*%#$$&amp;****$$$$$$$$$******%&amp;&amp;##&amp;*+**%#$$$$$#%%&amp;##############&amp;%++**+++++*+++++++++++++++*%###########&amp;%*&amp;###############</w:t>
        <w:br/>
        <w:t>#######$#$$$##$$&amp;%##%&amp;$##$##%*&amp;#$##%%&amp;%%%&amp;&amp;#######$$$$$$$$$$$@@@@@@@@@@@@@@@@@@@@@@@@@@@@@@@@@@@@@@@@@@@@@@@@@@@@@@@@@@@@@@@@@@@@@@@@@@@@@@@@@@@@@@@@@@@@@@@@@@@@@@@@@@@@@@@@@@@@@@@@@@@@@@$$$$$$$@@@@@@@@@@@$$$$@$$$$$&amp;&amp;%*%%&amp;%*%&amp;%&amp;&amp;###$$$$$$$$$$$$$$$$$$$$$$$$$$$$$$$$$##$$$$$$$$$###$$#%*+**++*******+%$$$$$$$&amp;*&amp;##$####################################&amp;&amp;&amp;&amp;%%%%&amp;&amp;###$$$$$$$$$$$$$$$$$$$$$$$$$$#%*%*+%$$&amp;+***$$$$$$$$$*****+*+**+*****+*&amp;$$$$$&amp;*%#################%*++++++++*+++++++++*++*&amp;#############&amp;**###############</w:t>
        <w:br/>
        <w:t>$$$$$#######$###$#&amp;&amp;%%&amp;#&amp;&amp;$&amp;*%&amp;$#$#&amp;%#$$#####&amp;####$$$$$$$$$$@@@@@@@@@@@@@@@@@@@@@@@@@@@@@@@@@@@@@@@@@@@@@@@@@@@@@@@@@@@@@@@@@@@@@@@@@@@@@@@@@@@@@@@@@@@@@@@@@@@@@@@@@@@@@@@@@@@@@@@@@@@@@@@$$$$$@@@@@@@@@@@$$$$$$$$$$@$&amp;%%&amp;*%%%%%%%&amp;&amp;&amp;###$$$$$$$$$$$$$$$$$$$$$$$$$$$$$$$$$##$$$$$$$$###$$$$#%++*+******+*#$$$$$$$$&amp;%&amp;##$#############################################&amp;&amp;%%%%%&amp;&amp;###$$$$$$$$$$$$$$$$$$$$$$##$$#%%+*$$$$$$$$$******%#&amp;%&amp;%*****+*&amp;$$$$#%*&amp;##################%*++**+++++++++++++*&amp;################%*&amp;##############</w:t>
        <w:br/>
        <w:t>$$$$$$$##$$##########$##$&amp;&amp;#&amp;%####$#%*#$#########$$$$$$$$$$$$@@@@@@@@@@@@@@@@@@@@@@@@@@@@@@@@@@@@@@@@@@@@@@@@@@@@@@@@@@@@@@@@@@@@@@@@@@@@@@@@@@@@@@@@@@@@@@@@@@@@@@@@@@@@@@@@@@@@@@@@@@@@@@@$@@@@@@@@@@@$$$$$$$$$$$$$$$#%%%%&amp;%*%%&amp;%&amp;%&amp;&amp;&amp;##$$$$$$$$$$$$$$$$$$$$$$$$$$$$$$$$##$$$$$$$$##$$$$$$$#%+***+**+*#$$$$$$$$$$&amp;%#########################################################&amp;&amp;%%%%%&amp;&amp;&amp;##$$$$$$$$$$$$$$$$$$$$$$$$$$$$$$$%++***&amp;$$$$$$$$%****%$$$$#%%&amp;###################%*++*++++++++++*%##################&amp;%%##############</w:t>
        <w:br/>
        <w:t>$$$$$$$$##$$$$$$$$$############&amp;&amp;&amp;&amp;##%%&amp;########$$$$$$$$$$$$$@@@@@@@@@@@@@@@@@@@@@@@@@@@@@@@@@@@@@@@@@@@@@@@@@@@@@@@@@@@$@@@@@@@@@@@@@@@@@@@@@@@@@@@@@@@@@@@@@@@@@@@@@@@@@@@@@@@@@@@@@@@@@@@@@@@@@@@@@@@$$$$$$$$$$$$$$@&amp;*&amp;%&amp;*%&amp;%%%%&amp;&amp;&amp;%&amp;#####$$$$$$#$$$$$$$$$$$$$$$$$$$$#####$$$$$$$$#$$$$$$$$$#&amp;%*+***#$$$$$$$$$$$$&amp;%&amp;#################################################################&amp;&amp;&amp;&amp;&amp;&amp;&amp;&amp;&amp;&amp;&amp;#####$$$$$$$$$$$$$$$$$$$#$#&amp;#$$$$$$$$$&amp;**+**&amp;$$$&amp;*%&amp;####################&amp;%**+++++++*%#####################%*%#############</w:t>
        <w:br/>
        <w:t>$$$$$$$$$$##$$$$$$$#$$$$$$$#########$####&amp;######$$$$$$$$$$$$$@@@@@@@@@@@@@@@@@@@@@@@@@@@@@@@@@@@@@@@@@@@@@@@@@@@@@@@@@@@$@@@@@@@@@@@@@@@@@@@@@@@@@@@@@@@@@@@@@@@@@@@@@@@@@@@@@@@@@@@@@@@@@@@@@@@@@@@@@@@$$$$$$$$$$@$$$@&amp;&amp;*&amp;%&amp;%%%&amp;&amp;&amp;%#%%%&amp;&amp;###$$$$@$$#$$$$$$$$$$$$$$$$$$$$$$##$$$$$$$$##$$$$$$$$$$$#&amp;**#$$$$$$$$$$$$$$#%&amp;##$$######################################&amp;%%%&amp;#############################&amp;&amp;&amp;%%%%%&amp;&amp;###$$$$$$$$$$$$$$$$$$$$$$$$$#&amp;&amp;%%*&amp;#$$&amp;%%#######################&amp;*+*++*%#######################&amp;%*&amp;############</w:t>
        <w:br/>
        <w:t>$$$$$$$$$$$$##$$$$&amp;%&amp;&amp;#$$$$$$$$$$#######&amp;&amp;&amp;#####$$$$$$$$$$$$$@@@@@@@@@@@@@@@@@@@@@@@@@@@@@@@@@@@@@@@@@@@@@@@@@@@@@@@@@@@$@@@@@@@@@@@@@@@@@@@@@@@@@@@@@@@@@@@@@@@@@@@@@@@@@@@@@@@@@@@@@@@@@@@@@@@@@@@@@@@$$$$$$$$$$$$$$$#%&amp;&amp;%%&amp;&amp;&amp;%&amp;%&amp;#%*&amp;&amp;&amp;####$$$$$$$$#$$$$$$$$$$$$$$####$###$$$$$#$$##$$$$$$$$$$$$$$#@$$$$$$$$$$$$$$$&amp;*#######$#################################%+***+***%&amp;#################################&amp;&amp;&amp;%%%%%&amp;&amp;&amp;##$$$$$$$$$$$$$$$$$$$$$$$$$$#%*&amp;########################&amp;**%##########################&amp;%%############</w:t>
        <w:br/>
        <w:t>$$$$$$$$$$$$$##$$$$#&amp;##&amp;#$$$$$$$$$$$$$$#&amp;&amp;&amp;######$$$$$$$$$$$$@@@@@$@@@@@@@@@@@@@@@@@@@@@@@@@@@@@@@@@@@@@@@@@@@@@@@@@@@@@@@@@@@@@@@@@@@@@@@@@@@@@@@@@@@@@@@@@@@@@@@@@@@@@@@@@@@@@@@@@@@@@@@@@@@@@@@@@$$$$@@@@$$$$$@$$$$$#%%%&amp;%&amp;%&amp;&amp;&amp;%&amp;&amp;#%&amp;&amp;&amp;###$$$$$$$$$$#$$$$$$$$$$$$$$$#$#####$$$$$$$$$$$$$$$$$$$$$$$$$$$$$$$$$$$$$$$$$&amp;%&amp;#######################################%****&amp;##&amp;***%&amp;######################################&amp;&amp;&amp;&amp;%%%%&amp;&amp;&amp;&amp;###$$$$$$$$$$$$$$$$$&amp;%%&amp;######################################################%%&amp;###########</w:t>
        <w:br/>
        <w:t>$$$$$$$$$$$$$$$#$$$$#&amp;#$#&amp;#$$##&amp;%&amp;$$$$$#&amp;&amp;&amp;&amp;####$$$$$$$$$$$$$@@@@@$@@@@@@@@@@@@@@@@@@@@@@@@@@@@@@@@@@@@@@@@@@@@@@@@@@@@@@@@$@@@@@@@@@@@@@@@@@@@@@@@@@@@@@@@@@@@@@@@@@@@@@@@@@@@@@@@@@@@@@@@@@@@@@@@@@$$$@@@@@@$$$$$$$$$&amp;&amp;&amp;%&amp;&amp;&amp;&amp;%&amp;%#%#&amp;&amp;&amp;&amp;&amp;&amp;##$$$$$$$$$$$$$#$$$$$$$$$$$$#$$####$$$$$$$$######$$$$$$$$$$$$$$$$$$$$$$$$$$$$&amp;%&amp;###$###################$##############&amp;*+**%####&amp;*+*%##$$##############&amp;###########################&amp;&amp;&amp;&amp;%%%%%%&amp;###$$$$$$$$$#&amp;*%######################################################&amp;*%###########</w:t>
        <w:br/>
        <w:t>@@@@@@@@@@@@@@@@$$@@@@#$@$#@@@@$##$@$$$$#$$$$$$$@@@@@@@@@@@@@@@@@@@@@@@@@@@@@@@@@@@@@@@@@@@@@@@@@@@@@@@@@@@@@@@@@@@@@@@@@@@@@@@@@@@@@@@@@@@@@@@@@@@@@@@@@@@@@@@@@@@@@@@@@@@@@@@@@@@@@@@@@@@@@@@@@@@@@@@@@@@@@@@@@@@@@@@$#$$$##$$##$$$$###$$$$@@@@@@$@@@@@@@@@@@@@@@@@@@$@@@$$$@@@@@@@@$$##$$$$$$$$$$$$$$$$$$$#####$$$$$@$$$$$$@$$$$$$$$$$$$$$$$$$$$$$@$###$$$$$$$$#####$$$$$$####&amp;&amp;&amp;&amp;#$$$$$$$$$$$$##$$$$$$$$$$###$$$$$$$$$$$$#######$$$$$####$$$$$$$$$$##$$$$$$$$$$$$$$$$$$$$$$$$$$$$$$$$$$$$$$$$$$$$$$$$$$$$$$$##$$$$$$$$$$$</w:t>
      </w:r>
    </w:p>
    <w:p>
      <w:r>
        <w:br w:type="page"/>
      </w:r>
    </w:p>
    <w:p>
      <w:pPr>
        <w:pStyle w:val="Heading1"/>
      </w:pPr>
      <w:r>
        <w:t>---&gt;Uh.jpeg CharacterCount: 3120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11"/>
        </w:rPr>
        <w:br/>
        <w:t>::::::::::::::===:^^::=+++=::::=++*%%&amp;&amp;&amp;&amp;&amp;&amp;&amp;&amp;&amp;%%*+====:::::::^^:::==+*%#######&amp;&amp;</w:t>
        <w:br/>
        <w:t>:=++=:^^^^^^^:===:^^^::=======+++++**%%%&amp;&amp;&amp;&amp;&amp;&amp;&amp;&amp;&amp;%*+====::::^^^^^^::=*&amp;#######&amp;&amp;</w:t>
        <w:br/>
        <w:t>=+**+:::::::^^:::::==++++===+++*+=:^:=+**%&amp;%%%%&amp;&amp;&amp;%*++======::::::::=*&amp;########&amp;</w:t>
        <w:br/>
        <w:t>=+++=:=+**+=:::==+*%%****++=+*%&amp;+==;;~~:*%%***++++*&amp;%%**++++==:::::=+%##########</w:t>
        <w:br/>
        <w:t>+*+=::+*%&amp;%%*+*%&amp;&amp;&amp;&amp;%%***%&amp;&amp;&amp;&amp;&amp;&amp;+==:;;;*&amp;&amp;&amp;&amp;%**+++==+%&amp;&amp;&amp;%%%***++***%&amp;#####$####</w:t>
        <w:br/>
        <w:t>%%%*++*%%%%%%%&amp;####&amp;&amp;%%%&amp;####&amp;%*+=^;;;:&amp;&amp;&amp;&amp;&amp;&amp;%**+==:::+&amp;&amp;&amp;&amp;###&amp;&amp;###########$###&amp;</w:t>
        <w:br/>
        <w:t>&amp;&amp;&amp;&amp;%%%%%%%%%########&amp;&amp;#####&amp;&amp;%*+=:;~^+&amp;&amp;&amp;&amp;&amp;&amp;&amp;%**++=^^=+&amp;&amp;&amp;&amp;################$###</w:t>
        <w:br/>
        <w:t>&amp;&amp;&amp;&amp;&amp;%%%%%%%&amp;#$#$$$$$$$#####&amp;&amp;&amp;%*+=:^^+&amp;&amp;&amp;&amp;&amp;&amp;&amp;&amp;&amp;%*+++==+%&amp;&amp;&amp;&amp;&amp;&amp;&amp;#########$$$$$##</w:t>
        <w:br/>
        <w:t>&amp;&amp;&amp;&amp;&amp;%%%%%%%&amp;$$@@$$$$$$$$$#&amp;&amp;&amp;&amp;%%*=:^:+&amp;##########&amp;&amp;%%**%%&amp;&amp;&amp;&amp;&amp;&amp;&amp;&amp;########$$$$$#</w:t>
        <w:br/>
        <w:t>&amp;&amp;&amp;&amp;&amp;%%%%%%%%#$$$######$$#&amp;&amp;&amp;&amp;&amp;%%*=:::+*&amp;&amp;&amp;&amp;&amp;&amp;&amp;&amp;&amp;&amp;&amp;&amp;&amp;&amp;&amp;%+**%%%%&amp;&amp;&amp;&amp;&amp;#########$$$</w:t>
        <w:br/>
        <w:t>&amp;&amp;&amp;&amp;%%%%%%%%%%#$$$$$$$$##&amp;&amp;&amp;%%%%%*+:^^=**%&amp;&amp;&amp;&amp;&amp;%&amp;&amp;%%**===+++******%&amp;&amp;#########$$</w:t>
        <w:br/>
        <w:t>&amp;&amp;&amp;&amp;&amp;&amp;&amp;&amp;&amp;&amp;%%%%%&amp;$$$$$$#&amp;&amp;&amp;&amp;&amp;%%**+=^^;;^:=+*%%%&amp;&amp;&amp;%%*=^~~;:==++++++**%&amp;&amp;#########</w:t>
        <w:br/>
        <w:t>&amp;&amp;&amp;&amp;&amp;&amp;&amp;&amp;&amp;&amp;&amp;&amp;%%&amp;&amp;#####&amp;&amp;&amp;%%%****+=:;~~~-~~~;^::::::^;~~~~~~~^:==+++++*%&amp;&amp;########</w:t>
        <w:br/>
        <w:t>&amp;&amp;&amp;&amp;&amp;&amp;&amp;&amp;&amp;&amp;&amp;%%&amp;&amp;&amp;&amp;&amp;&amp;&amp;&amp;%%%%***%***+==:::;;^;;~~~~~~~~~~~~~~~-.^:======+*%&amp;########</w:t>
        <w:br/>
        <w:t>&amp;&amp;&amp;&amp;&amp;&amp;&amp;&amp;&amp;&amp;&amp;%&amp;&amp;&amp;&amp;&amp;&amp;&amp;&amp;&amp;#&amp;#############&amp;&amp;&amp;&amp;&amp;&amp;%%%%***++===:^;~-.;===:::::=+%&amp;&amp;######</w:t>
        <w:br/>
        <w:t>&amp;&amp;&amp;&amp;&amp;&amp;&amp;&amp;&amp;&amp;%%&amp;##$$$#&amp;%%%****+*+++++++======:^^^^^^^:^::::;~--:====:::::=*&amp;&amp;######</w:t>
        <w:br/>
        <w:t>&amp;&amp;&amp;&amp;&amp;&amp;&amp;&amp;&amp;&amp;%&amp;%%%%%%****++===:=:=::::;;;;;~;~~~~----........~^=====:::^:=+%&amp;&amp;#####</w:t>
        <w:br/>
        <w:t>&amp;&amp;&amp;&amp;&amp;&amp;&amp;&amp;&amp;&amp;&amp;%%%%%%%%%%%*****%%*%***+++=::^^;;~~~~------....~========::::+*&amp;&amp;&amp;####</w:t>
        <w:br/>
        <w:t>&amp;&amp;&amp;&amp;&amp;&amp;&amp;&amp;&amp;&amp;&amp;%%%%%%%%%%%%%%*%%%%%%%%******++::;;~~~~------..;==========::=+%&amp;&amp;&amp;&amp;##</w:t>
        <w:br/>
        <w:t>&amp;&amp;&amp;%&amp;&amp;&amp;&amp;&amp;&amp;&amp;&amp;%%%%%%&amp;&amp;&amp;&amp;&amp;&amp;%%%&amp;&amp;%&amp;&amp;&amp;%%%%%****+=:^;^;~~-~-----:++===++++==::=+%&amp;&amp;&amp;&amp;&amp;</w:t>
        <w:br/>
        <w:t>&amp;&amp;&amp;%&amp;&amp;&amp;&amp;&amp;&amp;&amp;&amp;&amp;%%&amp;&amp;%&amp;&amp;&amp;&amp;&amp;&amp;&amp;&amp;&amp;&amp;&amp;&amp;%&amp;&amp;&amp;&amp;&amp;%%%%%***+=^:^;~~~~~~~:+++==+++++===:=+*%&amp;&amp;&amp;&amp;</w:t>
        <w:br/>
        <w:t>&amp;%&amp;&amp;&amp;&amp;&amp;&amp;&amp;&amp;&amp;&amp;&amp;&amp;&amp;&amp;&amp;&amp;&amp;&amp;&amp;&amp;&amp;&amp;&amp;&amp;&amp;&amp;&amp;&amp;&amp;%%%%%%%%%%%%%%***+==:::^;~:======+++=======+*%&amp;&amp;&amp;</w:t>
        <w:br/>
        <w:t>&amp;&amp;&amp;&amp;&amp;&amp;&amp;&amp;&amp;&amp;&amp;&amp;&amp;&amp;&amp;&amp;&amp;&amp;&amp;&amp;&amp;&amp;&amp;&amp;&amp;&amp;&amp;&amp;&amp;&amp;%%%%%%%%%%%%%%%%%%%**=:^;~;^^^^^^^::======::=+%%&amp;&amp;</w:t>
        <w:br/>
        <w:t>&amp;&amp;&amp;&amp;&amp;&amp;&amp;&amp;&amp;&amp;&amp;&amp;&amp;&amp;&amp;&amp;&amp;&amp;%&amp;&amp;&amp;&amp;&amp;&amp;&amp;&amp;&amp;&amp;&amp;%%%%%%%%%%%%%%%****+:;~~~~^==::^^^;;;~~;;^:::+*%&amp;&amp;</w:t>
        <w:br/>
        <w:t>&amp;&amp;&amp;&amp;&amp;&amp;&amp;&amp;&amp;&amp;&amp;&amp;&amp;&amp;&amp;&amp;&amp;&amp;%%&amp;&amp;&amp;&amp;&amp;&amp;%&amp;&amp;&amp;%%%%%%%%%%%**+==+***=;~~~;=**++++++==::^;~~~;:+%&amp;&amp;</w:t>
        <w:br/>
        <w:t>&amp;&amp;&amp;&amp;&amp;&amp;&amp;&amp;&amp;&amp;&amp;&amp;&amp;&amp;&amp;&amp;&amp;%%%&amp;&amp;&amp;&amp;&amp;&amp;&amp;&amp;&amp;&amp;&amp;%%%%%%%%%*=:;;:****=;;;;^+%%%%%**%****++=:^~~~=%&amp;</w:t>
        <w:br/>
        <w:t>&amp;&amp;&amp;&amp;&amp;&amp;&amp;&amp;&amp;&amp;&amp;&amp;&amp;&amp;&amp;&amp;&amp;&amp;&amp;&amp;&amp;&amp;&amp;&amp;&amp;&amp;&amp;&amp;&amp;%%%%%%%%%%*=^;;~:+***=^;;;;+%%%%%%%&amp;%%%%****++:;;%&amp;</w:t>
        <w:br/>
        <w:t>&amp;&amp;&amp;&amp;&amp;&amp;&amp;&amp;&amp;&amp;&amp;&amp;&amp;&amp;&amp;&amp;&amp;&amp;###&amp;&amp;&amp;&amp;&amp;&amp;&amp;&amp;&amp;%%%%%%%%%*=^~~~^+**+:;~;;;=%%%%%%&amp;&amp;%%&amp;&amp;%%%%***=^%&amp;</w:t>
        <w:br/>
        <w:t>&amp;&amp;&amp;&amp;&amp;&amp;&amp;&amp;&amp;&amp;&amp;&amp;&amp;&amp;&amp;&amp;%&amp;####&amp;&amp;&amp;&amp;%%%%&amp;%%%%%%%%*=;~~~^+**+:;~;;;=%%&amp;&amp;%&amp;&amp;&amp;&amp;&amp;&amp;&amp;%%&amp;%***+:%%</w:t>
        <w:br/>
        <w:t>&amp;&amp;&amp;&amp;&amp;&amp;&amp;&amp;%%&amp;&amp;&amp;####&amp;##$##&amp;&amp;&amp;&amp;%%%%%%%%%%**+^;~~~;=*+=^^~;;;^%&amp;&amp;&amp;&amp;&amp;&amp;&amp;&amp;&amp;&amp;&amp;%%&amp;%%%%=+%+</w:t>
        <w:br/>
        <w:t>&amp;&amp;&amp;&amp;&amp;&amp;%%&amp;&amp;&amp;####$$#&amp;#$$$&amp;&amp;&amp;&amp;&amp;%%%%%%%%***=^~~--;=++=^~~~;;;%&amp;&amp;&amp;&amp;&amp;&amp;&amp;&amp;&amp;#&amp;&amp;&amp;&amp;&amp;%%%=*%*</w:t>
        <w:br/>
        <w:t>&amp;&amp;&amp;%&amp;&amp;&amp;&amp;#####$$$$$$$$$$$&amp;&amp;&amp;&amp;%%%%%%%%%**=^~~--;=+++:;;;~;^%&amp;&amp;&amp;&amp;&amp;#&amp;&amp;##&amp;&amp;&amp;#&amp;&amp;%%+%%%</w:t>
        <w:br/>
        <w:t>&amp;%%#:+**#*@$$#$$$$$@&amp;+&amp;+$#&amp;##&amp;%%%$^$&amp;&amp;%%==::::*%%*+=:=;%:+*=*##############&amp;&amp;&amp;#&amp;</w:t>
        <w:br/>
        <w:t>&amp;&amp;&amp;$~=**@.$-*+~$=+^+%:%:*:$^%&amp;%%%$-@;*+~@~*+;#;+:=*;=*;%~=+:=%^+^%%=+;$^**+&amp;^+^*</w:t>
        <w:br/>
        <w:t>&amp;##$~#$$$.$-$$-&amp;~+:^%:%:@=;+$+&amp;&amp;%$~@;$#-$~#%-#;+=**==~~%~&amp;&amp;##*^+:&amp;^:+-#^**+%;+=%</w:t>
        <w:br/>
        <w:t>##$$$$$$$$$$$$$$$$$$$$$$#=+$#%&amp;&amp;%&amp;&amp;&amp;&amp;&amp;%%%+::==*%%%%+;~~^+=+###$#$$$#$$$$##$#####</w:t>
        <w:br/>
        <w:t>###$$$$$$$$$$$$$$$$$$$$$$$@$#&amp;&amp;%%%%%%%**+^;~~;=+**+^~~~~:~:&amp;####$$$$$$$$$#######</w:t>
        <w:br/>
        <w:t>$$$$$$$$$$$@@$$$@@@@@@@@@@@@$######&amp;&amp;&amp;&amp;&amp;&amp;*+==+*%&amp;&amp;%+====+=*#$$$$$$@@@@@@@$$$$$$$</w:t>
      </w:r>
    </w:p>
    <w:p>
      <w:r>
        <w:br w:type="page"/>
      </w:r>
    </w:p>
    <w:p>
      <w:pPr>
        <w:pStyle w:val="Heading1"/>
      </w:pPr>
      <w:r>
        <w:t>---&gt;Uh.jpeg CharacterCount: 11100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9"/>
        </w:rPr>
        <w:br/>
        <w:t>:::::::::::::======::::::::====::::^^::::==+++++===::::::::==++***%%%&amp;&amp;&amp;&amp;&amp;&amp;&amp;&amp;&amp;&amp;&amp;&amp;&amp;&amp;&amp;&amp;&amp;%%%***++========:::::::::::::^^::::::====++**%&amp;&amp;###########&amp;&amp;&amp;&amp;%</w:t>
        <w:br/>
        <w:t>::::=::::::^^:^^^^^:::::::==++==:^^^^^^:::==++++====:::::===++++***%%%&amp;&amp;&amp;&amp;&amp;&amp;&amp;&amp;&amp;&amp;&amp;&amp;&amp;&amp;&amp;&amp;&amp;&amp;&amp;%%%**++======::::::::::::^^^^^^::::::==+**%&amp;#############&amp;&amp;&amp;%</w:t>
        <w:br/>
        <w:t>::==+++==::^^^^^^^^^^^^^:::====::^^^^^^^:::===============+++++++****%%%%%&amp;&amp;&amp;&amp;&amp;&amp;&amp;&amp;&amp;&amp;&amp;&amp;&amp;&amp;&amp;&amp;&amp;%%**++=======:::::::::^^^^^^^:^^^:::=++*%&amp;##############&amp;&amp;&amp;</w:t>
        <w:br/>
        <w:t>==++***+==::^^^^^^^^^^^^^:::=:::^^^^^:::::===========++++++++++++++******%%%%&amp;&amp;&amp;&amp;&amp;&amp;&amp;&amp;&amp;&amp;&amp;&amp;&amp;&amp;&amp;&amp;%%**++========:::::::^^^::::^^^^^::=+*%&amp;##############&amp;&amp;%</w:t>
        <w:br/>
        <w:t>=++*****+=::::::::::::^^^^::::::::::=========+++====+++++++++=:^^^^:++++++**%%&amp;&amp;&amp;&amp;&amp;&amp;&amp;&amp;&amp;&amp;&amp;&amp;&amp;&amp;&amp;&amp;%%**++===========::::::::::::::::=+**%&amp;##############&amp;&amp;&amp;</w:t>
        <w:br/>
        <w:t>=++++**+==:::::=====::::^:::::=====++*******+++++====++++**%*==:^;~~~;;:==++*%%%**++++++**%%&amp;&amp;&amp;%%%**+++============::::::::::::=+*%&amp;################&amp;&amp;</w:t>
        <w:br/>
        <w:t>==+++++==::===++***++==::::::==++**%%%%%%******+++==+++%%%&amp;&amp;*==:+=;;;;~-~;:+*%%%%%****++++===+*&amp;&amp;&amp;%%%***+++++++++====:::::::::==+*%&amp;#################&amp;</w:t>
        <w:br/>
        <w:t>==++++==:::==+*%%%%%**++====++*%%&amp;&amp;&amp;%%%%*******++***&amp;&amp;&amp;&amp;&amp;&amp;#&amp;*==:+%=;~;;~~^+%&amp;&amp;&amp;&amp;%%%%******+++===+%&amp;&amp;&amp;&amp;%%%%%%*****+++==========++*%&amp;##########$########</w:t>
        <w:br/>
        <w:t>++**++==:::=+*%&amp;&amp;&amp;&amp;%%%%*****%&amp;&amp;&amp;&amp;&amp;&amp;&amp;&amp;&amp;%%****++**%&amp;###&amp;&amp;&amp;&amp;&amp;&amp;%+===:==^;;;;;+&amp;&amp;&amp;&amp;&amp;&amp;&amp;&amp;&amp;%%*****++++=====*&amp;&amp;&amp;&amp;&amp;&amp;&amp;&amp;%%%%%%*************%%&amp;##########$$$######&amp;</w:t>
        <w:br/>
        <w:t>**%%%*+====+**%&amp;&amp;&amp;%%%%%%%%%&amp;#######&amp;&amp;&amp;%%%%*%%%&amp;&amp;#####&amp;&amp;&amp;&amp;%%%+=+=:^;;^^;~^%&amp;&amp;&amp;&amp;&amp;&amp;&amp;&amp;&amp;&amp;%%%*++++===:::===*&amp;&amp;&amp;&amp;&amp;&amp;&amp;&amp;&amp;&amp;&amp;&amp;&amp;&amp;%%%%%&amp;&amp;&amp;&amp;&amp;&amp;#############$$$######&amp;</w:t>
        <w:br/>
        <w:t>&amp;&amp;&amp;&amp;%%**++***%%%%%%%%%%%%%&amp;#########&amp;&amp;&amp;%%%%%&amp;&amp;#######&amp;&amp;&amp;%%**++=:^^;~;;;;=%#&amp;&amp;&amp;&amp;&amp;&amp;&amp;&amp;&amp;&amp;%%**++====:^^^::=+&amp;&amp;&amp;&amp;&amp;&amp;&amp;################################$######&amp;</w:t>
        <w:br/>
        <w:t>&amp;&amp;&amp;&amp;&amp;&amp;%%%%%%%%%%%%%%%%%%&amp;&amp;############&amp;&amp;&amp;&amp;&amp;&amp;#########&amp;&amp;%%**+===:^^;~~;;^+%#&amp;&amp;&amp;&amp;&amp;&amp;&amp;&amp;&amp;&amp;&amp;%%**++===::^^^^:=+%&amp;&amp;&amp;&amp;&amp;&amp;######################################&amp;</w:t>
        <w:br/>
        <w:t>&amp;&amp;&amp;&amp;&amp;&amp;&amp;&amp;&amp;&amp;%%%%%%%%%%%%%%&amp;##$$#######################&amp;&amp;&amp;&amp;&amp;%%++++=:^;;~;;:*&amp;#&amp;&amp;&amp;&amp;&amp;&amp;&amp;&amp;&amp;&amp;&amp;&amp;%%%**++++=::^::=+*&amp;&amp;&amp;&amp;&amp;&amp;&amp;&amp;&amp;&amp;#########################$$$$$#####</w:t>
        <w:br/>
        <w:t>&amp;&amp;&amp;&amp;&amp;&amp;&amp;&amp;&amp;&amp;%%%%%%%%%%%%%&amp;############################&amp;&amp;&amp;&amp;&amp;&amp;%***++=::^^;^:*%#&amp;&amp;&amp;&amp;&amp;&amp;&amp;&amp;&amp;&amp;&amp;&amp;&amp;%%****++++======+%&amp;&amp;&amp;&amp;&amp;&amp;&amp;&amp;&amp;&amp;&amp;&amp;&amp;###################$$$$$$$$$###</w:t>
        <w:br/>
        <w:t>&amp;&amp;&amp;&amp;&amp;&amp;&amp;&amp;&amp;&amp;%%%%%%%%%%%%%&amp;##$$$$$$$$$$$$$$$$$$$$$$$$##&amp;&amp;&amp;&amp;%%%**%*+=::::^^:*&amp;##&amp;&amp;&amp;&amp;#&amp;##&amp;&amp;&amp;&amp;&amp;&amp;%%***++++==:=++%&amp;&amp;&amp;&amp;&amp;&amp;&amp;&amp;&amp;&amp;&amp;&amp;&amp;&amp;################$$$$$$$$$$$###</w:t>
        <w:br/>
        <w:t>&amp;&amp;&amp;&amp;&amp;&amp;&amp;&amp;&amp;%%%%%%%%%%%%%%&amp;#$$$@@@@@@@@$$$$$$$$$$$$$$#&amp;&amp;&amp;&amp;&amp;&amp;&amp;%%%%%++=:::::=*%################&amp;&amp;#&amp;&amp;&amp;&amp;%%%**+++%%&amp;&amp;&amp;&amp;&amp;&amp;&amp;&amp;&amp;&amp;&amp;&amp;&amp;&amp;&amp;###############$$$$$$$$$$$##</w:t>
        <w:br/>
        <w:t>&amp;&amp;&amp;&amp;&amp;&amp;&amp;&amp;%%%%%%%%%%%%%%%&amp;#$@@@@$$$$$$$$$#######$$##&amp;&amp;&amp;&amp;&amp;&amp;&amp;&amp;%%%%*++=:^^^^=**&amp;&amp;###&amp;&amp;&amp;&amp;############&amp;&amp;%%%%%&amp;%%*%%%%%%&amp;&amp;&amp;&amp;&amp;&amp;&amp;&amp;&amp;&amp;&amp;&amp;&amp;&amp;###############$$$$$$$$$</w:t>
        <w:br/>
        <w:t>&amp;&amp;&amp;&amp;&amp;&amp;&amp;&amp;%%%%%%%%%%%%%%%%&amp;$$$$$$$############$$$###&amp;&amp;&amp;&amp;&amp;&amp;&amp;&amp;%%%%*+==:::::=+*%&amp;&amp;&amp;&amp;&amp;&amp;&amp;&amp;&amp;&amp;&amp;&amp;&amp;&amp;&amp;&amp;&amp;&amp;&amp;&amp;&amp;&amp;&amp;&amp;&amp;&amp;&amp;&amp;&amp;*****%%%%%%&amp;&amp;&amp;&amp;&amp;&amp;&amp;&amp;&amp;&amp;&amp;&amp;&amp;################$$$$$$</w:t>
        <w:br/>
        <w:t>&amp;&amp;&amp;&amp;&amp;&amp;&amp;&amp;%%%%%%%%%%%%%%%%%&amp;#$$$$$##########$$$$##&amp;&amp;&amp;&amp;&amp;&amp;&amp;%%%%%%**+==:^:::=+**%&amp;&amp;&amp;&amp;&amp;&amp;&amp;&amp;&amp;&amp;&amp;&amp;&amp;%%&amp;&amp;%%%%%%%%%%*+++++****%%%%%%%%%%&amp;&amp;&amp;&amp;&amp;&amp;###############$$$$$$</w:t>
        <w:br/>
        <w:t>&amp;&amp;&amp;&amp;&amp;&amp;&amp;%%%%%%%%%%%%%%%%%%%&amp;#$$$$$$$$$$$$$$$$###&amp;&amp;&amp;&amp;&amp;%%%%%%%%%***+=^^:^^:=+**%%&amp;&amp;&amp;&amp;&amp;&amp;&amp;&amp;&amp;%%&amp;&amp;&amp;&amp;&amp;&amp;%%%***++====+++++***********%%&amp;&amp;&amp;&amp;&amp;################$$$$</w:t>
        <w:br/>
        <w:t>&amp;&amp;&amp;&amp;&amp;&amp;&amp;%%%%%%%&amp;&amp;&amp;%%%%%%%%%%&amp;#$$$$$$$$$$$$$$##&amp;&amp;&amp;&amp;&amp;&amp;&amp;&amp;&amp;&amp;%%%%%%%**+=::^^^^:=+****%%&amp;&amp;&amp;&amp;&amp;&amp;&amp;&amp;%&amp;&amp;%%%%%%%*=;~^:=====++++++++++++***%%&amp;&amp;&amp;&amp;&amp;##################</w:t>
        <w:br/>
        <w:t>&amp;&amp;&amp;&amp;&amp;&amp;&amp;&amp;&amp;&amp;&amp;&amp;&amp;&amp;&amp;&amp;&amp;&amp;&amp;%%%%%%%%%%&amp;$$$$$$$$$$$##&amp;&amp;&amp;&amp;&amp;&amp;&amp;&amp;&amp;&amp;&amp;%%****++=:^^^^^^^;^^:=+*****%%%&amp;&amp;&amp;&amp;&amp;&amp;&amp;&amp;%%%%%+^^;-~~~;:=====+++++++++++***%%&amp;&amp;&amp;##################</w:t>
        <w:br/>
        <w:t>&amp;&amp;&amp;&amp;&amp;&amp;&amp;&amp;&amp;&amp;&amp;&amp;&amp;&amp;&amp;&amp;&amp;&amp;&amp;&amp;&amp;&amp;&amp;%%%%%&amp;###$$$$$$$##&amp;&amp;&amp;&amp;&amp;&amp;&amp;&amp;%%%******+++=:^;;~~~~~~~;;^^^:=+++******%%%%**=:^;;;~-~~~~;;:::====++++++++++***%%&amp;&amp;&amp;################</w:t>
        <w:br/>
        <w:t>&amp;&amp;&amp;&amp;&amp;&amp;&amp;&amp;&amp;&amp;&amp;&amp;&amp;&amp;&amp;&amp;&amp;&amp;&amp;&amp;&amp;&amp;&amp;&amp;%%&amp;&amp;&amp;&amp;########&amp;&amp;&amp;&amp;&amp;&amp;&amp;&amp;%%%*********+++=:^;;~~-~~---~~~~;;~;;^:^^^^^^^;;;;;;~~~~~~~~----;^::====++++++++++**%&amp;&amp;&amp;################</w:t>
        <w:br/>
        <w:t>&amp;&amp;&amp;&amp;&amp;&amp;&amp;&amp;&amp;&amp;&amp;&amp;&amp;&amp;&amp;&amp;&amp;&amp;&amp;&amp;&amp;&amp;%%%&amp;&amp;&amp;&amp;&amp;&amp;&amp;&amp;####&amp;&amp;&amp;&amp;&amp;&amp;%%%%%***********++::^^^~~~;;~~--~--------~~~;;;~;;~;;;;~~~~~~~~~~--.-;^:======++++++++**%&amp;&amp;&amp;###############</w:t>
        <w:br/>
        <w:t>&amp;&amp;&amp;&amp;&amp;&amp;&amp;&amp;&amp;&amp;&amp;&amp;&amp;&amp;&amp;&amp;&amp;&amp;&amp;&amp;&amp;%%&amp;&amp;&amp;&amp;&amp;&amp;&amp;&amp;&amp;&amp;&amp;&amp;&amp;&amp;&amp;&amp;%%%%%%%%******%*****+*+=:++:::=:^^;^=^;;;;~~~~~~-~~-~~~~~~~~~~;~~~~~~--..-^::===========+++*%%&amp;&amp;&amp;##############</w:t>
        <w:br/>
        <w:t>&amp;&amp;&amp;&amp;&amp;&amp;&amp;&amp;&amp;&amp;&amp;&amp;&amp;&amp;&amp;&amp;&amp;&amp;&amp;&amp;%%%&amp;&amp;&amp;&amp;&amp;&amp;&amp;&amp;&amp;&amp;%%%%%%%%%%%&amp;%%%&amp;%%%%&amp;&amp;&amp;&amp;&amp;&amp;####&amp;##&amp;&amp;&amp;&amp;&amp;%&amp;%&amp;&amp;%%%%%%****+====:::^^;;;;;;~~~~~~~~-..;:======::::::===++*%&amp;&amp;&amp;#############</w:t>
        <w:br/>
        <w:t>&amp;&amp;&amp;&amp;&amp;&amp;&amp;&amp;&amp;&amp;&amp;&amp;&amp;&amp;&amp;&amp;&amp;&amp;&amp;&amp;&amp;%%&amp;&amp;&amp;&amp;#################$$$$$$$$$###############&amp;&amp;&amp;&amp;&amp;&amp;&amp;&amp;&amp;&amp;&amp;&amp;&amp;&amp;%%%%%%%%%%%%******++=::^^;~~-..;:=====:::::::::==++*%&amp;&amp;&amp;&amp;###########</w:t>
        <w:br/>
        <w:t>&amp;&amp;&amp;&amp;&amp;&amp;&amp;&amp;&amp;&amp;&amp;&amp;&amp;&amp;&amp;&amp;&amp;&amp;&amp;&amp;&amp;%%&amp;&amp;##$$@@@@@$$$$$$$######################&amp;&amp;&amp;&amp;&amp;&amp;&amp;&amp;%&amp;%%%%%%****+++++++++****++++++++=^^;~----^========:::::::::=++*%&amp;&amp;&amp;###########</w:t>
        <w:br/>
        <w:t>&amp;&amp;&amp;&amp;&amp;&amp;&amp;&amp;&amp;&amp;&amp;&amp;&amp;&amp;&amp;&amp;%&amp;&amp;%%&amp;%&amp;&amp;&amp;###$$##&amp;%%*+++*+++=:::==^^:=:^^:^^^^:^^^^^^;;;;;;;^:^;~~~~~~~~-----~;~~~~;^^^^;~~--~~-~==========::::::::==+*%&amp;&amp;&amp;###########</w:t>
        <w:br/>
        <w:t>&amp;&amp;&amp;&amp;&amp;&amp;&amp;&amp;&amp;&amp;&amp;&amp;&amp;&amp;&amp;&amp;&amp;&amp;&amp;%%&amp;%&amp;%%%%%%%%%******+++++=:::^::^^=:^^^;;^^^^^^;~~~~~~~~~~^^~~~~-----~----................~~;:=======:==::::^^^::=+*%&amp;&amp;&amp;###########</w:t>
        <w:br/>
        <w:t>&amp;&amp;&amp;&amp;&amp;&amp;&amp;&amp;&amp;&amp;&amp;&amp;&amp;&amp;&amp;&amp;&amp;&amp;&amp;%%%&amp;%%%%%%%%%%%%%%%******++++++*++*++++++++++=:^^^^^;;;;;~;;~~~~~~~---~-------.-..........-;:===========::::^^^^:=+**%&amp;&amp;&amp;&amp;&amp;########</w:t>
        <w:br/>
        <w:t>&amp;&amp;&amp;&amp;&amp;&amp;&amp;&amp;&amp;&amp;&amp;&amp;&amp;&amp;&amp;&amp;&amp;&amp;&amp;%%%%%%%%%%%%%%%%%%%%%***********%%****%**%**+++++++=:::^^;^;;;;;~~~~--~----------.........-^==============::^^^::==+*%&amp;&amp;&amp;&amp;&amp;&amp;#######</w:t>
        <w:br/>
        <w:t>&amp;&amp;&amp;&amp;&amp;&amp;&amp;&amp;&amp;&amp;&amp;&amp;&amp;&amp;&amp;&amp;&amp;&amp;&amp;&amp;&amp;%%%%%%%%%%%%%%%&amp;%%%%%%%%*****%%%%**%%*%%%********+++===::^^^;;~~~~~~~~----------........~:===============:::::::=+*%%&amp;&amp;&amp;&amp;&amp;&amp;######</w:t>
        <w:br/>
        <w:t>&amp;&amp;&amp;&amp;&amp;&amp;&amp;&amp;&amp;&amp;&amp;&amp;&amp;&amp;&amp;&amp;&amp;&amp;&amp;&amp;&amp;%%%%%%%%%%%%%%%%%%%%%%&amp;%%%**%%%&amp;%%%%%%%%%%%**********++++=:::^;;;;~~;~~~------------....~:==================::::==+*%&amp;&amp;&amp;&amp;&amp;&amp;&amp;#####</w:t>
        <w:br/>
        <w:t>&amp;&amp;&amp;&amp;&amp;&amp;&amp;&amp;&amp;&amp;&amp;&amp;&amp;&amp;&amp;&amp;&amp;&amp;&amp;&amp;&amp;&amp;%%%%%%%%%%%%%%&amp;&amp;%%%%%&amp;&amp;%%%%%%%&amp;&amp;%%%%%%&amp;%%%%%%%%%*******++===:^^^;~~;;~~~~---~~------..-;==++========+++++====::==++*%&amp;&amp;&amp;&amp;&amp;&amp;&amp;&amp;&amp;##</w:t>
        <w:br/>
        <w:t>&amp;&amp;&amp;&amp;&amp;%%%&amp;&amp;&amp;&amp;&amp;&amp;&amp;&amp;&amp;&amp;&amp;&amp;&amp;&amp;%%%%%%%%%%%%&amp;&amp;&amp;&amp;&amp;&amp;%&amp;&amp;&amp;&amp;&amp;%%%%%&amp;&amp;&amp;&amp;%%&amp;&amp;%&amp;&amp;%%%%%%%%%*******++===:^^^;;^;;~~~~~-~~--------;==+++======++++++++====:::=++*%&amp;&amp;&amp;&amp;&amp;&amp;&amp;&amp;&amp;#</w:t>
        <w:br/>
        <w:t>&amp;&amp;&amp;&amp;&amp;%%%&amp;&amp;&amp;&amp;&amp;&amp;&amp;&amp;&amp;&amp;&amp;&amp;&amp;&amp;&amp;%%%%%%&amp;%%%%&amp;&amp;&amp;&amp;&amp;&amp;&amp;&amp;&amp;&amp;&amp;&amp;&amp;%%%&amp;&amp;&amp;&amp;&amp;%%&amp;&amp;&amp;&amp;&amp;&amp;&amp;&amp;&amp;%%%%%%%**%**+++++:::^;^:^^~~~~~~~~-------~=+++++======++++++++====:::==++*%&amp;&amp;&amp;&amp;&amp;&amp;&amp;&amp;&amp;</w:t>
        <w:br/>
        <w:t>&amp;&amp;&amp;&amp;%%%&amp;&amp;&amp;&amp;&amp;&amp;&amp;&amp;&amp;&amp;&amp;&amp;&amp;&amp;&amp;&amp;&amp;%%%%%&amp;&amp;&amp;%&amp;%%&amp;&amp;&amp;&amp;&amp;&amp;&amp;&amp;&amp;&amp;&amp;&amp;&amp;&amp;&amp;&amp;&amp;&amp;&amp;&amp;%%&amp;&amp;%&amp;&amp;&amp;%&amp;&amp;%%%%%%%%%%******+==:^:::^;;~~~~~~~~~~-~~:++++++=====+++++++++======:===+*%%%&amp;&amp;&amp;&amp;&amp;&amp;&amp;</w:t>
        <w:br/>
        <w:t>&amp;&amp;&amp;%%&amp;&amp;&amp;&amp;&amp;&amp;&amp;&amp;&amp;&amp;&amp;&amp;&amp;&amp;&amp;&amp;&amp;&amp;&amp;&amp;&amp;%%%&amp;&amp;&amp;&amp;&amp;&amp;&amp;&amp;&amp;&amp;&amp;&amp;&amp;&amp;&amp;&amp;&amp;&amp;&amp;&amp;&amp;&amp;&amp;&amp;%%%%%%%%%%%%%%%%&amp;&amp;&amp;%&amp;%%%%%%%%***+=+===:^^;;;;~;~;;;;;~:+++========+++++++++==========++**%&amp;&amp;&amp;&amp;&amp;&amp;&amp;</w:t>
        <w:br/>
        <w:t>&amp;&amp;%%%&amp;&amp;&amp;&amp;&amp;&amp;&amp;&amp;&amp;&amp;&amp;&amp;&amp;&amp;&amp;&amp;&amp;&amp;&amp;&amp;&amp;&amp;&amp;&amp;&amp;&amp;&amp;&amp;&amp;&amp;&amp;&amp;&amp;##&amp;&amp;&amp;&amp;&amp;&amp;&amp;&amp;&amp;&amp;&amp;&amp;&amp;&amp;%&amp;&amp;&amp;%%%%%%%%%%%%%%%%%%%%%%%%%%%%%%****+++=======^;;~~:============++++++=============++*%%&amp;&amp;&amp;&amp;&amp;&amp;</w:t>
        <w:br/>
        <w:t>&amp;&amp;&amp;&amp;&amp;&amp;&amp;&amp;&amp;&amp;&amp;&amp;&amp;&amp;&amp;&amp;&amp;&amp;&amp;&amp;&amp;&amp;&amp;&amp;&amp;&amp;&amp;&amp;&amp;&amp;&amp;&amp;########&amp;&amp;&amp;&amp;&amp;&amp;&amp;&amp;&amp;&amp;&amp;&amp;&amp;&amp;&amp;%%%%%%%%%%%%%%%%%%%%%%%%%%%%%%%%%%%%%%%****+=^;~~~;;:==:=:::=======+=============::==++*%%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%%%%%%%%%%%%%%%%%%%%%%%%%%%%%%%%%%%%%***=:^;;;;;;~;;;;;;;;~~;;;;^^:::==========:::::==+*%%&amp;&amp;&amp;&amp;&amp;</w:t>
        <w:br/>
        <w:t>&amp;&amp;&amp;&amp;&amp;&amp;&amp;&amp;&amp;&amp;&amp;&amp;&amp;&amp;&amp;&amp;&amp;&amp;&amp;&amp;&amp;&amp;&amp;&amp;&amp;&amp;&amp;&amp;&amp;&amp;&amp;&amp;&amp;%&amp;&amp;&amp;&amp;&amp;&amp;&amp;&amp;&amp;&amp;&amp;&amp;&amp;&amp;&amp;&amp;&amp;&amp;&amp;&amp;&amp;&amp;%%%%%%%%%%%%%%%%%%%%%%%%%%%%%%%%%***+=^;~~~~~~~~~;^:::^^^^;;;;;;~~~~~~;;^^::::::::::=++*%&amp;&amp;&amp;&amp;&amp;</w:t>
        <w:br/>
        <w:t>&amp;&amp;&amp;&amp;&amp;&amp;&amp;&amp;&amp;&amp;&amp;&amp;&amp;&amp;&amp;&amp;&amp;&amp;&amp;&amp;&amp;&amp;&amp;&amp;&amp;&amp;&amp;&amp;&amp;&amp;&amp;&amp;&amp;&amp;%%&amp;&amp;&amp;&amp;&amp;&amp;&amp;&amp;&amp;&amp;&amp;&amp;&amp;&amp;%%&amp;&amp;%%&amp;%%%%%%%%%%%%%%%%%%%%%%%%%******++***+=^^~~~~~~~~;=========:::::^^^;;;~~~~-~~;;^::::==+*%&amp;&amp;&amp;&amp;&amp;</w:t>
        <w:br/>
        <w:t>&amp;&amp;&amp;&amp;&amp;&amp;&amp;&amp;&amp;&amp;&amp;&amp;&amp;&amp;&amp;&amp;&amp;&amp;&amp;&amp;&amp;&amp;&amp;&amp;&amp;&amp;&amp;&amp;&amp;&amp;&amp;&amp;&amp;&amp;&amp;%%&amp;&amp;&amp;&amp;&amp;&amp;&amp;&amp;&amp;&amp;&amp;%&amp;%&amp;&amp;&amp;&amp;&amp;%%%%%%%%%%%%%%%%%%%%%%%***+++*********+^;~~~~;;;~^++++++++===========:^^;;~~~~~~~;;^:=+*%%&amp;&amp;&amp;&amp;</w:t>
        <w:br/>
        <w:t>&amp;&amp;&amp;&amp;&amp;&amp;&amp;&amp;&amp;&amp;&amp;&amp;&amp;&amp;&amp;&amp;&amp;&amp;&amp;&amp;&amp;&amp;&amp;&amp;&amp;&amp;&amp;&amp;&amp;&amp;&amp;&amp;&amp;&amp;&amp;%%&amp;&amp;&amp;&amp;&amp;&amp;&amp;&amp;&amp;&amp;&amp;&amp;%%%&amp;&amp;&amp;&amp;%%%%%%%%%%%%%%%%%%%%%**+=::^^:+*******=:;~;~~~~;~:***********++++++++++===::^;;~~---~;:+*%%&amp;&amp;&amp;</w:t>
        <w:br/>
        <w:t>&amp;&amp;&amp;&amp;&amp;&amp;&amp;&amp;&amp;&amp;&amp;&amp;&amp;&amp;&amp;&amp;&amp;&amp;&amp;&amp;&amp;&amp;&amp;&amp;&amp;&amp;&amp;&amp;&amp;&amp;&amp;&amp;&amp;%%%%&amp;&amp;&amp;&amp;&amp;&amp;&amp;&amp;&amp;&amp;&amp;&amp;&amp;&amp;&amp;&amp;&amp;&amp;&amp;&amp;&amp;%%%%%%%%%%%%%%%%***+=:^;;;^=+*******=:^;;;;~;^;=*%%%%%%%*******%*******++++==:^;~~~--~:*%%&amp;&amp;</w:t>
        <w:br/>
        <w:t>&amp;&amp;&amp;&amp;&amp;&amp;&amp;&amp;&amp;&amp;&amp;&amp;&amp;&amp;&amp;&amp;&amp;&amp;&amp;&amp;&amp;&amp;&amp;&amp;&amp;&amp;&amp;&amp;&amp;&amp;&amp;&amp;%%%&amp;&amp;&amp;&amp;&amp;&amp;&amp;&amp;&amp;&amp;&amp;&amp;&amp;&amp;&amp;&amp;&amp;&amp;&amp;&amp;&amp;&amp;%%%%%%%%%%%%%%%%%**==:^;;~;;:+*******=^;;;;;~;^;:%%%%%%%%%%%%%%%%%%%*********+++=:^^;~--^*%&amp;&amp;</w:t>
        <w:br/>
        <w:t>&amp;&amp;&amp;&amp;&amp;&amp;&amp;&amp;&amp;&amp;&amp;&amp;&amp;&amp;&amp;&amp;&amp;&amp;&amp;&amp;&amp;&amp;&amp;&amp;&amp;&amp;&amp;&amp;&amp;&amp;&amp;%%&amp;&amp;&amp;&amp;&amp;&amp;&amp;&amp;&amp;&amp;&amp;&amp;&amp;&amp;&amp;&amp;&amp;&amp;&amp;&amp;%%%%%%%%%%%%%%%%%%%%*++:^;;;;~~;:+*******=:;^;;;;;;~=%%%%%%&amp;%%%%%%%&amp;%%%%%%%%%*******+++=:^;~~=%&amp;&amp;</w:t>
        <w:br/>
        <w:t>&amp;&amp;&amp;&amp;&amp;&amp;&amp;&amp;&amp;&amp;&amp;&amp;&amp;&amp;&amp;&amp;&amp;&amp;&amp;&amp;&amp;&amp;&amp;&amp;&amp;&amp;&amp;&amp;&amp;&amp;&amp;&amp;&amp;&amp;#####&amp;&amp;&amp;&amp;&amp;&amp;&amp;&amp;&amp;&amp;&amp;&amp;&amp;&amp;&amp;%%%%%%%%%%%%%%%%%%%*+=:^;;;~~~;:+++****+=^^^;;;~;~~=%%%%%%&amp;%%%%%%&amp;&amp;%%%%%%&amp;&amp;%%***%%******=:;;=%%&amp;</w:t>
        <w:br/>
        <w:t>&amp;&amp;&amp;&amp;&amp;&amp;&amp;&amp;&amp;&amp;&amp;&amp;&amp;&amp;&amp;&amp;&amp;&amp;&amp;&amp;&amp;&amp;&amp;&amp;&amp;&amp;&amp;&amp;&amp;&amp;&amp;&amp;&amp;#######&amp;&amp;&amp;&amp;&amp;&amp;&amp;&amp;&amp;&amp;%&amp;&amp;&amp;&amp;&amp;&amp;%%%%%%%%%%%%%%%%*+=:^;~~~~~;:++*****+=^~~~;;;;;;^*%%%%%&amp;%%%%%%&amp;&amp;&amp;%%%%&amp;&amp;&amp;%%%%%%&amp;%******=^;+%%&amp;</w:t>
        <w:br/>
        <w:t>&amp;&amp;&amp;&amp;&amp;&amp;&amp;&amp;&amp;&amp;&amp;&amp;&amp;&amp;&amp;&amp;&amp;&amp;&amp;&amp;&amp;&amp;&amp;&amp;&amp;&amp;&amp;&amp;&amp;%%&amp;&amp;&amp;######&amp;&amp;&amp;&amp;#&amp;&amp;&amp;&amp;%%%%&amp;&amp;&amp;&amp;&amp;%%%%%%%%%%%%%%%**+:^;~~~~~;:=+*****+=:;~~~;^;^;^*%%%%%&amp;&amp;%%%%&amp;&amp;&amp;&amp;&amp;&amp;&amp;&amp;&amp;&amp;&amp;%%%%%&amp;%%******+^^*%&amp;&amp;</w:t>
        <w:br/>
        <w:t>&amp;&amp;&amp;&amp;&amp;&amp;&amp;&amp;&amp;&amp;&amp;&amp;&amp;&amp;&amp;&amp;&amp;&amp;&amp;&amp;&amp;&amp;&amp;&amp;&amp;&amp;&amp;&amp;&amp;&amp;&amp;%&amp;&amp;###$####&amp;&amp;&amp;&amp;&amp;%&amp;%%%%%%%&amp;&amp;%%%%%%%%%%%%%%%*+=:^;~~~~~;^=+++***+:^;;~;;;;;;^%%%%%&amp;&amp;&amp;%%&amp;&amp;&amp;&amp;&amp;&amp;&amp;&amp;&amp;&amp;&amp;&amp;&amp;%&amp;%%&amp;&amp;%%***%%*+^:%%&amp;%</w:t>
        <w:br/>
        <w:t>&amp;&amp;&amp;&amp;&amp;&amp;&amp;&amp;&amp;&amp;&amp;&amp;&amp;&amp;&amp;&amp;&amp;&amp;&amp;&amp;&amp;&amp;&amp;&amp;&amp;&amp;###&amp;&amp;%&amp;&amp;###$$####&amp;&amp;&amp;&amp;&amp;&amp;&amp;&amp;%%%%%%%%%%%%%%%%%%%%***+=^;~~~~~~;^=++***==:^^;~;;;;;;^*%%%&amp;&amp;&amp;&amp;&amp;&amp;&amp;&amp;&amp;&amp;&amp;&amp;&amp;&amp;&amp;&amp;&amp;&amp;&amp;%%%%&amp;&amp;%%%%****=^+%%%+</w:t>
        <w:br/>
        <w:t>&amp;&amp;&amp;&amp;&amp;&amp;&amp;&amp;&amp;&amp;&amp;&amp;&amp;&amp;&amp;%%%&amp;&amp;&amp;&amp;&amp;&amp;&amp;######&amp;&amp;&amp;&amp;###$$###&amp;&amp;&amp;&amp;&amp;&amp;&amp;&amp;%%%%%%%%%%%%%%%%%%%***+=:;;~~~--~~^=++**+=:^^^;~~~~;;~~+%%&amp;&amp;&amp;&amp;&amp;&amp;&amp;&amp;&amp;&amp;&amp;&amp;&amp;&amp;&amp;&amp;&amp;&amp;&amp;&amp;&amp;%%%&amp;&amp;%%%%%%%%=^*%%*+</w:t>
        <w:br/>
        <w:t>&amp;&amp;&amp;&amp;&amp;&amp;&amp;&amp;&amp;&amp;&amp;&amp;%%%%%&amp;&amp;&amp;&amp;&amp;&amp;#####$$$$#&amp;&amp;###$$$$#&amp;&amp;&amp;&amp;&amp;&amp;&amp;&amp;&amp;%%%%%%%%%%%%%%%%*****+=^;~~~----~;:=++++=:^;;~~~~~;~;~=%%&amp;&amp;&amp;&amp;&amp;&amp;&amp;&amp;&amp;&amp;&amp;&amp;&amp;&amp;&amp;&amp;&amp;#&amp;&amp;&amp;&amp;&amp;&amp;&amp;&amp;%%%%%%%%=:*%***</w:t>
        <w:br/>
        <w:t>&amp;&amp;&amp;&amp;&amp;&amp;&amp;&amp;&amp;%%%%%%&amp;&amp;&amp;&amp;&amp;&amp;########$$$$$#&amp;##$$$$$#&amp;&amp;&amp;&amp;&amp;&amp;&amp;&amp;%%%%%%%%%%%%%%%%*****+:^;~~~----~;:=+++++=^;~~;~~~;;;~:%&amp;&amp;&amp;&amp;&amp;&amp;&amp;&amp;&amp;&amp;&amp;#&amp;&amp;&amp;&amp;&amp;&amp;#&amp;&amp;&amp;&amp;&amp;&amp;#&amp;&amp;&amp;%%%%%%=+%%%%%</w:t>
        <w:br/>
        <w:t>&amp;&amp;&amp;&amp;&amp;&amp;%%%%%%&amp;&amp;&amp;&amp;&amp;&amp;&amp;#######$$#$$$$$$##$$$$$$$#&amp;&amp;&amp;&amp;&amp;&amp;&amp;%%%%%%%%%%%%%%%%%****+:^^;~~~---~;:=+++++=:;;;;~~~;;;~;%&amp;&amp;&amp;&amp;&amp;&amp;&amp;&amp;&amp;&amp;&amp;#&amp;&amp;&amp;&amp;&amp;###&amp;&amp;&amp;&amp;&amp;#&amp;&amp;&amp;%%%%%%=*%%%%%</w:t>
        <w:br/>
        <w:t>&amp;&amp;&amp;&amp;%%%&amp;&amp;&amp;&amp;&amp;#########$$$$$$$$$$$$$$$$$$$$$$$$#&amp;&amp;&amp;&amp;&amp;&amp;&amp;%%%%%%%%%%&amp;&amp;&amp;%%%%***+:^;~~~--~~~^==++++++:;;;;;~~~~^::%&amp;####&amp;&amp;&amp;&amp;&amp;##&amp;&amp;&amp;&amp;####&amp;&amp;&amp;&amp;&amp;#&amp;&amp;&amp;&amp;&amp;&amp;%&amp;*+%%%%%%</w:t>
        <w:br/>
        <w:t>&amp;&amp;%%%%$#=======&amp;@=*@$$$$$$$$$$$$$$$$$@$=&amp;@&amp;=#$&amp;&amp;&amp;&amp;&amp;&amp;&amp;%%%%%%%%%##=%@%%%%**+=^;~~~-~~~~^=++++++=:;;~~~;;~:$*=====+%$#&amp;&amp;&amp;##&amp;##############&amp;&amp;&amp;&amp;&amp;&amp;&amp;**&amp;&amp;&amp;&amp;%%</w:t>
        <w:br/>
        <w:t>%%%%%%$*.~%%%%%#@%&amp;@@$$$##$@$$@$##$@@@#.=@*.%@$$#&amp;#$#$$&amp;%%%%%%#%.:@$##$#&amp;#&amp;+%%%%%%%*::%#&amp;&amp;&amp;#&amp;*&amp;&amp;&amp;&amp;%&amp;%^;:$^.*&amp;&amp;%=.;@$$$##$$##$$$##$$##$$###$$#&amp;&amp;####$#&amp;</w:t>
        <w:br/>
        <w:t>&amp;&amp;&amp;&amp;&amp;&amp;$*.~+****@$-^@#-;=+=-:@#^;++:-*@#.=@*.%#~;$$$^~#$%%%%%%%#%.:@#-;=+=-:$$-~=+=-~#$+;:+=;:$&amp;-~^:*$^~:@^.%&amp;&amp;&amp;*-~@&amp;;^++:;%@+~:++~;#@*;:++;^#@+~=+=;=$</w:t>
        <w:br/>
        <w:t>&amp;&amp;&amp;&amp;##$*.~%&amp;&amp;&amp;&amp;@$.;@#.=@$@;-$@%+==:.:@#.=@*.%@#-^$^.%$&amp;&amp;%%%%%%#%.:@#-=@&amp;@;-#$.^@+$;.&amp;&amp;.;===:-+&amp;.-$=^~~~:@^.^::==*$@;.:===~-$&amp;+===-.&amp;&amp;.^@#$@$@#.;===^-*</w:t>
        <w:br/>
        <w:t>&amp;&amp;####$*.;@$$$$$$.;@#.=@$@;-$^.*@@%.^@#.+@*.%@@*.;.+$$$*%$&amp;%%%$%.:@#-=@&amp;@;-#$.^@=$;.&amp;$-^#@$%=#&amp;.~$^;-~~:@^.&amp;&amp;&amp;####@:.*$@#=*#.-#@#~.&amp;$~~#$$+;#$~;$@$*=$</w:t>
        <w:br/>
        <w:t>&amp;#$$$$$&amp;:+@$$$$$@:+@$:%@$@+:$#=^^:+:^%$:%@&amp;:&amp;@$@^.=@#$$;-@&amp;%%%#&amp;:*@$:*@&amp;@+:$$:+$=#+^#$#=^^^=%$#:=$:;~~~:$+:#**&amp;&amp;###$%:^^:+$@*:^:=+^:@$+^^^:&amp;$$#+^^^=&amp;$</w:t>
        <w:br/>
        <w:t>###$$$$$$$$#$$$$$$$$$$$$$$$$$$$$@@$$$$$$$$$$@@*:-:@$&amp;$$=&amp;$&amp;%%%%&amp;&amp;&amp;&amp;&amp;&amp;&amp;&amp;%%&amp;%*++=^;^===:=*%&amp;&amp;%**%*+:;~~-;;^++:^=&amp;######$$$$$$$$$$$$$$$$##$$$$#####$$$###</w:t>
        <w:br/>
        <w:t>#####$$$$$$$$$$$$$$$$$$$$$$$$$$$$$$$$$$$$$$$$@#&amp;#@@$&amp;#$$&amp;&amp;%%%%%%%%%%%%%%***+:;;~~~~~;^:++*****+:^~~~~~;~~^:~;^%&amp;#########$$$$$$$$$$$$$################</w:t>
        <w:br/>
        <w:t>#######$$$$$$$$$$$$$$$$$$$$$$$$$$$$$$$$$$$$$$$$$$@@@#&amp;&amp;&amp;&amp;&amp;&amp;%%%%%%%%%%%%%****=^;;~~~~;;:=++***++=^~~~~~~~~^:~~;*&amp;########$$$$$$$$$$$$$$$$############$#</w:t>
        <w:br/>
        <w:t>$$$####$$$$$$$$$$$$$$$$$$$$$$$$$$$$$$$$$$$$$$$$$$$$@$#&amp;&amp;&amp;&amp;&amp;&amp;&amp;&amp;%%%%%%%%%%%***+:^;~~~;;^:=++***++=^~~~~~~--;:;;^+&amp;########$$$$$$$$$$$$$@@$$#########$$##</w:t>
        <w:br/>
        <w:t>$$@$$$$$$$$$@@@@@$$$$@@@@@@@@@@@@@@@@@@@@@@@@@@@@@@@@@$####################&amp;&amp;%*+++++++*%%&amp;&amp;&amp;&amp;&amp;&amp;%*++++=++=+*++*&amp;$$$$$$$$$$$$@@@@@@@@@@@@@$$$$@@@@@@@$$$</w:t>
      </w:r>
    </w:p>
    <w:p>
      <w:r>
        <w:br w:type="page"/>
      </w:r>
    </w:p>
    <w:p>
      <w:pPr>
        <w:pStyle w:val="Heading1"/>
      </w:pPr>
      <w:r>
        <w:t>---&gt;Uh.jpeg CharacterCount: 30750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6"/>
        </w:rPr>
        <w:br/>
        <w:t>:::::::::::::^:::::::=============::::::::::::======:::::::^^^::::::===+++++++++=====::::::::::::::==++++****%%%%%&amp;&amp;&amp;&amp;&amp;&amp;&amp;&amp;&amp;&amp;&amp;&amp;&amp;&amp;&amp;&amp;&amp;&amp;&amp;&amp;&amp;&amp;&amp;&amp;&amp;&amp;&amp;&amp;&amp;%%%%%****++++=============::::::::::::::::::::::::^::::::::::========+++****%%&amp;###################&amp;&amp;&amp;&amp;&amp;&amp;&amp;&amp;%</w:t>
        <w:br/>
        <w:t>::::::::::::::::::::::::::::::::::::::::::::=========:::^^^^^^^^:::::==+++++++++====::::::::::::::===+++++*****%%%%%&amp;&amp;&amp;&amp;&amp;&amp;&amp;&amp;&amp;&amp;&amp;&amp;&amp;&amp;&amp;&amp;&amp;&amp;&amp;&amp;&amp;&amp;&amp;&amp;&amp;&amp;&amp;&amp;&amp;&amp;%%%%****+++============:::::::::::::::::::::^^^^^^^^:::::::=======+++***%%&amp;&amp;#####################&amp;&amp;&amp;&amp;&amp;&amp;%</w:t>
        <w:br/>
        <w:t>::::::===:::::::::^^^^^:^^^^^^^^^^::::::::::===+++===:::^^^^^^^^^:::::===+++++++========:::::::=====+++++++*****%%%%%&amp;&amp;&amp;&amp;&amp;&amp;&amp;&amp;&amp;&amp;&amp;&amp;&amp;&amp;&amp;&amp;&amp;&amp;&amp;&amp;&amp;&amp;&amp;&amp;&amp;&amp;&amp;&amp;&amp;&amp;&amp;%%%%%***+++===========::::::::::::::::::::^^^^^^^^^^:::::::::====++***%%&amp;&amp;#####################&amp;&amp;&amp;&amp;&amp;&amp;%</w:t>
        <w:br/>
        <w:t>:::::=========::::^^^^^^^^^^^^^^^^::::::::::========:::^^^^^^^^^^^:::::====++++====================++++++++*******%%%%%%&amp;&amp;&amp;&amp;&amp;&amp;&amp;&amp;&amp;&amp;&amp;&amp;&amp;&amp;&amp;&amp;&amp;&amp;&amp;&amp;&amp;&amp;&amp;&amp;&amp;&amp;&amp;&amp;&amp;&amp;%%%%%***++++=========:::::::::::::::::^^^^^^^^^^^^::^^^^:::::===++**%&amp;&amp;#########$$############&amp;&amp;&amp;&amp;&amp;%</w:t>
        <w:br/>
        <w:t>::====++++++====::^^^^^^^^^^^^^^^^^^^^^^^^:::=======:::^^^^^^^^^^^^::::========================+++++++++++++*******%%%%%%%%%&amp;&amp;&amp;&amp;&amp;&amp;&amp;&amp;&amp;&amp;&amp;&amp;&amp;&amp;&amp;&amp;&amp;&amp;&amp;&amp;&amp;&amp;&amp;&amp;&amp;&amp;&amp;&amp;&amp;%%%***++++===========::::::::::::::^^^^^^^^^^^^^^^^^^^^::::==++**%&amp;&amp;########################&amp;&amp;&amp;&amp;%</w:t>
        <w:br/>
        <w:t>====+++*****++===::^^^^^^^^^^^^^^^^^^^^^^^::::====::::^^^^^^^^::::::::===================+++++++++++++++++++*************%%%%%%&amp;&amp;&amp;&amp;&amp;&amp;&amp;&amp;&amp;&amp;&amp;&amp;&amp;&amp;&amp;&amp;&amp;&amp;&amp;&amp;&amp;&amp;&amp;&amp;&amp;&amp;&amp;&amp;%%%**++++=============::::::::::::^^^^^^^:::::^^^^^^^^^::==++**%%&amp;########################&amp;&amp;&amp;&amp;%</w:t>
        <w:br/>
        <w:t>===+++*******++==::::^^^^^^^^^::^^^^^^^^^^::::::::::::^^^^^:::::======================++++++++++++++++++===+++++++***********%%%%&amp;&amp;&amp;&amp;&amp;&amp;&amp;&amp;&amp;&amp;&amp;&amp;&amp;&amp;&amp;&amp;&amp;&amp;&amp;&amp;&amp;&amp;&amp;&amp;&amp;&amp;&amp;%%%***+++================::::::::::::::::::::^^^^^^^^::::=++**%%&amp;########################&amp;&amp;&amp;&amp;%</w:t>
        <w:br/>
        <w:t>===+++*******++==:::::::::::::::::::^^^^^^^:::::::::::::::::================+++======+++++++++++++++++==::^;;;^:=++++++++++****%%%&amp;&amp;&amp;&amp;&amp;&amp;&amp;&amp;&amp;&amp;&amp;&amp;&amp;&amp;&amp;&amp;&amp;&amp;&amp;&amp;&amp;&amp;&amp;&amp;&amp;&amp;&amp;%%%***+++===================:::::::::::::::::::::::::::==++**%%&amp;#########################&amp;&amp;&amp;%</w:t>
        <w:br/>
        <w:t>==+++++*****+++==::::::::::====:::::::^^^^^::::::::::::::===++++++++++++++++++++=======+++++++++++***=::::^^;;~~~;^::====++++***%%%%%%%%*********%%%&amp;&amp;&amp;&amp;&amp;&amp;&amp;&amp;&amp;&amp;%%%***+++++====================:::::::::::::::::::::::==+**%%&amp;&amp;#########################&amp;&amp;&amp;&amp;</w:t>
        <w:br/>
        <w:t>==++++++***+++===::::::============:::::::::::::::========+++*************++**+++=======++++++**%%%%**====::^;;~~~~~~~;^:===+++**%%******+++++++++=+++**%%&amp;&amp;&amp;&amp;&amp;&amp;%%%****++++++===================:::::::::::::::::::==++**%%&amp;############################&amp;&amp;</w:t>
        <w:br/>
        <w:t>====+++++++++===::::====++++***+++===::::::::::::====++++***%%%%%%************++++++====++++**%%%%&amp;&amp;%+====:==^;;;;;~~---~;^:==+**%%%%%%%******+++++++=====+*%&amp;&amp;&amp;&amp;&amp;%%%%******+++++++++++++++=======:::::::::::::::::==++**%&amp;&amp;#############################&amp;</w:t>
        <w:br/>
        <w:t>====+++++++===::::====+++***%%%***+++====::::======++**%%%%%%%%%%%%%*****+++++****++++++***%&amp;&amp;%%&amp;&amp;#&amp;%+====:*%+:;;;;;;~~~~-~;=+*%%%%%%%%%%*************++======*%&amp;&amp;&amp;&amp;&amp;&amp;%%%%%%***********+++++++=======::::::::::::===++**%%&amp;###############################</w:t>
        <w:br/>
        <w:t>===++++++++===::::===++**%%%%%%%%%**+++========++++*%%&amp;&amp;&amp;&amp;&amp;&amp;&amp;&amp;%%%%%%***********+++****%&amp;&amp;&amp;%&amp;&amp;&amp;&amp;&amp;###%*+====:+&amp;%+:;~~;;;;~~~^=*%%&amp;&amp;&amp;&amp;&amp;&amp;&amp;%%%%%******++***++++=======+%&amp;&amp;&amp;&amp;&amp;&amp;&amp;&amp;%%%%%%%%********++++++=================+++**%%&amp;#################$##############</w:t>
        <w:br/>
        <w:t>=+++++++++====::::===+**%%&amp;&amp;&amp;&amp;&amp;&amp;%%%%***+++++++++*%%&amp;&amp;&amp;&amp;&amp;&amp;&amp;&amp;&amp;&amp;&amp;%%%**********+++++*%%&amp;&amp;&amp;&amp;##&amp;&amp;&amp;&amp;&amp;&amp;###&amp;%*==+==:=%%%+^;~~;;;;~;=*&amp;&amp;&amp;&amp;&amp;&amp;&amp;&amp;&amp;&amp;&amp;&amp;%%%%%*********+++++++=====:=*&amp;&amp;&amp;#&amp;&amp;&amp;&amp;&amp;&amp;&amp;&amp;%%%%%%%%******++++++++++++++++++++**%%&amp;&amp;&amp;################$$$$###########&amp;</w:t>
        <w:br/>
        <w:t>+++*****++===:::::==+**%%&amp;&amp;&amp;&amp;&amp;&amp;&amp;%%%%%%%********%&amp;&amp;########&amp;&amp;&amp;&amp;&amp;&amp;%%%%****++++***%&amp;&amp;#######&amp;&amp;&amp;&amp;&amp;&amp;&amp;&amp;&amp;%%*==+===::::^;;;;;;~~;:+%&amp;&amp;&amp;&amp;&amp;&amp;&amp;&amp;&amp;&amp;&amp;&amp;&amp;&amp;%%%%*****+++++++++=======::=*%&amp;&amp;&amp;&amp;&amp;&amp;&amp;&amp;&amp;&amp;&amp;&amp;&amp;&amp;&amp;&amp;%%%%%%%*******************%%%&amp;&amp;&amp;##################$$$$###########&amp;</w:t>
        <w:br/>
        <w:t>****%%%**++========++**%%&amp;&amp;&amp;&amp;&amp;%%%%%%%%%%%%%%%%&amp;&amp;###########&amp;&amp;&amp;&amp;&amp;%%%%%*****%%%&amp;&amp;&amp;&amp;&amp;#######&amp;&amp;&amp;&amp;&amp;&amp;%%%%*+==+===:^^;;;;^^;;;~;=*&amp;&amp;&amp;&amp;&amp;&amp;&amp;&amp;&amp;&amp;&amp;&amp;&amp;&amp;&amp;&amp;&amp;%%%%%**++++++=====:::=======+%&amp;&amp;&amp;&amp;&amp;&amp;&amp;&amp;&amp;&amp;&amp;&amp;&amp;&amp;&amp;&amp;&amp;&amp;&amp;&amp;%%%%%%%%%%%%%%%%&amp;&amp;&amp;&amp;&amp;&amp;&amp;#####################$$$$##########&amp;&amp;</w:t>
        <w:br/>
        <w:t>%%%%%%%%%*++++==++++**%%%%&amp;%%%%%%%%%%%%%%%%%&amp;##############&amp;&amp;&amp;&amp;&amp;%%%%%%%%%%&amp;&amp;&amp;############&amp;&amp;&amp;&amp;&amp;%%%%%***++++=:^;;;;;^^^;;;^+%&amp;&amp;&amp;&amp;&amp;&amp;&amp;&amp;&amp;&amp;&amp;&amp;&amp;&amp;&amp;&amp;&amp;&amp;%%%%***+++++++====::::::==::=%&amp;&amp;&amp;&amp;&amp;&amp;&amp;&amp;&amp;&amp;########&amp;&amp;&amp;&amp;&amp;&amp;&amp;&amp;&amp;&amp;&amp;&amp;&amp;&amp;&amp;&amp;#############################$$$$##########&amp;&amp;</w:t>
        <w:br/>
        <w:t>&amp;&amp;&amp;&amp;&amp;&amp;&amp;%%%****+++****%%%%%%%%%%%%%%%%%%%%%%&amp;################&amp;&amp;&amp;&amp;&amp;&amp;%%%%%%%%&amp;&amp;&amp;############&amp;&amp;&amp;&amp;&amp;%%****++=::^^^^^;;~;;;;;~;:*%#&amp;&amp;&amp;&amp;&amp;&amp;&amp;&amp;&amp;&amp;&amp;&amp;&amp;&amp;&amp;&amp;&amp;&amp;%%%****++========::^^^:::::==*&amp;&amp;&amp;&amp;&amp;&amp;&amp;&amp;&amp;&amp;&amp;#####################################################$$##########&amp;&amp;</w:t>
        <w:br/>
        <w:t>&amp;&amp;&amp;&amp;&amp;&amp;&amp;&amp;&amp;%%%%%****%%%%%%%%%%%%%%%%%%%%%%%%&amp;####################&amp;&amp;&amp;&amp;%%%%&amp;&amp;&amp;&amp;&amp;#############&amp;&amp;&amp;%%%%%%***++==:^^^;;~~;;;;;;^=*%&amp;&amp;&amp;&amp;&amp;&amp;&amp;&amp;&amp;&amp;&amp;&amp;&amp;&amp;&amp;&amp;&amp;&amp;&amp;%%%*****++++=====:^^^;^^^::===*&amp;&amp;&amp;&amp;&amp;&amp;&amp;&amp;&amp;&amp;&amp;&amp;###############################################################&amp;&amp;</w:t>
        <w:br/>
        <w:t>&amp;&amp;&amp;&amp;&amp;&amp;&amp;&amp;&amp;&amp;%%%%%%%%%%%%%%%%%%%%%%%%%%%%%%&amp;&amp;&amp;######################&amp;&amp;&amp;&amp;&amp;&amp;#############$###&amp;&amp;&amp;&amp;%%%**+++=:::::^^:^^;~~~;^^^:+*%##&amp;&amp;&amp;&amp;&amp;&amp;&amp;&amp;&amp;&amp;&amp;&amp;&amp;&amp;&amp;&amp;&amp;&amp;&amp;%%%***++++=====::^^^^^^^^:===*&amp;&amp;&amp;&amp;&amp;&amp;&amp;&amp;&amp;&amp;&amp;###############################################################&amp;&amp;</w:t>
        <w:br/>
        <w:t>&amp;&amp;&amp;&amp;&amp;&amp;&amp;&amp;&amp;&amp;&amp;&amp;&amp;%%%&amp;&amp;&amp;%%%%%%%%%%%%%%%%%%%%%&amp;&amp;###$$$$$#################&amp;&amp;&amp;##################&amp;&amp;&amp;&amp;&amp;&amp;&amp;&amp;%%*+=++++=:^^^^;;~;;^^^=+*&amp;##&amp;&amp;&amp;&amp;&amp;&amp;&amp;&amp;&amp;&amp;&amp;&amp;&amp;&amp;&amp;&amp;&amp;&amp;&amp;&amp;%%%*****++++=====::^^^^::=+++%&amp;&amp;&amp;&amp;&amp;&amp;&amp;&amp;&amp;&amp;&amp;&amp;&amp;&amp;##############################################$$$$$$########&amp;</w:t>
        <w:br/>
        <w:t>&amp;&amp;&amp;&amp;&amp;&amp;&amp;&amp;&amp;&amp;&amp;&amp;&amp;&amp;&amp;&amp;&amp;%%%%%%%%%%%%%%%%%%%%%%%&amp;##############################################&amp;&amp;&amp;&amp;&amp;&amp;&amp;&amp;&amp;&amp;%*+***+++=:^;;;;;;;;;;:+*&amp;##&amp;&amp;&amp;&amp;&amp;&amp;&amp;&amp;&amp;&amp;&amp;&amp;&amp;&amp;&amp;&amp;&amp;&amp;&amp;&amp;&amp;&amp;%%%%*******++++==::::::==++*%&amp;&amp;&amp;&amp;&amp;&amp;&amp;&amp;&amp;&amp;&amp;&amp;&amp;&amp;&amp;&amp;&amp;&amp;&amp;#####################################$$$$$$$$$$########</w:t>
        <w:br/>
        <w:t>&amp;&amp;&amp;&amp;&amp;&amp;&amp;&amp;&amp;&amp;&amp;&amp;&amp;&amp;&amp;&amp;&amp;%%%%%%%%%%%%%%%%%%%%%%&amp;###$###########################################&amp;&amp;&amp;&amp;&amp;&amp;&amp;&amp;&amp;&amp;%%*****++==::::^^^^;^^:+*%&amp;#&amp;&amp;&amp;&amp;&amp;&amp;&amp;&amp;&amp;&amp;&amp;&amp;&amp;&amp;&amp;&amp;&amp;&amp;&amp;&amp;&amp;&amp;%%%******+++++++++========++%&amp;&amp;&amp;&amp;&amp;&amp;&amp;&amp;&amp;&amp;&amp;&amp;&amp;&amp;&amp;&amp;&amp;&amp;&amp;&amp;&amp;&amp;&amp;##############################$$$$$$$$$$$$$$$$#####</w:t>
        <w:br/>
        <w:t>&amp;&amp;&amp;&amp;&amp;&amp;&amp;&amp;&amp;&amp;&amp;&amp;&amp;&amp;&amp;&amp;&amp;%%%%%%%%%%%%%%%%%%%%%%&amp;###$$##########$$$$$$$$$$$$$$$$$###############&amp;&amp;&amp;&amp;&amp;&amp;&amp;&amp;&amp;%%***%***++=:::=:^^^^^^=*%&amp;&amp;#&amp;&amp;&amp;&amp;&amp;&amp;&amp;&amp;&amp;&amp;&amp;&amp;&amp;&amp;&amp;&amp;&amp;&amp;&amp;&amp;&amp;&amp;&amp;%%*******+++++++==========+*%&amp;&amp;&amp;&amp;&amp;&amp;&amp;&amp;&amp;&amp;&amp;&amp;&amp;&amp;&amp;&amp;&amp;&amp;&amp;&amp;&amp;&amp;############################$$$$$$$$$$$$$$$$$$$####</w:t>
        <w:br/>
        <w:t>&amp;&amp;&amp;&amp;&amp;&amp;&amp;&amp;&amp;&amp;&amp;&amp;&amp;&amp;&amp;%%%%%%%%%%%%%%%%%%%%%%%%&amp;##$$$$$$$$$$$$$$$$$$$$$$$$$$$$$$$$$$$$$$$$$$###&amp;&amp;&amp;&amp;&amp;&amp;%%%%&amp;%**%%**+==:::::::^^^^=*%&amp;&amp;###&amp;####################&amp;&amp;&amp;%%%%****+++++++==::=++++*%&amp;&amp;&amp;&amp;&amp;&amp;&amp;&amp;&amp;&amp;&amp;&amp;&amp;&amp;&amp;&amp;&amp;&amp;&amp;&amp;&amp;&amp;&amp;###########################$$$$$$$$$$$$$$$$$$#####</w:t>
        <w:br/>
        <w:t>&amp;&amp;&amp;&amp;&amp;&amp;&amp;&amp;&amp;&amp;&amp;&amp;&amp;&amp;&amp;%%%%%%%%%%%%%%%%%%%%%%%%&amp;##$$$$@@@$$$@$$@@@@@@@@@$$$$$$$$$$$$$$$$$$$$##&amp;&amp;&amp;&amp;&amp;&amp;&amp;&amp;&amp;&amp;&amp;&amp;%%%&amp;%%*+====:::::::::=**%&amp;#######################&amp;&amp;#&amp;&amp;###&amp;&amp;&amp;&amp;%%%****+++=+++++*%%&amp;&amp;&amp;&amp;&amp;&amp;&amp;&amp;&amp;&amp;&amp;&amp;&amp;&amp;&amp;&amp;&amp;&amp;&amp;&amp;&amp;&amp;&amp;&amp;&amp;&amp;########################$$$$$$$$$$$$$$$$$$$###</w:t>
        <w:br/>
        <w:t>&amp;&amp;&amp;&amp;&amp;&amp;&amp;&amp;&amp;&amp;&amp;&amp;&amp;&amp;&amp;%%%%%%%%%%%%%%%%%%%%%%%%&amp;##$$$$@@@@@@@$@@@$$@$$$$$$$$$$$$$$$$$$$$$$###&amp;&amp;&amp;&amp;&amp;&amp;&amp;&amp;&amp;&amp;&amp;%%%%%&amp;%%***+===:^^::::==+*%&amp;&amp;##########################&amp;##&amp;&amp;&amp;#&amp;&amp;&amp;&amp;%&amp;&amp;&amp;&amp;%%%***+**%%%%%&amp;&amp;&amp;&amp;&amp;&amp;&amp;&amp;&amp;&amp;&amp;&amp;&amp;&amp;&amp;&amp;&amp;&amp;&amp;&amp;&amp;&amp;&amp;&amp;###########################$$$$$$$$$$$$$$$$##</w:t>
        <w:br/>
        <w:t>&amp;&amp;&amp;&amp;&amp;&amp;&amp;&amp;&amp;&amp;&amp;&amp;&amp;&amp;%%%%%%%%%%%%%%%%%%%%%%%%%&amp;#$$$@@@@@$$$@$$$$$$$$$$$$############$$$####&amp;&amp;&amp;&amp;&amp;&amp;&amp;&amp;&amp;&amp;&amp;&amp;&amp;&amp;%%%%%**++++=::^;;^^::+***%&amp;&amp;&amp;####&amp;&amp;&amp;&amp;&amp;&amp;&amp;########&amp;############&amp;&amp;&amp;%%%**%%%&amp;&amp;&amp;%%**%%%%%%%%%&amp;&amp;&amp;&amp;&amp;&amp;&amp;&amp;&amp;&amp;&amp;&amp;&amp;&amp;&amp;&amp;&amp;&amp;&amp;&amp;&amp;&amp;&amp;&amp;&amp;########################$$$$$$$$$$$$$$#</w:t>
        <w:br/>
        <w:t>&amp;&amp;&amp;&amp;&amp;&amp;&amp;&amp;&amp;&amp;&amp;&amp;&amp;&amp;%%%%%%%%%%%%%%%%%%%%%%%%%&amp;#$$$$$@@@$$$$$$$#################$$$$$$$###&amp;&amp;&amp;&amp;&amp;&amp;&amp;&amp;&amp;&amp;&amp;&amp;&amp;&amp;&amp;%%%%%%*+=:==:^^::^^^:+***%%&amp;&amp;&amp;#&amp;&amp;&amp;&amp;&amp;&amp;&amp;&amp;&amp;&amp;&amp;&amp;&amp;&amp;&amp;&amp;&amp;&amp;&amp;###&amp;###&amp;###########&amp;&amp;&amp;&amp;&amp;&amp;%%*****%%%%%%%%%%&amp;&amp;&amp;&amp;&amp;&amp;&amp;&amp;&amp;&amp;&amp;&amp;&amp;&amp;&amp;&amp;&amp;&amp;&amp;&amp;&amp;&amp;#########################$$$$$$$$$$$$$</w:t>
        <w:br/>
        <w:t>&amp;&amp;&amp;&amp;&amp;&amp;&amp;&amp;&amp;&amp;&amp;&amp;&amp;&amp;%%%%%%%%%%%%%%%%%%%%%%%%%%&amp;&amp;#$$$$$$$$$###############$$$$$#$$$$$$###&amp;&amp;&amp;&amp;&amp;&amp;&amp;&amp;&amp;&amp;%%&amp;&amp;&amp;%%%%%%***+===:::::::::=++*%%%&amp;&amp;&amp;&amp;&amp;&amp;&amp;&amp;&amp;&amp;&amp;&amp;&amp;&amp;&amp;&amp;&amp;&amp;&amp;&amp;&amp;&amp;&amp;&amp;&amp;&amp;&amp;&amp;&amp;&amp;&amp;&amp;&amp;&amp;&amp;&amp;#&amp;&amp;&amp;&amp;&amp;&amp;&amp;&amp;&amp;&amp;%*++******%%%%%%%%%%&amp;&amp;&amp;&amp;&amp;&amp;&amp;&amp;&amp;&amp;&amp;&amp;&amp;&amp;&amp;&amp;&amp;&amp;&amp;&amp;############################$$$$$$$$$</w:t>
        <w:br/>
        <w:t>&amp;&amp;&amp;&amp;&amp;&amp;&amp;&amp;&amp;&amp;&amp;&amp;&amp;&amp;%%%%%%%%%%%%%%%%%%%%%%%%%%%%&amp;#$$$$$$$$$$#################$$$$$$####&amp;&amp;&amp;&amp;&amp;&amp;&amp;&amp;&amp;&amp;&amp;%%%&amp;%%%%*%%**+===:::::::::==++***%%&amp;&amp;#&amp;&amp;&amp;&amp;&amp;&amp;&amp;&amp;&amp;&amp;&amp;&amp;&amp;&amp;&amp;&amp;&amp;&amp;&amp;&amp;%&amp;&amp;&amp;&amp;%%%%%%%%%%&amp;&amp;%%&amp;%%%+++++++++*****%%%%%%%%%%%%%%%&amp;&amp;&amp;&amp;&amp;&amp;&amp;&amp;&amp;&amp;&amp;&amp;###########################$$$$$$$$$</w:t>
        <w:br/>
        <w:t>&amp;&amp;&amp;&amp;&amp;&amp;&amp;&amp;&amp;&amp;&amp;&amp;&amp;&amp;%%%%%%%%%%%%%%%%%%%%%%%%%%%%&amp;&amp;#$$$$$$$$$$$$$$#####$$$$$$$###$$$##&amp;&amp;&amp;&amp;&amp;&amp;&amp;&amp;%%&amp;&amp;&amp;%%%%%%%%%****++==:::^^^^:::=+*****%%&amp;&amp;&amp;&amp;&amp;&amp;&amp;&amp;&amp;&amp;&amp;&amp;&amp;&amp;&amp;&amp;&amp;&amp;&amp;&amp;&amp;&amp;%&amp;&amp;&amp;&amp;&amp;%%%%%%**********+===++++++++********%%%*%%***%%%%%&amp;&amp;&amp;&amp;&amp;&amp;&amp;&amp;&amp;##########################$$$$$$$$$</w:t>
        <w:br/>
        <w:t>&amp;&amp;&amp;&amp;&amp;&amp;&amp;&amp;&amp;&amp;&amp;&amp;%%%%%%%%%%%%%%%%%%%%%%%%%%%%%%%&amp;&amp;#$$$$$$$$$$$$#$$$$$$$$$$$$$$$####&amp;&amp;&amp;&amp;&amp;&amp;&amp;&amp;%%%%%%%%%%%%%%%%*****+==^^^::^^^::=++****%%%&amp;&amp;&amp;&amp;&amp;&amp;&amp;&amp;&amp;&amp;&amp;&amp;&amp;&amp;%%%%&amp;&amp;&amp;&amp;&amp;&amp;&amp;&amp;&amp;&amp;%%%%%****+++++=+=====++++++++******************%%%%&amp;&amp;&amp;&amp;&amp;&amp;&amp;&amp;##########################$$$$$$$</w:t>
        <w:br/>
        <w:t>&amp;&amp;&amp;&amp;&amp;&amp;&amp;&amp;&amp;&amp;&amp;&amp;%%%%%%%%%%%%%%%%%%%%%%%%%%%%%%%%&amp;&amp;#$$$$$$$$$$$$$$$$$$$$$$$$$$##&amp;&amp;&amp;&amp;&amp;&amp;&amp;&amp;&amp;&amp;&amp;&amp;&amp;%%&amp;%%%%%%%%%%%%***+++=:^^::^;;;^:=+******%%%%&amp;&amp;&amp;&amp;&amp;&amp;&amp;&amp;&amp;&amp;&amp;%%%%%%%%%%%%%&amp;&amp;%%%%%%***+^;:==========+++++++++******+++++*****%%%%&amp;&amp;&amp;&amp;&amp;&amp;&amp;&amp;##############################$</w:t>
        <w:br/>
        <w:t>&amp;&amp;&amp;&amp;&amp;&amp;&amp;&amp;&amp;&amp;&amp;&amp;%%%%%%%%%%%&amp;&amp;&amp;&amp;&amp;&amp;%%%%%%%%%%%%%%%%%&amp;##$$$$$$$$$$$$$$$$$$$$$$$###&amp;&amp;&amp;&amp;&amp;&amp;&amp;&amp;&amp;&amp;&amp;&amp;&amp;&amp;&amp;&amp;&amp;%%%%%%%%%*****++===::^^^^^^^^:=++*******%%%&amp;&amp;&amp;&amp;&amp;&amp;&amp;&amp;&amp;&amp;&amp;&amp;&amp;&amp;&amp;&amp;&amp;&amp;&amp;%%%%%%%%%%%**=^~~~;^::========++++++++++++++++++++*****%%%&amp;&amp;&amp;&amp;&amp;&amp;&amp;###############################</w:t>
        <w:br/>
        <w:t>&amp;&amp;&amp;&amp;&amp;&amp;&amp;&amp;&amp;&amp;&amp;&amp;&amp;&amp;&amp;&amp;&amp;&amp;&amp;&amp;&amp;&amp;&amp;&amp;&amp;&amp;&amp;&amp;&amp;&amp;&amp;%%%%%%%%%%%%%%%%%&amp;&amp;$$$@$$$$$$$$$$$$$$$####&amp;&amp;&amp;&amp;&amp;&amp;&amp;&amp;%%&amp;&amp;&amp;&amp;&amp;&amp;%&amp;%%%%******+++==::::::^^^::^^;^^::==++*******%%%%&amp;&amp;&amp;&amp;&amp;&amp;&amp;&amp;&amp;&amp;&amp;&amp;&amp;&amp;&amp;%%%%%%%%%%*=^^^;~~~~~~;^==========++++++++++++++++++*****%%%&amp;&amp;&amp;&amp;&amp;&amp;##############################</w:t>
        <w:br/>
        <w:t>&amp;&amp;&amp;&amp;&amp;&amp;&amp;&amp;&amp;&amp;&amp;&amp;&amp;&amp;&amp;&amp;&amp;&amp;&amp;&amp;&amp;&amp;&amp;&amp;&amp;&amp;&amp;&amp;&amp;&amp;&amp;&amp;%%%%%%%%%%%%%%%%%&amp;#$$$@@@@@@@@@@$$$###&amp;&amp;&amp;&amp;&amp;&amp;&amp;&amp;&amp;&amp;&amp;&amp;&amp;&amp;&amp;&amp;&amp;&amp;&amp;%%%*****+++++=::^^;;;~~~~;;;;;;^^^^^^:=++**********%%%%&amp;&amp;&amp;&amp;&amp;&amp;&amp;&amp;&amp;%%%%%%%%**=^;^^;~--~~~~-~;::==========++++++++++++++++******%%%&amp;&amp;&amp;&amp;&amp;#############################</w:t>
        <w:br/>
        <w:t>&amp;&amp;&amp;&amp;&amp;&amp;&amp;&amp;&amp;&amp;&amp;&amp;&amp;&amp;&amp;&amp;&amp;&amp;&amp;&amp;&amp;&amp;&amp;&amp;&amp;&amp;&amp;&amp;&amp;&amp;&amp;&amp;&amp;&amp;&amp;&amp;&amp;&amp;&amp;%%%%%%%&amp;&amp;&amp;#####$$$$$@$$$$####&amp;&amp;&amp;&amp;&amp;&amp;&amp;&amp;&amp;&amp;%&amp;&amp;&amp;%%%%***********+++++==:^^;;~~~~~~~~~~~~~;;;;^^^^:===++*******+***%%%%%%%%%%*+=:^;;;;;;;~--~~~~~~~~;;^::========+++++++++++++++++****%%%%&amp;&amp;&amp;&amp;&amp;###########################</w:t>
        <w:br/>
        <w:t>&amp;&amp;&amp;&amp;&amp;&amp;&amp;&amp;&amp;&amp;&amp;&amp;&amp;&amp;&amp;&amp;&amp;&amp;&amp;&amp;&amp;&amp;&amp;&amp;&amp;&amp;&amp;&amp;&amp;&amp;&amp;&amp;&amp;&amp;&amp;&amp;&amp;&amp;&amp;&amp;%%%%%&amp;&amp;&amp;&amp;################&amp;&amp;&amp;&amp;&amp;&amp;&amp;&amp;&amp;&amp;&amp;&amp;&amp;&amp;&amp;&amp;%%%************++++++==:^;;;;~~~~--~~-----~~~~~~;^^^;^^:::==============:::^;;;;;~~~~~~~-~~~;~;;~~~~~;^:::::=====+++++++++++++++++****%%%%&amp;&amp;&amp;&amp;&amp;##########################</w:t>
        <w:br/>
        <w:t>&amp;&amp;&amp;&amp;&amp;&amp;&amp;&amp;&amp;&amp;&amp;&amp;&amp;&amp;&amp;&amp;&amp;&amp;&amp;&amp;&amp;&amp;&amp;&amp;&amp;&amp;&amp;&amp;&amp;&amp;&amp;&amp;&amp;&amp;&amp;&amp;&amp;&amp;&amp;&amp;%%%%&amp;&amp;&amp;&amp;&amp;&amp;##################&amp;&amp;&amp;&amp;&amp;&amp;&amp;&amp;%%%%**************+**+++++=::^^;;;~~~~~~~~------~~---~~~~~~~;;;^^^;;;;;;;;;;;;;;;;;;;;;~~-~~~~;~~~~~--------~;^::::======++++++++++++++++****%%&amp;&amp;&amp;&amp;&amp;##########################</w:t>
        <w:br/>
        <w:t>&amp;&amp;&amp;&amp;&amp;&amp;&amp;&amp;&amp;&amp;&amp;&amp;&amp;&amp;&amp;&amp;&amp;&amp;&amp;&amp;&amp;&amp;&amp;&amp;&amp;&amp;&amp;&amp;&amp;&amp;&amp;&amp;&amp;&amp;&amp;&amp;&amp;&amp;%%%%&amp;&amp;&amp;&amp;&amp;&amp;&amp;&amp;&amp;&amp;&amp;&amp;#########&amp;&amp;&amp;&amp;&amp;&amp;&amp;&amp;&amp;%%%%%%%*******************+++=:::^^^^;~~~~~~;~~-~~--~~~------------~~~~~~;;;;;;;;^;;;;;;;;;~~~~~~~~~~~~~~~~----..-~^^:::========++++++++++++++****%%&amp;&amp;&amp;&amp;##########################</w:t>
        <w:br/>
        <w:t>&amp;&amp;&amp;&amp;&amp;&amp;&amp;&amp;&amp;&amp;&amp;&amp;&amp;&amp;&amp;&amp;&amp;&amp;&amp;&amp;&amp;&amp;&amp;&amp;&amp;&amp;&amp;&amp;&amp;&amp;&amp;&amp;&amp;&amp;&amp;&amp;&amp;%%%&amp;&amp;&amp;&amp;&amp;&amp;&amp;&amp;&amp;&amp;&amp;&amp;&amp;&amp;&amp;&amp;&amp;&amp;&amp;#&amp;&amp;&amp;&amp;&amp;&amp;&amp;&amp;&amp;%%%%%%%%%%*********%%********++++::^^^^=^;;;;;;^;~~~~~-~;~~~~---------------~~~~~~~;;;~~;;;;~~~;~~~;;~~~~~~~~~~~---..-;^^::===============++++++++***%%&amp;&amp;&amp;&amp;&amp;&amp;########################</w:t>
        <w:br/>
        <w:t>&amp;&amp;&amp;&amp;&amp;&amp;&amp;&amp;&amp;&amp;&amp;&amp;&amp;&amp;&amp;&amp;&amp;&amp;&amp;&amp;&amp;&amp;&amp;&amp;&amp;&amp;&amp;&amp;&amp;&amp;&amp;&amp;&amp;&amp;%%%%%&amp;&amp;&amp;&amp;&amp;&amp;&amp;&amp;&amp;&amp;&amp;#&amp;&amp;&amp;&amp;&amp;&amp;&amp;&amp;&amp;&amp;&amp;&amp;&amp;%%%%%%%*%%%%%%%*********%%********++**+==::=*+::^::==:^;;^;~^=:;;~~~~;;~~~---~~~--------~~~~~~~~~~~~~~~~;;;~;~~~~~~~~---...-;^::====================+++++**%%&amp;&amp;&amp;&amp;&amp;#&amp;######################</w:t>
        <w:br/>
        <w:t>&amp;&amp;&amp;&amp;&amp;&amp;&amp;&amp;&amp;&amp;&amp;&amp;&amp;&amp;&amp;&amp;&amp;&amp;&amp;&amp;&amp;&amp;&amp;&amp;&amp;&amp;&amp;&amp;&amp;&amp;&amp;&amp;&amp;%%%%%&amp;&amp;&amp;&amp;&amp;&amp;&amp;&amp;&amp;&amp;&amp;&amp;&amp;&amp;&amp;&amp;&amp;&amp;%%%&amp;%%%%%%%%%%%%%%%%****%%******%%%*****%%%&amp;&amp;&amp;&amp;%%%%&amp;&amp;&amp;%%**%%%*******%%%*++++++*+==:::::^^;;;;;;;;;;~~~~~~~~~~~~~~~~~~~~~~~~~~~---..-~^:::======================+++**%%&amp;&amp;&amp;&amp;&amp;&amp;######################</w:t>
        <w:br/>
        <w:t>&amp;&amp;&amp;&amp;&amp;&amp;&amp;&amp;&amp;&amp;&amp;&amp;&amp;&amp;&amp;&amp;&amp;&amp;&amp;&amp;&amp;&amp;&amp;&amp;&amp;&amp;&amp;&amp;&amp;&amp;&amp;&amp;&amp;%%%%%&amp;&amp;&amp;&amp;&amp;&amp;&amp;&amp;&amp;&amp;&amp;&amp;&amp;&amp;&amp;&amp;%%%%%%&amp;%%%%%&amp;%%%%%%&amp;&amp;%%%%%&amp;&amp;&amp;&amp;%%&amp;&amp;&amp;########################&amp;&amp;&amp;&amp;&amp;&amp;&amp;&amp;&amp;&amp;&amp;&amp;&amp;&amp;&amp;&amp;&amp;&amp;&amp;&amp;%%%%%%%%%%%******++++===::^^^^^^^;;;;;~;~;~~~~~~~~--...-^::==========::::::::::=====+++*%%%&amp;&amp;&amp;&amp;&amp;#####################</w:t>
        <w:br/>
        <w:t>&amp;&amp;&amp;&amp;&amp;&amp;&amp;&amp;&amp;&amp;&amp;&amp;&amp;&amp;&amp;&amp;&amp;&amp;&amp;&amp;&amp;&amp;&amp;&amp;&amp;&amp;&amp;&amp;&amp;&amp;&amp;&amp;&amp;&amp;%%%&amp;&amp;&amp;&amp;&amp;&amp;&amp;&amp;&amp;&amp;&amp;&amp;&amp;&amp;&amp;&amp;&amp;&amp;&amp;&amp;&amp;&amp;&amp;&amp;&amp;&amp;&amp;&amp;&amp;#########$$$$$$$$$$$$$$$#######################&amp;&amp;&amp;&amp;&amp;&amp;&amp;&amp;&amp;&amp;&amp;&amp;&amp;&amp;&amp;&amp;&amp;&amp;&amp;&amp;&amp;&amp;&amp;&amp;%%%%%%%%%%%%%%%%%%%*********++===:::^^^;;;;~~~--...-^:=========:::::::::::::::====++**%%&amp;&amp;&amp;&amp;#&amp;###################</w:t>
        <w:br/>
        <w:t>&amp;&amp;&amp;&amp;&amp;&amp;&amp;&amp;&amp;&amp;&amp;&amp;&amp;&amp;&amp;&amp;&amp;&amp;&amp;&amp;&amp;&amp;&amp;&amp;&amp;&amp;&amp;&amp;&amp;&amp;&amp;&amp;&amp;&amp;&amp;%%%&amp;&amp;&amp;&amp;&amp;####$$$$$$$$$$$$$$$$$$$$$$$$$$$$$$$$$$$$$$$########################&amp;&amp;&amp;&amp;&amp;&amp;&amp;&amp;&amp;&amp;&amp;&amp;&amp;&amp;&amp;&amp;&amp;&amp;&amp;&amp;&amp;&amp;%%%%%%%%%%%%%%%%%%%%%%%%***************+=::::^^;;~~---.-~^===========::::::::::::::::===++**%&amp;&amp;&amp;&amp;&amp;&amp;###################</w:t>
        <w:br/>
        <w:t>&amp;&amp;&amp;&amp;&amp;&amp;&amp;&amp;&amp;&amp;&amp;&amp;&amp;&amp;&amp;&amp;&amp;&amp;&amp;&amp;&amp;&amp;&amp;&amp;&amp;&amp;&amp;&amp;&amp;&amp;&amp;&amp;&amp;&amp;&amp;%%%&amp;&amp;&amp;#####$$$$@@@@@@$$$$$$$$$$$$$###################################&amp;&amp;&amp;&amp;&amp;&amp;&amp;&amp;&amp;&amp;&amp;&amp;&amp;&amp;%%%&amp;%%%%%%%%%%******+++++++++++++++*******+++++++++++*+=::^^^;;~------~:============::::::::::::::::==++**%%&amp;&amp;&amp;&amp;&amp;###################</w:t>
        <w:br/>
        <w:t>&amp;&amp;&amp;&amp;&amp;&amp;&amp;&amp;&amp;&amp;&amp;&amp;&amp;&amp;&amp;&amp;&amp;&amp;&amp;&amp;&amp;&amp;&amp;&amp;&amp;&amp;%%&amp;&amp;&amp;%%%%&amp;%%%&amp;&amp;&amp;###$$$$@@$@@$$$$$$$##########&amp;&amp;&amp;&amp;%%%%%&amp;&amp;%*********++*****+++****+++++++++++++====:===++==::^^^^^^^^^^^^^;;^;;;;^^:==::::::=========::^^;;~~------~^===============:::::::::::::::==++**%&amp;&amp;&amp;&amp;&amp;&amp;##################</w:t>
        <w:br/>
        <w:t>&amp;&amp;&amp;&amp;&amp;&amp;&amp;&amp;&amp;&amp;&amp;&amp;&amp;&amp;&amp;&amp;&amp;&amp;&amp;&amp;&amp;&amp;&amp;&amp;&amp;&amp;%%&amp;&amp;&amp;%%%%&amp;%%%&amp;&amp;&amp;&amp;##########&amp;&amp;%**+===:^^::=:::::^^;;;;;;^^;;;~;^^^;;~;;;;~~~~~;;;~~~;;;;;;~~~~~~~~~~~~~;;;;~~~~~~-------~--...--...----....-~~~~~~~~~~~------~~~-~;:================::::::::^^^:::==++**%&amp;&amp;&amp;&amp;&amp;&amp;##################</w:t>
        <w:br/>
        <w:t>&amp;&amp;&amp;&amp;&amp;&amp;&amp;&amp;&amp;&amp;&amp;&amp;&amp;&amp;&amp;&amp;&amp;&amp;&amp;&amp;&amp;&amp;&amp;&amp;&amp;&amp;&amp;&amp;&amp;&amp;&amp;%%%%&amp;&amp;%&amp;&amp;%%&amp;&amp;%%%%%%%%%%%******++++++++++===::::^^^^::^;;;:::^;;^^^;;~;;;^;;;^^^;~~~~~~~~~~~;~;~~~;^^;;~~~~~~~------~--------..........................-~~~~;:==+=========:====:::::::^^^^^::==++**%%&amp;&amp;&amp;&amp;&amp;##################</w:t>
        <w:br/>
        <w:t>&amp;&amp;&amp;&amp;&amp;&amp;&amp;&amp;&amp;&amp;&amp;&amp;&amp;&amp;&amp;&amp;&amp;&amp;&amp;&amp;&amp;&amp;&amp;&amp;&amp;&amp;&amp;&amp;&amp;&amp;&amp;%%%%&amp;&amp;&amp;%%%%%%%%%%%%%%%%%%*****************++====:::=++:^:===::::=:::::::^^:::^;;;~;;;;;~~~~~~;;~~~^^;~~~~~---~~~----~~-------..........................~~;;:============::===::::::::^^^^^::==++**%%&amp;&amp;&amp;&amp;&amp;&amp;#################</w:t>
        <w:br/>
        <w:t>&amp;&amp;&amp;&amp;&amp;&amp;&amp;&amp;&amp;&amp;&amp;&amp;&amp;&amp;&amp;&amp;&amp;&amp;&amp;&amp;&amp;&amp;&amp;&amp;&amp;&amp;&amp;&amp;&amp;&amp;&amp;&amp;%%&amp;%&amp;&amp;%%%%%%%%%%%%%%%%%%%%**%%%**********++++++++++***++***+++**+++++++++++=::^^^^:^^^;;;;;;;;~~~^^;~~~~~~~~~~~~----~~-----------..--.................-~;:===================:::::::^^^^^^::==++**%%&amp;&amp;&amp;&amp;&amp;&amp;&amp;&amp;##############</w:t>
        <w:br/>
        <w:t>&amp;&amp;&amp;&amp;&amp;&amp;&amp;&amp;&amp;&amp;&amp;&amp;&amp;&amp;&amp;&amp;&amp;&amp;&amp;&amp;&amp;&amp;&amp;&amp;&amp;&amp;&amp;&amp;&amp;&amp;&amp;&amp;%%&amp;%&amp;%%%%%%%%%%%%%%%%%%%%%%%%%%%%%%*******+++++++++*****%*****************++++=======::^^^^^;;;~;^^;;~~;;~~~~~~~----~~------------.---................-;:=====================:::::^^^^^^::::=+++**%&amp;&amp;&amp;&amp;&amp;&amp;&amp;&amp;&amp;&amp;############</w:t>
        <w:br/>
        <w:t>&amp;&amp;&amp;&amp;&amp;&amp;&amp;&amp;&amp;&amp;&amp;&amp;&amp;&amp;&amp;&amp;&amp;&amp;&amp;&amp;&amp;&amp;&amp;&amp;&amp;&amp;&amp;&amp;&amp;&amp;&amp;&amp;%%%&amp;%%%%%%%%%%%%%%%%%%%%%%%%%%%%%%%****%%***********%%%%%*****%%***%%*****+++++++++++===::::^^^;^^^;;;;;;;~~~~~~~~--~~~---------------................~^:=======================:::::::::::::==++**%%&amp;&amp;&amp;&amp;&amp;&amp;&amp;&amp;&amp;############</w:t>
        <w:br/>
        <w:t>&amp;&amp;&amp;&amp;&amp;&amp;&amp;&amp;&amp;&amp;&amp;&amp;&amp;&amp;&amp;&amp;&amp;&amp;&amp;&amp;&amp;&amp;&amp;&amp;&amp;&amp;&amp;&amp;&amp;&amp;&amp;&amp;&amp;&amp;%&amp;%%%%%%%%%%%%%%%%%%%%%%%%&amp;&amp;%%%%%%%%%%%%**********%%%%%****%%%%**%%%%*************++++=====:::::^^;;;;;;~~~~~~~~~~~~~-----------------..............~^:=========================:::::::::::===++*%%&amp;&amp;&amp;&amp;&amp;&amp;&amp;&amp;&amp;&amp;&amp;##########</w:t>
        <w:br/>
        <w:t>&amp;&amp;&amp;&amp;&amp;&amp;&amp;&amp;&amp;&amp;&amp;&amp;&amp;&amp;&amp;&amp;&amp;&amp;&amp;&amp;&amp;&amp;&amp;&amp;&amp;&amp;&amp;&amp;&amp;&amp;&amp;&amp;&amp;&amp;%&amp;%%%%%%%%%%%%%%%%%%%%%%%%&amp;&amp;%%%%%%%%%%%%%%******%%%%%%%%***%%%%%%%%%%%**************++++++++====::^^^^^;;~~;;~~~~~~~~~-------------------...........~^:===========================:::::::::===++**%%&amp;&amp;&amp;&amp;&amp;&amp;&amp;&amp;&amp;&amp;&amp;#########</w:t>
        <w:br/>
        <w:t>&amp;&amp;&amp;&amp;&amp;&amp;&amp;&amp;&amp;&amp;&amp;&amp;&amp;&amp;&amp;&amp;&amp;&amp;&amp;&amp;&amp;&amp;&amp;&amp;&amp;&amp;&amp;&amp;&amp;&amp;&amp;&amp;&amp;&amp;%&amp;%%%%%%%%%%%%%%%%%%%%%%%%%%%%%%%%%%%%&amp;%%%%%****%%%%&amp;&amp;&amp;%%%%%%%%%%%%%%%%%******************++++++==::::^^;;;;;;;~~~~;;~~~~-------------------........~::==++=+==============++========::::::===++**%%&amp;&amp;&amp;&amp;&amp;&amp;&amp;&amp;&amp;&amp;&amp;#########</w:t>
        <w:br/>
        <w:t>&amp;&amp;&amp;&amp;&amp;&amp;&amp;&amp;&amp;&amp;&amp;&amp;&amp;&amp;&amp;&amp;&amp;&amp;&amp;&amp;&amp;&amp;&amp;&amp;&amp;&amp;&amp;&amp;&amp;&amp;&amp;&amp;&amp;&amp;&amp;&amp;%%%%%%%%%%%&amp;%%%%%%%%%%%%%&amp;%%%%%%%%%&amp;&amp;&amp;&amp;%%%%%%%%%%%&amp;&amp;&amp;%%%%%%%%%%%&amp;&amp;%%%%%%%****%%**********++++++====:::^;;^^;;~~~~;;~~~~~~-------~~---------......-;:====++===============+++++========:::====++**%%&amp;&amp;&amp;&amp;&amp;&amp;&amp;&amp;&amp;&amp;&amp;&amp;&amp;&amp;#####</w:t>
        <w:br/>
        <w:t>&amp;&amp;&amp;&amp;&amp;&amp;&amp;&amp;&amp;&amp;&amp;&amp;&amp;&amp;&amp;&amp;&amp;&amp;&amp;&amp;&amp;&amp;&amp;&amp;&amp;&amp;&amp;&amp;&amp;&amp;&amp;&amp;&amp;&amp;&amp;&amp;&amp;%%%%%%%%%%%%%%%%%%%&amp;&amp;%&amp;&amp;&amp;&amp;&amp;%%%%%%%&amp;&amp;&amp;&amp;%%%%%%%%%%%%&amp;&amp;&amp;%%%%%&amp;&amp;%%%&amp;&amp;&amp;%%%%%%%%%%%%%**************+++=====^^^^^^;;~~;^;~~~~~~~~~~---~~-----------....-^===+++++==========+++++++++++=======:::====++***%&amp;&amp;&amp;&amp;&amp;&amp;&amp;&amp;&amp;&amp;&amp;&amp;&amp;&amp;&amp;###</w:t>
        <w:br/>
        <w:t>&amp;&amp;&amp;&amp;&amp;&amp;&amp;&amp;&amp;&amp;%%%%&amp;&amp;&amp;&amp;&amp;&amp;&amp;&amp;&amp;&amp;&amp;&amp;&amp;&amp;&amp;&amp;&amp;&amp;&amp;&amp;&amp;&amp;&amp;%%%%%%%%%%%%%%%%%%%&amp;&amp;&amp;&amp;&amp;&amp;&amp;&amp;&amp;%%%%%%&amp;&amp;&amp;&amp;&amp;%%%%%%%%%&amp;&amp;&amp;&amp;&amp;%%%%%&amp;&amp;&amp;&amp;%&amp;&amp;&amp;%%%%%%%%%%%%%%*************++++==+=::^^^^^;;;;^^;;;~~~~~~~--~~~---------------;:==++++++=========++++++++++++=======:::::===++***%&amp;&amp;&amp;&amp;&amp;&amp;&amp;&amp;&amp;&amp;&amp;&amp;&amp;&amp;&amp;&amp;#</w:t>
        <w:br/>
        <w:t>&amp;&amp;&amp;&amp;&amp;&amp;&amp;&amp;%%%%%%&amp;&amp;&amp;&amp;&amp;&amp;&amp;&amp;&amp;&amp;&amp;&amp;&amp;&amp;&amp;&amp;&amp;&amp;&amp;&amp;&amp;&amp;&amp;%%%%%%%%%%%%%%%%%%%&amp;&amp;&amp;&amp;&amp;&amp;&amp;&amp;&amp;&amp;&amp;&amp;&amp;&amp;&amp;&amp;&amp;&amp;&amp;&amp;&amp;%%%%%%%&amp;&amp;&amp;&amp;&amp;&amp;&amp;%%%%&amp;&amp;&amp;&amp;%&amp;&amp;&amp;&amp;%%%%%%%%%%%%%%************++++=++=:::::^^;;;^:^;;;~~~~~~~--~~~--------------;:==+++++++=========+++++++++++++=======:::::===++**%%&amp;&amp;&amp;&amp;&amp;&amp;&amp;&amp;&amp;&amp;&amp;&amp;&amp;&amp;&amp;#</w:t>
        <w:br/>
        <w:t>&amp;&amp;&amp;&amp;&amp;&amp;&amp;&amp;%%%%%%&amp;&amp;&amp;&amp;&amp;&amp;&amp;&amp;&amp;&amp;&amp;&amp;&amp;&amp;&amp;&amp;&amp;&amp;&amp;&amp;&amp;&amp;&amp;&amp;%%%%%%%%%%&amp;&amp;%%%%%%&amp;&amp;&amp;&amp;&amp;&amp;&amp;&amp;&amp;&amp;&amp;&amp;&amp;&amp;&amp;&amp;&amp;&amp;&amp;&amp;&amp;%%%%%%%&amp;&amp;&amp;&amp;&amp;#&amp;&amp;%%%%&amp;&amp;&amp;&amp;&amp;&amp;&amp;&amp;&amp;&amp;&amp;&amp;&amp;&amp;%%%%%%%%%%%%**%%%***++++=+*+=::::^^;;;::^^;;~~~~~~~~-~~~-------------;:=++++++++=========++++++++++++++=======::::::===++**%%&amp;&amp;&amp;&amp;&amp;&amp;&amp;&amp;&amp;&amp;&amp;&amp;&amp;&amp;&amp;</w:t>
        <w:br/>
        <w:t>&amp;&amp;&amp;&amp;&amp;&amp;&amp;&amp;%%%&amp;&amp;&amp;&amp;&amp;&amp;&amp;&amp;&amp;&amp;&amp;&amp;&amp;&amp;&amp;&amp;&amp;&amp;&amp;&amp;&amp;&amp;&amp;&amp;&amp;&amp;&amp;&amp;%%%%%%%%&amp;&amp;&amp;&amp;&amp;%%%%%%&amp;&amp;&amp;&amp;&amp;&amp;&amp;&amp;&amp;&amp;&amp;&amp;&amp;&amp;&amp;&amp;&amp;&amp;&amp;&amp;&amp;&amp;&amp;&amp;&amp;&amp;&amp;&amp;&amp;&amp;&amp;&amp;#&amp;&amp;%%%%&amp;&amp;&amp;&amp;&amp;&amp;&amp;&amp;&amp;&amp;&amp;&amp;&amp;&amp;%%%%%%%%%%%%%%%%******++**+===:::^^^^:^^^^;~~~~~~~~~~~~-----------~;:=+++++++++========++++++++++++++++=======::::=====++**%%%&amp;&amp;&amp;&amp;&amp;&amp;&amp;&amp;&amp;&amp;&amp;&amp;&amp;</w:t>
        <w:br/>
        <w:t>&amp;&amp;&amp;&amp;&amp;&amp;%%%%%&amp;&amp;&amp;&amp;&amp;&amp;&amp;&amp;&amp;&amp;&amp;&amp;&amp;&amp;&amp;&amp;&amp;&amp;&amp;&amp;&amp;&amp;&amp;&amp;&amp;&amp;&amp;&amp;&amp;%%%%%%%%&amp;&amp;&amp;&amp;&amp;&amp;&amp;&amp;&amp;%%%&amp;&amp;&amp;&amp;&amp;&amp;&amp;&amp;&amp;&amp;&amp;&amp;&amp;&amp;&amp;&amp;&amp;&amp;&amp;&amp;&amp;&amp;&amp;&amp;&amp;&amp;&amp;&amp;&amp;&amp;&amp;&amp;&amp;%%%%%&amp;&amp;%%%&amp;&amp;&amp;%%&amp;&amp;&amp;&amp;&amp;&amp;&amp;&amp;&amp;&amp;&amp;%%%%%%%%%%*********++===::^^:::::^;;;;~~~~~~~~~~~~~~~~~~~~;;:+++++++++=========++++++++++++++++================++**%%%%&amp;&amp;&amp;&amp;&amp;&amp;&amp;&amp;&amp;&amp;&amp;&amp;</w:t>
        <w:br/>
        <w:t>&amp;&amp;&amp;&amp;&amp;&amp;%%%%%&amp;&amp;&amp;&amp;&amp;&amp;&amp;&amp;&amp;&amp;&amp;&amp;&amp;&amp;&amp;&amp;&amp;&amp;&amp;&amp;&amp;&amp;&amp;&amp;&amp;&amp;&amp;&amp;&amp;&amp;&amp;%%%%%%%&amp;&amp;&amp;&amp;&amp;&amp;&amp;&amp;&amp;&amp;&amp;&amp;&amp;&amp;&amp;&amp;&amp;&amp;&amp;&amp;&amp;&amp;&amp;&amp;&amp;&amp;&amp;&amp;##&amp;&amp;&amp;&amp;&amp;&amp;&amp;&amp;&amp;&amp;%%%%%%%%%%&amp;%%%%%%%%%&amp;&amp;&amp;%%&amp;&amp;&amp;&amp;&amp;&amp;%%&amp;&amp;%%%%%%%%%%%%%****++=:===:==::^^;;;;;~~~~~~~~~~~;~~;;;;;=+++++++============+++++++++++++++================+++**%%%&amp;&amp;&amp;&amp;&amp;&amp;&amp;&amp;&amp;&amp;&amp;&amp;</w:t>
        <w:br/>
        <w:t>&amp;&amp;&amp;%%%%%&amp;&amp;&amp;&amp;&amp;&amp;&amp;&amp;&amp;&amp;&amp;&amp;&amp;&amp;&amp;&amp;&amp;&amp;&amp;&amp;&amp;&amp;&amp;&amp;&amp;&amp;&amp;&amp;&amp;&amp;&amp;&amp;&amp;&amp;&amp;&amp;%%%%&amp;&amp;&amp;&amp;&amp;&amp;&amp;&amp;&amp;&amp;&amp;&amp;&amp;&amp;&amp;&amp;&amp;&amp;&amp;&amp;&amp;&amp;&amp;&amp;&amp;&amp;&amp;&amp;&amp;&amp;#&amp;&amp;&amp;&amp;&amp;&amp;&amp;&amp;&amp;&amp;%%%&amp;&amp;&amp;&amp;%%%%%&amp;%%%%%%%%%%%%%%%%%&amp;&amp;&amp;&amp;%%%%%%%%%%%%%%%*********++*+===::^^^^^^^;;;;;^^^^^;;~~~;==++================+++++++++++++===================+++**%%%%&amp;&amp;&amp;&amp;&amp;&amp;&amp;&amp;&amp;&amp;</w:t>
        <w:br/>
        <w:t>&amp;&amp;&amp;%%%%%&amp;&amp;&amp;&amp;&amp;&amp;&amp;&amp;&amp;&amp;&amp;&amp;&amp;&amp;&amp;&amp;&amp;&amp;&amp;&amp;&amp;&amp;&amp;&amp;&amp;&amp;&amp;&amp;&amp;&amp;&amp;&amp;&amp;&amp;&amp;&amp;&amp;&amp;&amp;&amp;&amp;&amp;&amp;&amp;&amp;&amp;&amp;&amp;&amp;&amp;&amp;&amp;&amp;&amp;&amp;###&amp;&amp;&amp;&amp;&amp;&amp;&amp;&amp;&amp;&amp;&amp;&amp;&amp;&amp;&amp;&amp;%%&amp;&amp;&amp;&amp;&amp;%%&amp;&amp;&amp;&amp;&amp;%%%%%%%%%%%%%%%%%%%%%%%%%%%%%%%%%%%%%%%%%%%%%%%%%*%%*****++++++==+===+++==:^;;~~~~^=====================++++++++++======================+++**%%%%&amp;&amp;&amp;&amp;&amp;&amp;&amp;&amp;&amp;</w:t>
        <w:br/>
        <w:t>&amp;&amp;&amp;&amp;%%&amp;&amp;&amp;&amp;&amp;&amp;&amp;&amp;&amp;&amp;&amp;&amp;&amp;&amp;&amp;&amp;&amp;&amp;&amp;&amp;&amp;&amp;&amp;&amp;&amp;&amp;&amp;&amp;&amp;&amp;&amp;&amp;&amp;&amp;&amp;&amp;&amp;&amp;&amp;&amp;&amp;&amp;&amp;&amp;&amp;&amp;&amp;############&amp;&amp;&amp;&amp;&amp;&amp;&amp;&amp;&amp;&amp;&amp;&amp;&amp;&amp;&amp;&amp;&amp;&amp;&amp;&amp;&amp;&amp;&amp;&amp;&amp;&amp;&amp;&amp;&amp;&amp;&amp;%%%%%%%%%%%%%%%%%%%%%%%%%%%%%%%%%%%%%%%%%%%%%%%%%%%%%%****************+=:;~~~~~;;;:=======================+++++++========================+++**%%%%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############&amp;&amp;&amp;&amp;&amp;&amp;&amp;&amp;&amp;&amp;&amp;&amp;&amp;&amp;&amp;&amp;&amp;&amp;&amp;&amp;&amp;&amp;&amp;&amp;&amp;&amp;%%%%%%%%%%%%%%%%%%%%%%%%%%%%%%%%%%%%%%%%%%%%%%%%%%%%%%%%%%%%%%%%%%*****+==^^;;;~;~~;;;::::::::::::::::================================:::::===++***%%%&amp;&amp;%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&amp;%%%%%&amp;%%%%%%%%%%%%%%%%%%%%%%%%%%%%%%%%%%%%%%%%%%%%%%%%%%%%******++=:^^;;;;;;;;~~;~~;;;;;;;;;~~~;;;;;;^^:::=======================::::::::==+++**%%%&amp;&amp;%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%&amp;&amp;&amp;&amp;&amp;&amp;&amp;&amp;&amp;&amp;&amp;&amp;&amp;&amp;&amp;&amp;&amp;&amp;&amp;&amp;&amp;&amp;&amp;&amp;&amp;&amp;&amp;&amp;&amp;&amp;&amp;&amp;&amp;&amp;&amp;&amp;%%%%%%%%%%%%%%%%%%%%%%%%%%%%%%%%%%%%%%%%%%%%%%%%%%%%%%%%%%%%****+=:^;~~~~~~;~~~~~~~~~;;;;;;;;;;;;;~~~~~~~~~~~;;;;^^^::::===:::=:::::::::::::===++**%%%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&amp;&amp;&amp;&amp;&amp;&amp;&amp;&amp;&amp;&amp;&amp;&amp;&amp;&amp;&amp;&amp;&amp;&amp;&amp;&amp;&amp;&amp;&amp;&amp;&amp;&amp;&amp;&amp;&amp;&amp;&amp;&amp;&amp;&amp;&amp;%%%%%%%%%%%%%%%%%%%%%%%%%%%%%%%%%%%%%%%%%%%%%%%%%%%%%%%******++=^;~~~~~~~;~~~~~~~~~;^:::::^^^^^^^;;;;;;;;;~~~~~~~~~~~~;;;^::::::::::::::::::==+++*%%%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&amp;&amp;&amp;&amp;&amp;&amp;&amp;&amp;&amp;&amp;&amp;&amp;&amp;&amp;&amp;&amp;&amp;&amp;&amp;&amp;&amp;&amp;&amp;&amp;&amp;%%%%&amp;&amp;&amp;&amp;%%%%%%%%%%%%%%%%%%%%%%%%%%%%%%%%%%%%%%%%%%%%%%%%%%***********+++=:^^;;;~~;;~~-~~~~~;^========:::::::^^^^^^^;;;;;;;;;~~~~-----~~;^^::::::::::::==++**%%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&amp;&amp;&amp;&amp;&amp;&amp;&amp;&amp;&amp;&amp;&amp;&amp;&amp;&amp;&amp;&amp;&amp;&amp;&amp;%%&amp;&amp;&amp;&amp;&amp;&amp;&amp;&amp;&amp;%%%&amp;&amp;&amp;%%%%%%%%%%%%%%%%%%%%%%%%%%%%%%%%%%%%%%************+==+*******+=^^;~~~~~~~~~;~~~;:=====================::::^^^^^^;;~~~~~~~~----~~;;^:::::::==++**%%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%&amp;&amp;&amp;&amp;&amp;&amp;&amp;&amp;&amp;&amp;&amp;&amp;&amp;&amp;&amp;&amp;&amp;&amp;&amp;%&amp;&amp;&amp;&amp;&amp;&amp;&amp;&amp;&amp;&amp;&amp;&amp;&amp;%%%%%%%%%%%%%%%%%%%%%%%%%%%%%%%%%%%%%%%*************++********++:^;~~~~~~~~;;;;;~;:++++++++====================::::^^;;;;~~~~~~~~~~-~~;^^^::===++*%%%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&amp;&amp;&amp;&amp;&amp;&amp;&amp;&amp;&amp;&amp;&amp;&amp;&amp;&amp;&amp;&amp;&amp;&amp;&amp;%%%&amp;%&amp;&amp;&amp;&amp;&amp;&amp;&amp;&amp;&amp;%%%%%%%%%%%%%%%%%%%%%%%%%%%%%%%%%%%%%***+++====+++++**********++:^^~~~~~~~~;~~;;~;=******++++++++++++================::::^^;;;~~~~~~~----~;^:===+**%%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%&amp;&amp;&amp;&amp;&amp;&amp;&amp;&amp;&amp;&amp;&amp;&amp;&amp;&amp;&amp;&amp;&amp;&amp;%%%%%%&amp;&amp;&amp;&amp;&amp;&amp;&amp;%%%%%%%%%%%%%%%%%%%%%%%%%%%%%%%%%%%%***++==:::^^::=++**********++=:^;~~;~~~~~~~;~~^+*****************++++++++++++=++========::^^;;~~~~-------~;^==+**%%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%%&amp;&amp;&amp;&amp;&amp;&amp;&amp;&amp;&amp;&amp;&amp;&amp;&amp;&amp;&amp;&amp;&amp;&amp;&amp;&amp;&amp;%&amp;&amp;&amp;&amp;&amp;&amp;&amp;&amp;&amp;%%%%%%%%%%%%%%%%%%%%%%%%%%%%%%%%****++==::^^;;;;^:=+***********+=::^;;;;;~;;~~;;;~^**%%******%%%*****************++++++++++++===:::^^;~~~~~-----~;:+*%%%%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%%%%%%%%&amp;&amp;&amp;&amp;&amp;&amp;&amp;&amp;&amp;&amp;&amp;&amp;&amp;&amp;&amp;&amp;&amp;&amp;&amp;&amp;&amp;&amp;&amp;&amp;&amp;&amp;&amp;&amp;&amp;&amp;&amp;&amp;&amp;&amp;&amp;%%%%%%%%%%%%%%%%%%%%%%%%%%%%***+==::^^;;;;;^^=++***********++:^^;;;;;;;;~;^^^;^*%%%%%%%%%%%%%*%%%%%%%**%%%**************++++++====:^;;~~~~-----;=+%%%%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%%%%%%%&amp;&amp;&amp;&amp;&amp;&amp;&amp;&amp;&amp;&amp;&amp;&amp;&amp;&amp;&amp;&amp;&amp;&amp;&amp;&amp;&amp;&amp;&amp;&amp;&amp;&amp;&amp;&amp;&amp;&amp;&amp;&amp;&amp;&amp;&amp;%%%%%%%%%%%%%%%%%%%%%%%%%%%%%***+==:::^;;;;;;;^:=+***%%******+=:^;;;~;;;;~~;^^;;^*%%%%%%%%%%%%%%%%%%%%%%%%&amp;%%*****************+++++++==:^^;;;~----~:*%%%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%%%%%%&amp;&amp;&amp;&amp;&amp;&amp;&amp;&amp;&amp;&amp;&amp;&amp;&amp;&amp;&amp;&amp;&amp;&amp;&amp;&amp;&amp;&amp;&amp;&amp;&amp;&amp;&amp;&amp;&amp;&amp;&amp;%%%%%%%%%&amp;&amp;&amp;%%%%%%%%%%%%%%%%%%%%%****+=::^^^;;;;~~~;^:=+***********++=^;;;;;^;;;~~;^;~^*%%%%%%%%%%&amp;&amp;%%%%%%%%%%%&amp;&amp;%%%%%%%%%*%%***********++++++==:^;;~~---~=*%%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%%&amp;&amp;&amp;&amp;&amp;&amp;&amp;&amp;#&amp;&amp;&amp;&amp;&amp;&amp;&amp;&amp;&amp;&amp;&amp;&amp;&amp;&amp;&amp;&amp;&amp;&amp;&amp;&amp;&amp;&amp;&amp;&amp;&amp;&amp;%%%%%%%%%%%%%%%%%%%%%%%%%%%%%%%%***++==:^;;;;;;~~~~;^:=++**********+==^;;^^^;;;;~~^^~~:*%%%%%%%%%%&amp;&amp;%%%%%%%%%%%&amp;&amp;%%%%%%%%%%%%%%*************+++++=:^;;~~~~:+%%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###&amp;&amp;&amp;&amp;&amp;&amp;&amp;&amp;&amp;&amp;&amp;&amp;%&amp;&amp;&amp;&amp;&amp;&amp;&amp;&amp;&amp;&amp;&amp;&amp;%%%%%%%%%%%%%%%%%%%%%%%%%%%%%%%%***+==:^^;;;;;~~~~;;^:++++*********+=:^^^^^;;;;;~;^;~;:*%%%%%%%%%&amp;&amp;&amp;%%%%%%%%%%&amp;&amp;&amp;%%%%%%%%%%&amp;&amp;%%%%%**********+***+++=:^^;~~^+%%%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########&amp;&amp;&amp;&amp;&amp;&amp;&amp;&amp;&amp;&amp;&amp;&amp;&amp;&amp;&amp;&amp;&amp;&amp;&amp;%&amp;&amp;&amp;&amp;&amp;%%%%%%%%%%%%%%%%%%%%%%%%%%%%%%%%%*+==:^^;;;;~~~~~;;^:=++++*******++:^^^^;;~~;;;~;;~~~^*%%%%%%%%%&amp;&amp;%%%%%%%%%%%&amp;&amp;&amp;%%%%%%%%%%&amp;&amp;&amp;%%%%*****%%%*********++=:^;;:+%%%%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#########&amp;&amp;&amp;&amp;&amp;&amp;&amp;&amp;&amp;&amp;&amp;&amp;&amp;&amp;&amp;&amp;&amp;&amp;%&amp;&amp;&amp;&amp;&amp;&amp;&amp;&amp;&amp;%%%%%%%%%%%%%%%%%%%%%%%%%%%%**+==:^^;;;~~~~~~;;^:=++*********++=:;;~~~~;;;~~;;;~~;+*%%%%%%%%&amp;&amp;&amp;%%%%%%%%%&amp;&amp;&amp;&amp;%%%%%%%%%&amp;&amp;&amp;&amp;%%%%%%%*%%&amp;%***********+=^;;=*%%%%&amp;</w:t>
        <w:br/>
        <w:t>&amp;&amp;&amp;&amp;&amp;&amp;&amp;&amp;&amp;&amp;&amp;&amp;&amp;&amp;&amp;&amp;&amp;&amp;&amp;&amp;&amp;&amp;&amp;&amp;&amp;&amp;&amp;&amp;&amp;&amp;&amp;&amp;&amp;&amp;&amp;&amp;&amp;&amp;&amp;&amp;&amp;&amp;&amp;&amp;&amp;%%%%%%%&amp;&amp;&amp;############&amp;&amp;&amp;&amp;#&amp;#&amp;&amp;&amp;&amp;&amp;&amp;&amp;&amp;&amp;%%%%&amp;&amp;&amp;&amp;&amp;&amp;&amp;&amp;&amp;%%%%%%%%%%%%%%%%%%%%%%%%%%**++=:^^;;;~~~~~~~;^:=++**********+==^;~~~~~;;;;;;^^~;=*%%%%%%%%&amp;&amp;&amp;%%%%%%%%%&amp;&amp;&amp;&amp;%%%%&amp;&amp;&amp;&amp;&amp;&amp;&amp;&amp;&amp;%%%%%%%%%&amp;&amp;%%***********=^;;=*%%%%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%%%%%&amp;&amp;&amp;###########&amp;&amp;&amp;&amp;&amp;&amp;##&amp;&amp;&amp;&amp;&amp;&amp;&amp;%%%%%%%&amp;&amp;&amp;&amp;&amp;&amp;%%%%%%%%%%%%%%%%%%%%%%%%%%****++:^^;;~~~~~~~~;;:=++*********++=::^~~~~~~;^;~;^^;;=*%%%%%%%%&amp;&amp;&amp;&amp;%%%%%%%&amp;&amp;&amp;&amp;&amp;%%&amp;&amp;&amp;&amp;&amp;&amp;&amp;&amp;&amp;&amp;&amp;%%%%%%%%&amp;&amp;&amp;%%***********=^;^+%%&amp;%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%%&amp;&amp;&amp;#####$######&amp;&amp;&amp;&amp;&amp;##&amp;&amp;&amp;&amp;&amp;&amp;&amp;%%%%%%%%%&amp;&amp;&amp;&amp;%%%%%%%%%%%%%%%%%%%%%%%%%%**+++=:^^;~~~~~~~~~;;:=+++********+==:^;;;;~~;;;;~;^^;;+%%%%%%%%%&amp;&amp;&amp;&amp;%%%%%%&amp;&amp;&amp;&amp;&amp;&amp;&amp;&amp;&amp;&amp;&amp;&amp;&amp;&amp;&amp;&amp;&amp;&amp;&amp;%%%%%%%%&amp;&amp;&amp;%%****%%%****=^;:*%%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%%&amp;&amp;&amp;#####$$######&amp;&amp;&amp;&amp;&amp;&amp;&amp;&amp;&amp;&amp;%%&amp;%%%&amp;&amp;%%%%%%&amp;&amp;&amp;%%%%%%%%%%%%%%%%%%%%%%%%%**+===:^;;~~~~~~~~;;^^==++++++***++=:^;^;;;~~;;;;;;;^;;=%%%%%%%%%&amp;&amp;&amp;&amp;&amp;%%&amp;&amp;&amp;&amp;&amp;&amp;&amp;&amp;&amp;&amp;&amp;&amp;&amp;&amp;%&amp;&amp;&amp;&amp;&amp;&amp;&amp;%%&amp;%%%%&amp;&amp;&amp;%%%%****%%%%**=^;=*%%&amp;%&amp;%</w:t>
        <w:br/>
        <w:t>&amp;&amp;&amp;&amp;&amp;&amp;&amp;&amp;&amp;&amp;&amp;&amp;&amp;&amp;&amp;&amp;&amp;&amp;&amp;&amp;&amp;&amp;&amp;&amp;&amp;&amp;&amp;&amp;&amp;&amp;&amp;&amp;&amp;&amp;&amp;&amp;&amp;&amp;&amp;&amp;&amp;&amp;&amp;&amp;###&amp;&amp;&amp;&amp;%&amp;&amp;&amp;&amp;#####$$$#######&amp;&amp;&amp;&amp;&amp;&amp;&amp;&amp;&amp;&amp;&amp;&amp;&amp;%%&amp;%%%%%%%%&amp;%%%%%%%%%%%%%%%%%%%%%%%%%**++=::^;;~~~~~~~~;;;^:=+++****++===:^^^^;;~~;;;;;;;;;;=*%%%%%%&amp;&amp;&amp;&amp;&amp;&amp;&amp;&amp;&amp;&amp;&amp;&amp;&amp;&amp;&amp;&amp;&amp;&amp;&amp;&amp;&amp;&amp;&amp;%&amp;&amp;&amp;&amp;&amp;&amp;&amp;%%%%%%&amp;&amp;&amp;&amp;%%%%%%*****%%*=^^=%%%%%*+</w:t>
        <w:br/>
        <w:t>&amp;&amp;&amp;&amp;&amp;&amp;&amp;&amp;&amp;&amp;&amp;&amp;&amp;&amp;&amp;&amp;&amp;&amp;&amp;&amp;&amp;&amp;&amp;&amp;&amp;&amp;&amp;&amp;&amp;%%%%&amp;&amp;&amp;&amp;&amp;&amp;&amp;&amp;&amp;&amp;#######&amp;&amp;&amp;&amp;%&amp;&amp;#####$$$$#####&amp;&amp;&amp;&amp;&amp;&amp;&amp;&amp;&amp;&amp;&amp;&amp;&amp;&amp;&amp;%%%%%%%%%%%%%%%%%%%%%%%%%%%%%%%*****++==:^;;~~~~~~~~~~~;^:=+++*****+=:^^^^^;;~~;;;;~;~;;~~^*%%%%%&amp;&amp;&amp;&amp;&amp;&amp;&amp;&amp;&amp;&amp;&amp;&amp;&amp;&amp;&amp;&amp;&amp;&amp;&amp;&amp;&amp;&amp;&amp;&amp;&amp;&amp;&amp;&amp;#&amp;&amp;&amp;%%%%%%&amp;&amp;&amp;&amp;%%%%%%%****%%+:^:+%%%%*++</w:t>
        <w:br/>
        <w:t>&amp;&amp;&amp;&amp;&amp;&amp;&amp;&amp;&amp;&amp;&amp;&amp;&amp;&amp;&amp;&amp;&amp;&amp;&amp;&amp;&amp;&amp;&amp;&amp;&amp;%%%%%%&amp;&amp;&amp;&amp;&amp;&amp;&amp;&amp;&amp;&amp;###########&amp;&amp;%%&amp;&amp;#####$$$$####&amp;&amp;&amp;&amp;&amp;&amp;&amp;&amp;&amp;&amp;&amp;&amp;&amp;&amp;&amp;%%%%%%%%%%%%%%%%%%%%%%%%%%%%%%%*****++=:^;;~~~~~~~---~~~^:=+++***+++==:^^^^;;~~~;;~~;~;~~-;+%%%%&amp;&amp;&amp;&amp;&amp;&amp;&amp;&amp;&amp;&amp;&amp;&amp;&amp;&amp;&amp;&amp;&amp;&amp;&amp;&amp;&amp;&amp;&amp;&amp;&amp;&amp;&amp;&amp;&amp;#&amp;&amp;&amp;&amp;%%%%%&amp;&amp;&amp;&amp;%%%%%%%%%%%%%+:^:*%%%**++</w:t>
        <w:br/>
        <w:t>&amp;&amp;&amp;&amp;&amp;&amp;&amp;&amp;&amp;&amp;&amp;&amp;&amp;&amp;&amp;&amp;&amp;&amp;&amp;&amp;&amp;&amp;%%%%%%%&amp;&amp;&amp;&amp;&amp;&amp;&amp;&amp;&amp;&amp;&amp;######$$$$$$##&amp;&amp;%&amp;#####$$$$$$$##&amp;&amp;&amp;&amp;&amp;&amp;&amp;&amp;&amp;&amp;&amp;&amp;&amp;%%%%%%%%%%%%%%%%%%%%%%%%%%%%*********+==:^;;~~~~~~----~~~;^:=+++++++==::^^;;;;~-~~~~;;~~~~-;+%%%%&amp;&amp;&amp;&amp;&amp;&amp;&amp;&amp;&amp;&amp;&amp;&amp;&amp;&amp;&amp;&amp;&amp;&amp;&amp;&amp;&amp;&amp;&amp;&amp;&amp;&amp;&amp;&amp;##&amp;&amp;&amp;&amp;&amp;&amp;&amp;&amp;&amp;&amp;&amp;&amp;&amp;%%%%%%%%%%%%%+^^=*%%%**++</w:t>
        <w:br/>
        <w:t>&amp;&amp;&amp;&amp;&amp;&amp;&amp;&amp;&amp;&amp;&amp;&amp;&amp;&amp;&amp;&amp;&amp;&amp;&amp;%%%%%%%%&amp;&amp;&amp;&amp;&amp;&amp;&amp;&amp;&amp;&amp;&amp;#########$$$$$$$##&amp;&amp;&amp;#####$$$$$$###&amp;&amp;&amp;&amp;&amp;&amp;&amp;&amp;&amp;&amp;&amp;&amp;&amp;%%%%%%%%%%%%%%%%%%%%%%%%%%%********+==::^;;~~~~~------~~;^:=++++++===:^^;;;~~~~~--~~;~~;;~~=%%%%&amp;&amp;&amp;&amp;&amp;&amp;&amp;&amp;&amp;&amp;&amp;&amp;&amp;&amp;&amp;&amp;&amp;&amp;&amp;&amp;&amp;&amp;&amp;&amp;&amp;&amp;&amp;&amp;##&amp;&amp;&amp;&amp;&amp;&amp;&amp;&amp;&amp;&amp;##&amp;&amp;%%%%%%%%%%%%*::*%%%*%***</w:t>
        <w:br/>
        <w:t>&amp;&amp;&amp;&amp;&amp;&amp;&amp;&amp;&amp;&amp;&amp;&amp;&amp;&amp;&amp;&amp;%%%%%%%%%&amp;&amp;&amp;&amp;&amp;&amp;&amp;&amp;&amp;&amp;&amp;############$$$$$$$$#&amp;&amp;&amp;#####$$$$####&amp;&amp;&amp;&amp;&amp;&amp;&amp;&amp;&amp;&amp;&amp;&amp;&amp;&amp;%%%%%%%%%%%%%%%%%%%%%%%%%%********++=::^;;~~~~-------~~;^==++++++++==:^;;~~~;;~~~~;;~;;;~~=%%&amp;&amp;&amp;&amp;&amp;&amp;&amp;&amp;&amp;&amp;&amp;&amp;&amp;&amp;&amp;&amp;&amp;&amp;#&amp;&amp;&amp;&amp;&amp;&amp;&amp;&amp;&amp;&amp;&amp;##&amp;&amp;&amp;&amp;&amp;&amp;&amp;&amp;&amp;&amp;##&amp;&amp;&amp;&amp;%%%%%%%%%%*:=*%%%%%%%%</w:t>
        <w:br/>
        <w:t>&amp;&amp;&amp;&amp;&amp;&amp;&amp;&amp;&amp;&amp;&amp;&amp;&amp;&amp;%%%%%%%%%&amp;&amp;&amp;&amp;&amp;&amp;&amp;&amp;&amp;&amp;################$$$$$$$$#&amp;&amp;##$$$$$$$$$$$#&amp;&amp;&amp;&amp;&amp;&amp;&amp;&amp;&amp;&amp;&amp;&amp;%%%%%%%%%%%%%%%%%%%%%%%%%%%%*******++=::^^;~~~~~------~~;:===++++++++==:^;~~;;;~~~~~;~;;;~~^*%&amp;&amp;&amp;&amp;&amp;&amp;&amp;&amp;&amp;&amp;&amp;&amp;&amp;&amp;&amp;&amp;&amp;&amp;#&amp;&amp;&amp;&amp;&amp;&amp;&amp;&amp;&amp;&amp;###&amp;&amp;&amp;&amp;&amp;&amp;&amp;&amp;&amp;&amp;##&amp;&amp;&amp;&amp;&amp;%%%%%%%%%+:+*%%%%%%%%</w:t>
        <w:br/>
        <w:t>&amp;&amp;&amp;&amp;&amp;&amp;&amp;&amp;&amp;&amp;&amp;%%%%%&amp;&amp;&amp;&amp;&amp;&amp;&amp;&amp;&amp;&amp;&amp;&amp;&amp;&amp;&amp;&amp;###########$$$$#$$$$$$$$$$$###$$$$$$$$$$$##&amp;&amp;&amp;&amp;&amp;&amp;&amp;&amp;&amp;&amp;&amp;&amp;%%%%%%%%%%%%%%%%%%%%%%%%%%%*******++=::^^;~~~~~------~~;:===+++++++++=:^;;;;;;~;;~~;;;;~~~;+%&amp;&amp;&amp;&amp;&amp;&amp;&amp;&amp;#&amp;&amp;&amp;&amp;&amp;&amp;&amp;&amp;&amp;##&amp;&amp;&amp;&amp;&amp;&amp;&amp;&amp;#####&amp;&amp;&amp;&amp;&amp;&amp;&amp;&amp;###&amp;&amp;&amp;&amp;%%%%%%%%%%+=+%%%%%%%%%</w:t>
        <w:br/>
        <w:t>&amp;&amp;&amp;&amp;&amp;&amp;&amp;&amp;&amp;%%%%%&amp;&amp;%&amp;&amp;&amp;&amp;&amp;&amp;&amp;&amp;&amp;&amp;&amp;##############$$$$###$$$$$$$$$$$$$$$$$$$$$$$$$##&amp;&amp;&amp;&amp;&amp;&amp;&amp;&amp;&amp;&amp;&amp;&amp;%%%%%%%%%%%%%%%%%%%%%%%%%%%%******+=:^^;;~~~~-------~~^:===+++++++++=:^;;;;;;;;;~~;~~;;;~;=%&amp;&amp;&amp;&amp;&amp;&amp;&amp;&amp;&amp;&amp;&amp;&amp;&amp;&amp;&amp;&amp;&amp;###&amp;&amp;&amp;&amp;&amp;&amp;&amp;&amp;#####&amp;&amp;&amp;&amp;&amp;&amp;&amp;&amp;###&amp;&amp;&amp;&amp;&amp;%&amp;%%%%%&amp;%+=*%%%&amp;%%%%%</w:t>
        <w:br/>
        <w:t>&amp;&amp;&amp;&amp;&amp;%&amp;%%%%&amp;#################$$$$##$$$$$$$$$$$$$$$$$$$$$$$$$$$$$$$$$$$$@$$$##&amp;&amp;&amp;&amp;&amp;&amp;&amp;&amp;&amp;&amp;&amp;%%%%%%%%%%%%%%%%%&amp;&amp;&amp;&amp;&amp;&amp;%%%%%******+=:^^;;~~~~----~~~~~^====+++++*+++=:^;;;;;;;;~~~~~~^====%&amp;#########&amp;&amp;&amp;&amp;&amp;&amp;&amp;&amp;###&amp;&amp;&amp;&amp;&amp;&amp;&amp;######&amp;&amp;&amp;&amp;&amp;&amp;&amp;&amp;###&amp;&amp;&amp;&amp;&amp;&amp;&amp;&amp;&amp;&amp;&amp;&amp;&amp;*++%%%%%%%%%%</w:t>
        <w:br/>
        <w:t>&amp;&amp;&amp;&amp;%%%%%%&amp;@$&amp;&amp;&amp;&amp;&amp;&amp;&amp;&amp;&amp;&amp;&amp;&amp;#@@$&amp;&amp;$@$$$$$$$$$$$$$$$$$$$$$$$$$$$$$@@$&amp;&amp;$@@@&amp;&amp;#@@$&amp;&amp;&amp;&amp;&amp;&amp;&amp;&amp;%&amp;&amp;%%%%%&amp;%%%%%%%%%&amp;$@#&amp;&amp;$@$%%%%%*****++:^^;;~~~~----~~~~;^====+++++++++=^;;;~~~~~~~;;~~^#@#&amp;&amp;&amp;&amp;&amp;&amp;&amp;&amp;&amp;#$@@$#&amp;&amp;&amp;&amp;&amp;&amp;###&amp;&amp;#&amp;&amp;&amp;&amp;######&amp;##&amp;##&amp;#####&amp;&amp;&amp;&amp;&amp;&amp;&amp;&amp;&amp;&amp;&amp;%*+*%&amp;&amp;&amp;&amp;&amp;%%%%</w:t>
        <w:br/>
        <w:t>&amp;&amp;%%%%%%%%#@%~...........^$@=.-&amp;@$$$$$$$$$$$$$$$$$$$$$$$$$$$$$@@*..+@@#~.;$@$#&amp;&amp;&amp;&amp;&amp;&amp;&amp;&amp;&amp;&amp;&amp;&amp;%%%%%%%%%%%%%&amp;@$;..*@@%%%%%%*****+::^;;;~~~~~~~~~~~;^==++++**++++==:^^^;~~~~;;;;~;:$@=..........-;=$@##&amp;&amp;&amp;#############################&amp;&amp;&amp;&amp;&amp;&amp;&amp;&amp;&amp;&amp;&amp;%**%&amp;&amp;&amp;&amp;&amp;&amp;&amp;&amp;&amp;&amp;</w:t>
        <w:br/>
        <w:t>%%%%%%%%%%#@%~.-+########$@@$##@@@@@@@@@@@@@@@$$$$$@@@@@@@@@@$@@*..=@@#~.~$@@@@@$&amp;&amp;&amp;#$@@@$$#&amp;%%%%%%%%%%&amp;@$;..*@@$$$$$$$@@@$#&amp;++&amp;####&amp;#$$$$&amp;*:^:+%#$$@@@$$#%*%#####&amp;#$$$#=;~;:$@=..=#$$$$#%;..^@@##$@@@@@@@$$###$$@@@@@@@@$$###$$$@@@@@@$$#&amp;&amp;&amp;&amp;#$@@@@@$$#&amp;&amp;</w:t>
        <w:br/>
        <w:t>%%%&amp;&amp;&amp;&amp;&amp;&amp;&amp;#@&amp;~..%@@@@@@@@@@@*;^#@@&amp;^;**:~~~;:&amp;@@@@$*^~~~~~^+$@@@*..=@@#~.~$$=^;%@$&amp;#@$:;:$@#%%%%%%%%%%%&amp;@$;..*@@$:;=%:;~-~^*@@@@+;:#*^~~~;+&amp;@&amp;%$$%=;~~-^+&amp;@$@$=;^%*^~;#@*;;;:$@=..=$$###$@+..-$@@$%=;~~~;+%$@$@$%=;~~~~;:%@@$@@#+^~-~~;=&amp;@@$@@&amp;=;~-~;:%$@#</w:t>
        <w:br/>
        <w:t>&amp;&amp;&amp;&amp;&amp;&amp;&amp;&amp;&amp;&amp;#@&amp;~..;:::::::+@@@=..&amp;@@%-.-=%##%;..*@@&amp;~-;*###%;.;$@@*..=@@#~.~$@#;.~#@$@$^.-%@$&amp;%%%%%%%%%%%&amp;@$;..*@@#~..^%&amp;#&amp;:..:#@@:..;=%#&amp;+-.-%@@%~.;*&amp;#&amp;=-.;#@$;..-;+*%$$+;~~:$@=..^%&amp;&amp;&amp;&amp;%+~..:@@%~.~+&amp;#&amp;+-.;&amp;@$^--=&amp;##&amp;^-.=@@&amp;;.-:%##%=-.=$@%^.~+&amp;#&amp;%^.;&amp;@</w:t>
        <w:br/>
        <w:t>&amp;&amp;&amp;&amp;&amp;&amp;&amp;&amp;##$@%~..:+++++++%@@@=..&amp;@@%-.=@@$$@*-.=@@@@$#&amp;%*+:-.~#@@*..=@@#~.;$@@&amp;~.~#@@=.-%@$&amp;&amp;%%%%%%%%%%%&amp;@$;..*@@#~.-#@$&amp;@&amp;~.~%@@:..&amp;@&amp;=#@;..*@&amp;-.-+*****:..~$$;..=@#+:^;~~~~:$@=...-------;=&amp;@@#-.-+*****:..~$@@$#&amp;%*+=-..:@@:..=@$##$@$#$@#-..+*****=-.-$</w:t>
        <w:br/>
        <w:t>&amp;&amp;&amp;&amp;&amp;&amp;####$@%~.-%@@$$$$$$@@@=..&amp;@@%-.=@@$$@*-.=@@&amp;;--^==+%;.~#@@*..=@@#~.~$@@@*-.=@%-.=@$#####&amp;&amp;&amp;%%%%%%&amp;@$;..*@@#~.~#@$&amp;@#~.~&amp;@@:.-#@&amp;:#@;..*@&amp;..-:=========$$;..*@*;;~-~~~~:$@=..=$$$$$@@@@$$@&amp;-.-:=========$#:-.~:=+*^..^@$^..+@$##@@@$$@#...:=========$</w:t>
        <w:br/>
        <w:t>&amp;&amp;&amp;&amp;######$@%~.-%@@$$$$$#$@@=..&amp;@@%-.=@@$$@*-.=@@;.~#@@@@#~.~#@@*..=@@#~.~$@@@@=..:~.;$@$@@#%&amp;&amp;@$#%%%%%&amp;@$;..*@@#~.~#@#&amp;@#~.~&amp;@@:.-#@&amp;:#@;..*@$;.-*@@@@@*=:%@$;..*@*^;;~~;~;=$@=..=$#%%&amp;&amp;###&amp;#@$^.-+$@@@@%=:*$=..^$@@@$^..:@@+..;#@$@@&amp;;.^$$^..=$@@@@#::%@</w:t>
        <w:br/>
        <w:t>&amp;&amp;##$$$###$@&amp;~..%@$$$$$$$$@@=..&amp;@@%-.=@@$@@*-.=@@+-.~:=:^-...^+@*..=@@#~.~$@@$@$;...~#@$#@@^..~$@#&amp;%%%%#@$~..*@@#~.~#@$&amp;@#~.~&amp;@@:..#@&amp;:#@;..*@@$:-.~:=:~..=$@$;..*@*^;~~~;~~=$@=..=$&amp;**&amp;&amp;&amp;####$@$=-.~:=:;.-:$@%~..;:=^~-..~+$$+;.-^=:;-.^#@@$*~.~:::^-.:$@</w:t>
        <w:br/>
        <w:t>&amp;###$$$$$$$@$%**#@$#$$$$$$@@&amp;**$@@$**&amp;@@$@@#**&amp;@@@#*=:==*##+:=*@#**#@@$%*%@@@$@@%-..*@$&amp;#@@&amp;+-;$@#&amp;%%%%&amp;$@%**#@@$%*%$@#&amp;$$%**$@@&amp;**$@%^&amp;@%**#@#&amp;$$&amp;+=:=+&amp;#@#$@%**#@*^;~~~~~~:$@&amp;**&amp;@&amp;+*&amp;&amp;&amp;######$@$&amp;+=:=+&amp;$@@$@$%+=:=*&amp;$%=:+$@@@#*=:==*#@@$#$@$&amp;+::==%$@$$</w:t>
        <w:br/>
        <w:t>#####$$$$$$$$$$$$$##$$$$$$$$@$$$$$$$$@$$$$@@@$$$$$$@@@@@@@$@@@@@$@@@$$$@@@@@@#&amp;*~.-=$$#&amp;&amp;@@&amp;^;&amp;@$&amp;&amp;%%%%%&amp;######&amp;#####&amp;%%%&amp;##&amp;&amp;%%%%**=^;:+****+:=+%&amp;#####&amp;&amp;**%&amp;&amp;%**=^^~~~~~~;;^+%%%*+:^=&amp;&amp;#########$$$@$$@$$$$#$$$@@@@@$$@@@@@$##$$$$$$$$#######$$$$$$$####</w:t>
        <w:br/>
        <w:t>########$$$$$$#####$$$$$$$$$$$$$$$$$$$$$$$$$$$$$$$$$$$$$$$$$$$$$$$$$$$$$$$$@$^-.-^&amp;@@$&amp;&amp;#@@&amp;&amp;$@#&amp;%&amp;%%%%%%%%%%%%%%%%%%%%%****++=:^^;;;~~~~~~;;;^:=++**********+=:^;;~~~~~-~;;~~;^^^;;;;:%&amp;&amp;###############$$$$$$$$$$$$$$$$$$$$#############################</w:t>
        <w:br/>
        <w:t>#########$$$$$$$#$$$$$$$$$$$$$$$$$$$$$$$$$$$$$$$$$$$$$$$$$$$$$$$$$$$$$$$$$$@@@@@@@@$$$#&amp;&amp;#####&amp;&amp;%%%%%%%%%%%%%%%%%%%%%%%******+=:^;;;~~~~~~~~;;^:==++*********+:^^;~~~~~~-~;;~~~^::;~;;^+&amp;&amp;###############$$$$$$$$$$$$$$$$$$$$$$$########################$#</w:t>
        <w:br/>
        <w:t>##########$$$$$$$$$$$$$$$$$$$$$$$$$$$$$$$$$$$$$$$$$$$$$$$$$$$@$$$$$$$$$$$$$$$$$$$$@@@$$#&amp;&amp;&amp;#&amp;&amp;&amp;&amp;%&amp;&amp;&amp;%%%%%%%%%%%%%%%%%%%%******+=^;;;;~~~~~~~;;;^:=+++++*****++=:^;~~~~~~-~;~~~~^::;~~~;+&amp;&amp;##############$$$$$$$$$$$$$$$$$$$$$$$$$$#####################$$#</w:t>
        <w:br/>
        <w:t>$$#########$$$$$$$$$$$$$$$$$$$$$$$$$$$$$$$$$$$$$$$$$$$$$$$$$$$$$$$$$$$$$$$$$$$$$$$@@@@$$#&amp;&amp;&amp;&amp;&amp;&amp;&amp;&amp;&amp;%%%%%%%%%%%%%%%%%%%%%%%*****+=:^;;;~~~~~~;;;;^:=++*******+*++::;~~;~~~~~~~--~^::;~~~~=%&amp;##############$$$$$$$$$$$$$$$$$$$$$$$$$$$$##################$$##</w:t>
        <w:br/>
        <w:t>$$$$#######$$$$$$$$$$$$$$$$$$$$$$$$$$$$$$$$$$$$$$$$$$$$$$$$$$$$$$@$$$$$$$$$$$$$$$$$$@@@$$##&amp;&amp;&amp;&amp;&amp;&amp;&amp;&amp;&amp;&amp;&amp;&amp;%%%%%%%%%%%%%%%%%%*****+=:^^;;;~~~~~~;;^^:=++*******++++:^;~~~~~~~~~~-~-;::;~;;;:%&amp;##############$$$$$$$$$$$$$$$$$$$$$@@@@$$$################$$$###</w:t>
        <w:br/>
        <w:t>##$$$$######$$$$$$$$$$$$$$$$$$$$$$$$@$$$$$$$$$$$$$$$$@$$$$$$$$$$$$@@@@$$$$$$$$$$$$$$$$@@$$#&amp;&amp;&amp;&amp;&amp;&amp;&amp;&amp;&amp;&amp;&amp;&amp;%%%%%%%%%%%%%%%%%%%%****+=:^^;;;~~~;;;;^^:==++*******+++::;~~~~~~~-~~~~-~^^;;;^^:%&amp;&amp;############$$$$$$$$$$$$$$$$$$$$$$@@@@@$$###############$$$####</w:t>
        <w:br/>
        <w:t>$$$$@@$$$$$$$$$$$$$$$$@$$$$$$$$$$$$$@@@@@@$$$$$$$@@@@@@@@@@@@@@@@@@@@@@@@@@@@@@@@@@@@@@@@@$###################&amp;&amp;&amp;###&amp;&amp;&amp;&amp;&amp;&amp;&amp;&amp;&amp;&amp;&amp;%%**++========+++**%%%&amp;&amp;&amp;&amp;&amp;&amp;&amp;%%%**++======:====:=++===+**&amp;##$$$$$$$$$$$$$$$$$$$@@@@@@@@@@@@@@@@@@@@@$$$$$$@@@@@@@@@@@@$$$$$</w:t>
      </w:r>
    </w:p>
    <w:p>
      <w:r>
        <w:br w:type="page"/>
      </w:r>
    </w:p>
    <w:p>
      <w:pPr>
        <w:pStyle w:val="Heading1"/>
      </w:pPr>
      <w:r>
        <w:t>---&gt;Uh.jpeg CharacterCount: 62832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3"/>
        </w:rPr>
        <w:br/>
        <w:t>=:::::::::::::::^^^^^:::::::====++==============::::::::::::::::::========:::::::::::^^^:::::::::===+++++++++++++========:::::::::::::::::::====+++++******%%%%%%%%&amp;&amp;&amp;&amp;&amp;&amp;&amp;&amp;&amp;&amp;&amp;&amp;&amp;&amp;&amp;&amp;&amp;&amp;&amp;&amp;&amp;&amp;&amp;&amp;&amp;&amp;&amp;&amp;&amp;&amp;&amp;&amp;&amp;&amp;&amp;&amp;&amp;&amp;&amp;&amp;%%%%%%%******+++++==================:=::::::::::::::::::::::::::::::::::^^::::::::::::=============+++++*****%%%&amp;&amp;###########################&amp;&amp;&amp;&amp;&amp;&amp;&amp;&amp;&amp;&amp;&amp;%%</w:t>
        <w:br/>
        <w:t>:::::::::::::::::::::::::::::::===:::::::::::::::::::::::::::::===========::::::::^^^^^^^::::::::====++++++++++++======:::::::::::::::::::::====+++++++******%%%%%%%&amp;&amp;&amp;&amp;&amp;&amp;&amp;&amp;&amp;&amp;&amp;&amp;&amp;&amp;&amp;&amp;&amp;&amp;&amp;&amp;&amp;&amp;&amp;&amp;&amp;&amp;&amp;&amp;&amp;&amp;&amp;&amp;&amp;&amp;&amp;&amp;&amp;&amp;&amp;&amp;%%%%%%%%%*****+++++==================:::::::::::::::::::::::::::::::::^^^^::::::::::::::===========++++****%%%%&amp;&amp;#############################&amp;&amp;&amp;&amp;&amp;&amp;&amp;&amp;&amp;%%</w:t>
        <w:br/>
        <w:t>:::::::::::::::::::::::::^^^::::::::::::::::::::::::::::::::::=============:::::^^^^^^^^^^^:::::::====++++++++++++=====::::::::::::::::::::=====++++++++******%%%%%%%&amp;&amp;&amp;&amp;&amp;&amp;&amp;&amp;&amp;&amp;&amp;&amp;&amp;&amp;&amp;&amp;&amp;&amp;&amp;&amp;&amp;&amp;&amp;&amp;&amp;&amp;&amp;&amp;&amp;&amp;&amp;&amp;&amp;&amp;&amp;&amp;&amp;&amp;&amp;&amp;&amp;&amp;&amp;%%%%%%%*****+++++================::::::::::::::::::::::::::::::^^^^^^^^^^^^^:::::::::==========++++***%%%%&amp;&amp;&amp;##############################&amp;&amp;&amp;&amp;&amp;&amp;&amp;&amp;%%</w:t>
        <w:br/>
        <w:t>:::::::::::::::::::::::::^^^^^^:::^^^^^^^^^^^^^^::::::::::::::=====+++=====::::^^^^^^^^^^^^^^:::::::===+++++++++++==========:::::::::::::======+++++++++*******%%%%%%%%&amp;&amp;&amp;&amp;&amp;&amp;&amp;&amp;&amp;&amp;&amp;&amp;&amp;&amp;&amp;&amp;&amp;&amp;&amp;&amp;&amp;&amp;&amp;&amp;&amp;&amp;&amp;&amp;&amp;&amp;&amp;&amp;&amp;&amp;&amp;&amp;&amp;&amp;&amp;&amp;&amp;&amp;&amp;%%%%%%%%****+++++==============:::::::::::::::::::::::::::::^^^^^^^^^^^^^^^^:::::::::::=======+++***%%%%&amp;&amp;###############################&amp;&amp;&amp;&amp;&amp;&amp;&amp;&amp;%%</w:t>
        <w:br/>
        <w:t>::::::::======:::::::::::^^^^^^^^^^^^^^^^^^^^^^:::::::::::::::=====+++=====:::^^^^^^^^^^^^^^^^::::::======+++++++================::::=========++++++++++*********%%%%%%%&amp;&amp;&amp;&amp;&amp;&amp;&amp;&amp;&amp;&amp;&amp;&amp;&amp;&amp;&amp;&amp;&amp;&amp;&amp;&amp;&amp;&amp;&amp;&amp;&amp;&amp;&amp;&amp;&amp;&amp;&amp;&amp;&amp;&amp;&amp;&amp;&amp;&amp;&amp;&amp;&amp;&amp;&amp;&amp;&amp;%%%%%******+++++==============:::::::::::::::::::::::::::^^^^^^^^^^^^^^:::::^::::::::::=====++***%%%&amp;&amp;#################################&amp;&amp;&amp;&amp;&amp;&amp;&amp;&amp;%</w:t>
        <w:br/>
        <w:t>::::::===============:::::^^^^^^^^^^^^^^^^^^^^^^:::::::^^:::::============:::^^^^^^^^^^^^^^^^^:::::::=======++==============================+++++++++++++*********%%%%%%%%%%&amp;&amp;&amp;&amp;&amp;&amp;&amp;&amp;&amp;&amp;&amp;&amp;&amp;&amp;&amp;&amp;&amp;&amp;&amp;&amp;&amp;&amp;&amp;&amp;&amp;&amp;&amp;&amp;&amp;&amp;&amp;&amp;&amp;&amp;&amp;&amp;&amp;&amp;&amp;&amp;&amp;&amp;&amp;&amp;%%%%%****+++++===============:::::::::::::::::::::::^^^^^^^^^^^^^^^^^:::^^^^^^^::::::====+++**%%%&amp;&amp;#############$$$#################&amp;&amp;&amp;&amp;&amp;&amp;&amp;&amp;%</w:t>
        <w:br/>
        <w:t>::::====++++++++======::::^^^^^^^^^^^^^^^^^^^^^^^^^^^^^^^^:::::===========::::^^^^^^^^^^^^^^^^^^:::::====================================+++++++++++++++++*********%%%%%%%%%%%%&amp;&amp;&amp;&amp;&amp;&amp;&amp;&amp;&amp;&amp;&amp;&amp;&amp;&amp;&amp;&amp;&amp;&amp;&amp;&amp;&amp;&amp;&amp;&amp;&amp;&amp;&amp;&amp;&amp;&amp;&amp;&amp;&amp;&amp;&amp;&amp;&amp;&amp;&amp;&amp;&amp;&amp;%%%%%****+++++=================:::::::::::::::::::^^^^^^^^^^^^^^^^^^^^^^^^^^^^^::::::====++**%%%&amp;&amp;##################################&amp;&amp;&amp;&amp;&amp;&amp;&amp;%</w:t>
        <w:br/>
        <w:t>:=====++++******+++====:::^^^^^^^^^^^^^^^^^^^^^^^^^^^^^^^^^:::::========:::::^^^^^^^^^^^^^^:::::::::=============================++++++++++++++++++++++*+++++*************%%%%%%%%%&amp;&amp;&amp;&amp;&amp;&amp;&amp;&amp;&amp;&amp;&amp;&amp;&amp;&amp;&amp;&amp;&amp;&amp;&amp;&amp;&amp;&amp;&amp;&amp;&amp;&amp;&amp;&amp;&amp;&amp;&amp;&amp;&amp;&amp;&amp;&amp;&amp;&amp;&amp;&amp;%%%%%****+++++==================:::::::::::::::::^^^^^^^^^^^^^^^:::^^^^^^^^^^^^:::::===++***%%&amp;&amp;##################################&amp;&amp;&amp;&amp;&amp;&amp;&amp;%</w:t>
        <w:br/>
        <w:t>====+++++*********++====:::^^^^^^^^^^^^^^^^^^^^^^^^^^^^^^^^^:::::::==:::::::^^^^^^^^^^::::::::::::===========================++++++++++++++++++++++++++++***++++***************%%%%%%%&amp;&amp;&amp;&amp;&amp;&amp;&amp;&amp;&amp;&amp;&amp;&amp;&amp;&amp;&amp;&amp;&amp;&amp;&amp;&amp;&amp;&amp;&amp;&amp;&amp;&amp;&amp;&amp;&amp;&amp;&amp;&amp;&amp;&amp;&amp;&amp;&amp;&amp;&amp;%%%%%***+++++======================::::::::::::::^^^^^^^:::::::::^^^^^^^^^^^^^::::===++***%%&amp;&amp;##################################&amp;&amp;&amp;&amp;&amp;&amp;%%</w:t>
        <w:br/>
        <w:t>===+++++**********++====:::::^^^^^^^^^::::::::^^^^^^^^^^^^^^::::::::::::::::^^^^^^^:::::::================================+++++++++++++++++++++++++========+++++++++++*************%%%%%&amp;&amp;&amp;&amp;&amp;&amp;&amp;&amp;&amp;&amp;&amp;&amp;&amp;&amp;&amp;&amp;&amp;&amp;&amp;&amp;&amp;&amp;&amp;&amp;&amp;&amp;&amp;&amp;&amp;&amp;&amp;&amp;&amp;&amp;&amp;&amp;&amp;&amp;&amp;%%%****+++++========================::::::::::::::::::::::::::::^^^^^^^^^^^:::::===++***%%&amp;&amp;##################################&amp;&amp;&amp;&amp;&amp;&amp;%%</w:t>
        <w:br/>
        <w:t>===+++++**********+++===::::::::^^::::::::::::::::^^^^^^^^^^^:::::::::::::::::::::::::===================================+++++++++++++++++++++++====::^^;;;^^:=+++++++++++++++*******%%%%%&amp;&amp;&amp;&amp;&amp;&amp;&amp;&amp;&amp;&amp;&amp;&amp;&amp;&amp;&amp;&amp;&amp;&amp;&amp;&amp;&amp;&amp;&amp;&amp;&amp;&amp;&amp;&amp;&amp;&amp;&amp;&amp;&amp;&amp;&amp;&amp;&amp;&amp;%%%*****+++++===========================:::::::::::::::::::::::::::::::::::::::==+++**%%%&amp;&amp;###################################&amp;&amp;&amp;&amp;&amp;%%</w:t>
        <w:br/>
        <w:t>==++++++**********+++===:::::::::::::::::::::::::::^^^^^^^^^^::::::::::::::::::::::======+++++++++++++++++++++++++=========+++++++++++++++++****==::::^^^^^;~~~;^:===++=+++++++++*****%%%%&amp;&amp;&amp;&amp;&amp;&amp;&amp;&amp;&amp;&amp;&amp;&amp;&amp;&amp;&amp;&amp;&amp;&amp;&amp;&amp;&amp;&amp;&amp;&amp;&amp;&amp;&amp;&amp;&amp;&amp;&amp;&amp;&amp;&amp;&amp;&amp;&amp;&amp;&amp;%%%%****+++++=============================:::::::::::::::::::::::::::::::::::===+++**%%%&amp;&amp;###################################&amp;&amp;&amp;&amp;&amp;&amp;&amp;</w:t>
        <w:br/>
        <w:t>==+++++++********+++===::::::::::::::========:::::::::^^^^^^^::::::::::::::::::======+++++++++++++******++++++++++======:====+++++++++++++******+=::::::^;;;;;~~~~;;^::=====+++++++****%%%%%%%%%*****++++++++***%%%&amp;&amp;&amp;&amp;&amp;&amp;&amp;&amp;&amp;&amp;&amp;&amp;&amp;&amp;&amp;%%%%*****++++++============================:::::::::::::::::::::::::::::::::===++***%%&amp;&amp;&amp;####################################&amp;&amp;&amp;&amp;&amp;&amp;</w:t>
        <w:br/>
        <w:t>==+++++++++*****+++====:::::::::::==============:::::::::^^^::::::::::=============+++++*****************+++****++++=========++++++++++***%%%%***+=====::^;;;;~~~~~~~~~;^::=====+++++***%%%%******++++++++++++====+++**%&amp;&amp;&amp;&amp;&amp;&amp;&amp;&amp;&amp;&amp;&amp;&amp;%%%%*****+++++++++===========================::::::::::::::::::::::::::::====++***%%&amp;&amp;#######################################&amp;&amp;&amp;&amp;</w:t>
        <w:br/>
        <w:t>===+++++++++++++++=====:::::::======++++++++++=====:::::::::::::::::::========+++++***************************++++++===========++++++**%%%%%%%%%*=======:::^;~~~~~~~~~~~-~~^::====+++***%*******%*****+++++++++++++======+*%%&amp;&amp;&amp;&amp;&amp;&amp;&amp;&amp;&amp;%%%%%******++++++++++++++++++++++============::::::::::::::::::::::::::===+++**%%&amp;&amp;&amp;########################################&amp;&amp;&amp;</w:t>
        <w:br/>
        <w:t>======+++++++++++=====::::=======++++********+++++====:::::::::::::::=====++++*****%%%%%%%%%%%%%%***************++++++++=====+++++*%%%%%%%%&amp;&amp;&amp;%*+=====::=++=^^;~;;;;;~~-----~~;^:==+***%%%%%%%%%%%***********++++++++++=======+*%%&amp;&amp;&amp;&amp;&amp;&amp;&amp;&amp;%%%%%*********++++++++++++++++++++=========:::::::::::::::::::::::====++***%%&amp;&amp;##########################################&amp;&amp;</w:t>
        <w:br/>
        <w:t>======++++++++++====::::::=====+++****%%%%%%%****++++======::::=========+++***%%%%%%%%%%%%%%%%%%%******+++++++++*****+++++++*%%**%%&amp;&amp;&amp;%%%&amp;###&amp;%*+======:+%&amp;*+:;;~~;;;;;~~~~~~-~;^=**%%%%%%%%%%%%%%%%******************++++========+*%&amp;&amp;&amp;&amp;&amp;&amp;&amp;&amp;&amp;%%%%%%%%****************++++++++++========::::::::::::::::::====++++**%%&amp;&amp;#############################################</w:t>
        <w:br/>
        <w:t>====+++++++++++====:::::::====+++***%%%%%%%%%%%%***++++=============+++++**%%%&amp;&amp;&amp;&amp;&amp;&amp;%%&amp;&amp;%%%%%%%%****************+++++++++**%&amp;&amp;&amp;%%&amp;&amp;&amp;&amp;&amp;%%&amp;####%**+======:=%&amp;&amp;*=^;~~~;;;;;;~~~~~;^=*%%%&amp;%&amp;&amp;&amp;&amp;&amp;&amp;%%%%%%%%%****************+++++==========+%%&amp;&amp;&amp;&amp;&amp;&amp;&amp;&amp;&amp;&amp;%%%%%%%%%%%%************+++++++++==========================+++***%%&amp;&amp;&amp;#############################################</w:t>
        <w:br/>
        <w:t>==++++++++++++=====:::::::===+++**%%%%%&amp;%&amp;&amp;%%%%%%****++++++===+++++++***%%&amp;&amp;&amp;&amp;&amp;&amp;&amp;&amp;&amp;&amp;&amp;&amp;%%%%%%%%******%%*********++++***%%%&amp;&amp;&amp;&amp;#&amp;&amp;&amp;&amp;&amp;&amp;&amp;&amp;&amp;&amp;##$#&amp;%**+=====:::*&amp;&amp;&amp;*=^;~~~;;;;;;~~~;:=*%&amp;%%&amp;&amp;&amp;&amp;&amp;&amp;&amp;&amp;&amp;&amp;&amp;&amp;%%%%%%*********++***+++++++++++=====:=+*%&amp;&amp;&amp;&amp;&amp;&amp;&amp;&amp;&amp;&amp;&amp;&amp;&amp;%%%%%%%%%%%%%%********+++++++++===================+++++***%%%%&amp;&amp;#######################$$$$##################&amp;</w:t>
        <w:br/>
        <w:t>=+++++++++++++=====:::::::===++**%%%&amp;&amp;&amp;&amp;&amp;&amp;&amp;&amp;&amp;%%%%%%*****+++++++++++**%%&amp;&amp;&amp;&amp;&amp;&amp;&amp;&amp;&amp;&amp;&amp;&amp;&amp;&amp;&amp;&amp;&amp;&amp;%%%%************+++++++***%%&amp;&amp;&amp;&amp;&amp;&amp;###&amp;&amp;#&amp;&amp;&amp;&amp;&amp;&amp;####&amp;%%*+===+===::=*%%%+:^;~~~;;;;;;~;^=+%&amp;&amp;&amp;&amp;&amp;&amp;&amp;&amp;&amp;&amp;&amp;&amp;&amp;&amp;&amp;&amp;&amp;%%%%%%%*************++++++++++======:::=+%&amp;&amp;&amp;###&amp;&amp;&amp;&amp;&amp;&amp;&amp;&amp;&amp;&amp;&amp;&amp;%%%%%%%%%%%*********++++++++++++++++++++++++++****%%%&amp;&amp;&amp;#######################$$$$$$$###############&amp;&amp;</w:t>
        <w:br/>
        <w:t>++++******++++====:::::::===++**%%%&amp;&amp;&amp;&amp;&amp;&amp;&amp;&amp;&amp;&amp;%%%%%%%%%************%%%&amp;&amp;##########&amp;&amp;&amp;&amp;&amp;&amp;&amp;&amp;&amp;%%%%%%******+++++++***%%%&amp;&amp;##########&amp;&amp;&amp;&amp;&amp;&amp;&amp;&amp;&amp;&amp;&amp;&amp;%%%*+===+====::::::^^^;;;;;;~~;;;^:+*&amp;&amp;&amp;&amp;&amp;&amp;&amp;&amp;&amp;&amp;&amp;&amp;&amp;&amp;&amp;&amp;&amp;&amp;&amp;&amp;&amp;%%%%%********+++**+++++++++========:::=+%&amp;&amp;&amp;&amp;&amp;&amp;##&amp;&amp;&amp;&amp;&amp;&amp;&amp;&amp;&amp;&amp;&amp;&amp;&amp;&amp;&amp;&amp;%%%%%%%%%******************************%%%%&amp;&amp;&amp;&amp;########################$$$$$$$###############&amp;&amp;</w:t>
        <w:br/>
        <w:t>++**********+++====::::====+++**%%%&amp;&amp;&amp;&amp;&amp;&amp;&amp;&amp;&amp;%%%%%%%%%%%%%%%******%%&amp;&amp;&amp;#############&amp;&amp;&amp;&amp;&amp;&amp;&amp;&amp;%%%%%%************%%%%&amp;&amp;&amp;###########&amp;&amp;&amp;&amp;&amp;&amp;&amp;&amp;&amp;%%%%%%*+===++===:::^^^;;;~;;^^;;~~~;^=*%&amp;&amp;&amp;&amp;&amp;&amp;&amp;&amp;&amp;&amp;&amp;&amp;&amp;&amp;&amp;&amp;&amp;&amp;&amp;&amp;&amp;%%%%%%%%****++++++++++================:==+%&amp;&amp;#&amp;&amp;&amp;&amp;&amp;&amp;&amp;&amp;&amp;&amp;&amp;&amp;&amp;&amp;&amp;&amp;&amp;&amp;&amp;&amp;&amp;&amp;&amp;%%%%%%%%%%%*****%%%%%%%%%%%%%%%%%%%%&amp;&amp;&amp;&amp;###########################$$$$$$$##############&amp;&amp;&amp;</w:t>
        <w:br/>
        <w:t>****%%%%%%***+++==========+++***%%%%&amp;%&amp;&amp;&amp;&amp;%%%%%%%%%%%%%%%%%%%%%%&amp;&amp;&amp;#################&amp;&amp;&amp;&amp;&amp;&amp;%%%%%%%%*****%%%%%%&amp;&amp;&amp;&amp;&amp;&amp;&amp;&amp;##########&amp;&amp;&amp;&amp;&amp;&amp;&amp;%%%%%%%*++===+====:^^;;;;~;;^^^;;;;~~;:+%&amp;#&amp;&amp;&amp;&amp;&amp;&amp;&amp;&amp;&amp;&amp;&amp;&amp;&amp;&amp;&amp;&amp;&amp;&amp;&amp;&amp;&amp;&amp;%%%%%%%%***++++++++======::::::==========+%&amp;&amp;&amp;&amp;&amp;&amp;&amp;&amp;&amp;&amp;&amp;&amp;&amp;&amp;&amp;&amp;&amp;&amp;&amp;&amp;&amp;&amp;&amp;&amp;&amp;&amp;&amp;&amp;&amp;&amp;%%%%%%%%%%%%%%%%%%%&amp;&amp;&amp;&amp;&amp;&amp;&amp;&amp;&amp;&amp;&amp;&amp;##############################$$$$$$$##############&amp;&amp;&amp;</w:t>
        <w:br/>
        <w:t>%%%%%%%%%%%%**+++++====+++++***%%%%%&amp;&amp;%%%%%%%%%%%%%%%%%%%%%%%%&amp;&amp;####################&amp;&amp;&amp;&amp;&amp;&amp;%%%%%%%%%%%%%%%%&amp;&amp;&amp;&amp;#################&amp;&amp;&amp;&amp;&amp;&amp;&amp;%%%%%%%*****++++==::^^;;;;;;^:^^;;;~;^=*%&amp;#&amp;&amp;&amp;&amp;&amp;&amp;&amp;&amp;&amp;&amp;&amp;&amp;&amp;&amp;&amp;&amp;&amp;&amp;&amp;&amp;&amp;&amp;&amp;&amp;%%%%%****+++++++++++======::::::::===:::=*%&amp;&amp;&amp;&amp;&amp;&amp;&amp;&amp;&amp;&amp;&amp;&amp;&amp;&amp;###########&amp;&amp;&amp;&amp;&amp;&amp;&amp;&amp;&amp;&amp;&amp;&amp;&amp;&amp;&amp;&amp;&amp;&amp;&amp;&amp;&amp;&amp;&amp;##########################################$$$$$##############&amp;&amp;&amp;&amp;</w:t>
        <w:br/>
        <w:t>%&amp;&amp;&amp;&amp;&amp;&amp;&amp;&amp;%%%%*****+++++++*****%%%%%%%%%%%%%%%%%%%%%%%%%%%%%%&amp;&amp;&amp;######################&amp;&amp;&amp;&amp;&amp;&amp;&amp;&amp;%%%%%%%%%%%%&amp;&amp;&amp;&amp;#################&amp;&amp;&amp;&amp;&amp;&amp;&amp;&amp;%%%*****++++=:::^^^^;;;;;~~;;^^;;;~~;:+*%&amp;#&amp;&amp;&amp;&amp;&amp;&amp;#&amp;&amp;&amp;&amp;&amp;&amp;&amp;&amp;&amp;&amp;&amp;&amp;&amp;&amp;&amp;&amp;&amp;&amp;%%%%%*****++++===========::^^^^:::::::===+%&amp;&amp;&amp;&amp;&amp;&amp;&amp;&amp;&amp;&amp;&amp;&amp;&amp;&amp;&amp;############################################################################$$$##############&amp;&amp;&amp;&amp;</w:t>
        <w:br/>
        <w:t>&amp;&amp;&amp;&amp;&amp;&amp;&amp;&amp;&amp;&amp;%%%%%%************%%%%%%%%%%%%%%%%%%%%%%%%%%%%%%%&amp;&amp;&amp;#######################&amp;&amp;&amp;&amp;&amp;&amp;&amp;&amp;&amp;%%%%%%%%%%&amp;&amp;&amp;&amp;&amp;&amp;################&amp;&amp;&amp;&amp;&amp;%%%%%%%******+===::^^^^^^;;;~~;^;;;;~~;^=+*%&amp;#&amp;&amp;&amp;&amp;&amp;&amp;&amp;&amp;&amp;&amp;&amp;&amp;&amp;&amp;&amp;&amp;&amp;&amp;&amp;&amp;&amp;&amp;&amp;&amp;&amp;%%%%%******++++=========::^^^^^^^^^::::===+%&amp;&amp;&amp;&amp;&amp;&amp;&amp;&amp;&amp;&amp;&amp;&amp;&amp;&amp;&amp;&amp;##########################################################################$$$##############&amp;&amp;&amp;&amp;</w:t>
        <w:br/>
        <w:t>&amp;&amp;&amp;&amp;&amp;&amp;&amp;&amp;&amp;&amp;&amp;&amp;&amp;%%%%%%%%%*%%%%%%%%%%%%%%%%%%%%%%%%%%%%%%%%%%%&amp;&amp;&amp;#############################&amp;&amp;&amp;&amp;&amp;%%%%%&amp;&amp;&amp;&amp;&amp;&amp;&amp;####################&amp;&amp;&amp;%%%%%%%%*****+++===:^^^^^^;;~~~~;;;^;;;;:=*%%&amp;##&amp;&amp;&amp;&amp;&amp;&amp;&amp;&amp;&amp;&amp;&amp;&amp;&amp;&amp;&amp;&amp;&amp;&amp;&amp;&amp;&amp;&amp;&amp;&amp;&amp;%%%%*******+++++=======::^^^^;;^^^^:::====+*&amp;&amp;&amp;&amp;&amp;&amp;&amp;&amp;&amp;&amp;&amp;&amp;&amp;&amp;&amp;&amp;&amp;#########################################################################################&amp;&amp;&amp;&amp;</w:t>
        <w:br/>
        <w:t>&amp;&amp;&amp;&amp;&amp;&amp;&amp;&amp;&amp;&amp;&amp;&amp;&amp;&amp;%%%%%%%%%%%%%%%%%%%%%%%%%%%%%%%%%%%%%%%%%%%%&amp;&amp;################################&amp;&amp;&amp;&amp;&amp;&amp;&amp;&amp;&amp;&amp;&amp;################$######&amp;&amp;&amp;&amp;%%%%%***++++=:::::::^^^^^^^;;~~~~~;;^^^^:+**%&amp;##&amp;&amp;&amp;&amp;&amp;&amp;&amp;&amp;&amp;&amp;&amp;&amp;&amp;&amp;&amp;&amp;&amp;&amp;&amp;&amp;&amp;&amp;&amp;&amp;&amp;&amp;%%%%******+++++========::^^^;^^^^^^^::====+%&amp;&amp;&amp;&amp;&amp;&amp;&amp;&amp;&amp;&amp;&amp;&amp;&amp;&amp;&amp;&amp;##########################################################################################&amp;&amp;&amp;</w:t>
        <w:br/>
        <w:t>&amp;&amp;&amp;&amp;&amp;&amp;&amp;&amp;&amp;&amp;&amp;&amp;&amp;&amp;&amp;%&amp;%%%%%%%%%%%%%%%%%%%%%%%%%%%%%%%%%%%%%%%%&amp;&amp;#######$$$$##################################################$####&amp;&amp;&amp;&amp;&amp;&amp;%%%%%%***++========::^^::^^;;~~~~;;^^^:=+**&amp;####&amp;&amp;&amp;&amp;&amp;&amp;&amp;&amp;&amp;&amp;&amp;&amp;&amp;&amp;&amp;&amp;&amp;&amp;&amp;&amp;&amp;&amp;&amp;&amp;&amp;&amp;&amp;%%%%******+++++=======:::^^^^^^^^^^:==+==*%&amp;&amp;&amp;&amp;&amp;&amp;&amp;&amp;&amp;&amp;&amp;&amp;&amp;&amp;&amp;&amp;&amp;&amp;########################################################################################&amp;&amp;</w:t>
        <w:br/>
        <w:t>&amp;&amp;&amp;&amp;&amp;&amp;&amp;&amp;&amp;&amp;&amp;&amp;&amp;&amp;&amp;&amp;&amp;&amp;&amp;%%%&amp;&amp;%%%%%%%%%%%%%%%%%%%%%%%%%%%%%%%%%&amp;######$$$$$$$########################&amp;&amp;&amp;&amp;&amp;########################&amp;&amp;&amp;&amp;&amp;&amp;&amp;&amp;&amp;&amp;&amp;&amp;&amp;%%*+==++++++==::^^^^^;;~~~;;^^^^:++**&amp;&amp;##&amp;&amp;&amp;&amp;&amp;&amp;&amp;&amp;&amp;&amp;&amp;&amp;&amp;&amp;&amp;&amp;&amp;&amp;&amp;&amp;&amp;&amp;&amp;&amp;&amp;&amp;&amp;&amp;&amp;%%%%%*******++++++++=====::^^^^::::==++++*%&amp;&amp;&amp;&amp;&amp;&amp;&amp;&amp;&amp;&amp;&amp;&amp;&amp;&amp;&amp;&amp;&amp;&amp;&amp;&amp;##&amp;&amp;#############################################################$$$$$$$$$############&amp;</w:t>
        <w:br/>
        <w:t>&amp;&amp;&amp;&amp;&amp;&amp;&amp;&amp;&amp;&amp;&amp;&amp;&amp;&amp;&amp;&amp;&amp;&amp;&amp;&amp;&amp;&amp;&amp;&amp;%%%%%%%%%%%%%%%%%%%%%%%%%%%%%%%%&amp;&amp;####$#############################################################&amp;&amp;&amp;&amp;&amp;&amp;&amp;&amp;&amp;&amp;&amp;&amp;&amp;%%*+++***++++===:^;;;;;;~~;;;;;;:=+*%&amp;###&amp;&amp;&amp;&amp;&amp;&amp;&amp;&amp;&amp;&amp;&amp;&amp;&amp;&amp;&amp;&amp;&amp;&amp;&amp;&amp;&amp;&amp;&amp;&amp;&amp;&amp;&amp;&amp;&amp;&amp;%%%%%%%%*********++++====::::::::::=++++*%&amp;&amp;&amp;&amp;&amp;&amp;&amp;&amp;&amp;&amp;&amp;&amp;&amp;&amp;&amp;&amp;&amp;&amp;&amp;&amp;&amp;&amp;&amp;&amp;&amp;&amp;&amp;########################################################$$$$$$$$$$$$############</w:t>
        <w:br/>
        <w:t>&amp;&amp;&amp;&amp;&amp;&amp;&amp;&amp;&amp;&amp;&amp;&amp;&amp;&amp;&amp;&amp;&amp;&amp;&amp;&amp;&amp;&amp;&amp;%%%%%%%%%%%%%%%%%%%%%%%%%%%%%%%%%&amp;&amp;###$$#############################################################&amp;&amp;&amp;&amp;&amp;&amp;&amp;&amp;&amp;&amp;&amp;&amp;&amp;&amp;%%*******+++====:^^^^^^;;;;;;;;^=+*%%&amp;##&amp;&amp;&amp;&amp;&amp;&amp;&amp;&amp;&amp;&amp;&amp;&amp;&amp;&amp;&amp;&amp;&amp;&amp;&amp;&amp;&amp;&amp;&amp;&amp;&amp;&amp;&amp;&amp;&amp;&amp;&amp;%%%%%**********++++++++++============+++*%&amp;&amp;&amp;&amp;&amp;&amp;&amp;&amp;&amp;&amp;&amp;&amp;&amp;&amp;&amp;&amp;&amp;&amp;&amp;&amp;&amp;&amp;&amp;&amp;&amp;&amp;&amp;&amp;&amp;&amp;&amp;&amp;##############################################$$$$$$$$$$$$$$$$$$#$########</w:t>
        <w:br/>
        <w:t>&amp;&amp;&amp;&amp;&amp;&amp;&amp;&amp;&amp;&amp;&amp;&amp;&amp;&amp;&amp;&amp;&amp;&amp;&amp;&amp;&amp;&amp;&amp;%%%%%%%%%%%%%%%%%%%%%%%%%%%%%%%%&amp;&amp;####$##########################$$#$$$$$###########################&amp;&amp;&amp;&amp;&amp;&amp;&amp;&amp;&amp;&amp;&amp;&amp;&amp;&amp;&amp;%%***%*****++===::::::^^^^^^^^::=**%%&amp;##&amp;&amp;&amp;&amp;&amp;&amp;&amp;&amp;&amp;&amp;&amp;&amp;&amp;&amp;&amp;&amp;&amp;&amp;&amp;&amp;&amp;&amp;&amp;&amp;&amp;&amp;&amp;&amp;&amp;&amp;&amp;&amp;%%%%********++++++++++++==============+*%&amp;&amp;&amp;&amp;&amp;&amp;&amp;&amp;&amp;&amp;&amp;&amp;&amp;&amp;&amp;&amp;&amp;&amp;&amp;&amp;&amp;&amp;&amp;&amp;&amp;&amp;&amp;&amp;&amp;&amp;&amp;&amp;&amp;#########################################$$$$$$$$$$$$$$$$$$$$$$$$$#######</w:t>
        <w:br/>
        <w:t>&amp;&amp;&amp;&amp;&amp;&amp;&amp;&amp;&amp;&amp;&amp;&amp;&amp;&amp;&amp;&amp;&amp;&amp;&amp;&amp;&amp;&amp;&amp;%%%%%%%%%%%%%%%%%%%%%%%%%%%%%%%%&amp;&amp;####$$##############$$$$$$$$$$$$$$$$$$$$$$$$$$#$$$$$##############&amp;&amp;&amp;&amp;&amp;&amp;&amp;&amp;&amp;&amp;&amp;&amp;&amp;%%%*****%*****+++=::::=::^^^^^^^^:+*%%&amp;&amp;##&amp;&amp;&amp;&amp;&amp;&amp;&amp;&amp;&amp;&amp;&amp;&amp;&amp;&amp;&amp;&amp;&amp;&amp;&amp;&amp;&amp;&amp;&amp;&amp;&amp;&amp;&amp;&amp;&amp;&amp;&amp;&amp;%%%%**********++++++++++===========+==+*%%&amp;&amp;&amp;&amp;&amp;&amp;&amp;&amp;&amp;&amp;&amp;&amp;&amp;&amp;&amp;&amp;&amp;&amp;&amp;&amp;&amp;&amp;&amp;&amp;&amp;&amp;&amp;&amp;&amp;&amp;&amp;&amp;########################################$$$$$$$$$$$$$$$$$$$$$$$$$$#######</w:t>
        <w:br/>
        <w:t>&amp;&amp;&amp;&amp;&amp;&amp;&amp;&amp;&amp;&amp;&amp;&amp;&amp;&amp;&amp;&amp;&amp;&amp;&amp;&amp;&amp;%%%%%%%%%%%%%%%%%%%%%%%%%%%%%%%%%%&amp;&amp;###$$$$$$$$$$$$$$$$$$$$$$$$$$$$$$$$$$$$$$$$$$$$$$$$$$$$$$$$$$#####&amp;&amp;&amp;&amp;&amp;&amp;&amp;&amp;&amp;&amp;%%%%%%%%***%%%**+++==:^^:==:::::^^^^:=*%%&amp;&amp;###&amp;&amp;&amp;&amp;&amp;&amp;&amp;&amp;&amp;&amp;#####################&amp;&amp;&amp;&amp;%%%*********+++++++++++===::=++++++*%%&amp;&amp;&amp;&amp;&amp;&amp;&amp;&amp;&amp;&amp;&amp;&amp;&amp;&amp;&amp;&amp;&amp;&amp;&amp;&amp;&amp;&amp;&amp;&amp;&amp;&amp;&amp;&amp;&amp;&amp;&amp;&amp;&amp;#######################################$$$$$$$$$$$$$$$$$$$$$$$$$########</w:t>
        <w:br/>
        <w:t>&amp;&amp;&amp;&amp;&amp;&amp;&amp;&amp;&amp;&amp;&amp;&amp;&amp;&amp;&amp;&amp;&amp;&amp;&amp;&amp;&amp;%%%%%%%%%%%%%%%%%%%%%%%%%%%%%%%%%%&amp;&amp;##$$$$$$$$@@@@$@@$$$$$@$$$@@$$@@@@@$@@$$$$$$$$$$$$$$$$$$$$$$$$####&amp;&amp;&amp;&amp;&amp;&amp;&amp;&amp;&amp;%%%%%&amp;&amp;%%%%%&amp;%%%*+=====:::::::::^^^:::=**%&amp;&amp;########################################&amp;&amp;&amp;&amp;&amp;&amp;%%%%***+++++++++==::==+++++*%%&amp;&amp;&amp;&amp;&amp;&amp;&amp;&amp;&amp;&amp;&amp;&amp;&amp;&amp;&amp;&amp;&amp;&amp;&amp;&amp;&amp;&amp;&amp;&amp;&amp;&amp;&amp;&amp;&amp;&amp;&amp;&amp;&amp;&amp;&amp;&amp;####################################$$$$$$$$$$$$$$$$$$$$$$$$$$#######</w:t>
        <w:br/>
        <w:t>&amp;&amp;&amp;&amp;&amp;&amp;&amp;&amp;&amp;&amp;&amp;&amp;&amp;&amp;&amp;&amp;&amp;&amp;&amp;&amp;&amp;%%%%%%%%%%%%%%%%%%%%%%%%%%%%%%%%%%&amp;&amp;##$$$$$$$@@$$$$$@@@$@@@@@@@@@@@@@@$$$$@$$$$$$$$$$$$$$$$$$$$$$####&amp;&amp;&amp;&amp;&amp;&amp;&amp;&amp;&amp;&amp;&amp;&amp;&amp;&amp;&amp;&amp;&amp;%%%%&amp;&amp;%%%*++++====:::::::::::==+**%%&amp;#################################&amp;&amp;&amp;##&amp;&amp;&amp;####&amp;&amp;###&amp;&amp;&amp;&amp;%%%*****+++++++++++*%%%%%&amp;&amp;&amp;&amp;&amp;&amp;&amp;&amp;&amp;&amp;&amp;&amp;&amp;&amp;&amp;&amp;&amp;&amp;&amp;&amp;&amp;&amp;&amp;&amp;&amp;&amp;&amp;&amp;&amp;&amp;&amp;&amp;&amp;&amp;&amp;###################################$$$$$$$$$$$$$$$$$$$$$$$$$$$#####</w:t>
        <w:br/>
        <w:t>&amp;&amp;&amp;&amp;&amp;&amp;&amp;&amp;&amp;&amp;&amp;&amp;&amp;&amp;&amp;&amp;&amp;&amp;&amp;&amp;&amp;%%%%%%%%%%%%%%%%%%%%%%%%%%%%%%%%%%&amp;&amp;##$$$$$$$$$@@@@@@@@@@@@@@$$@@$$$$$$$$$$$$$$$$$$$$$$$$$$$$$$$####&amp;&amp;&amp;&amp;&amp;&amp;&amp;&amp;&amp;&amp;&amp;&amp;&amp;&amp;&amp;&amp;%%%%%%&amp;&amp;%%%%***+====:::^:::::::==+**%%&amp;&amp;#####################################&amp;&amp;&amp;&amp;##&amp;%&amp;&amp;#&amp;&amp;&amp;&amp;##&amp;&amp;&amp;&amp;&amp;&amp;%%%***++++++*%%%%%%&amp;&amp;&amp;&amp;&amp;&amp;&amp;&amp;&amp;&amp;&amp;&amp;&amp;&amp;&amp;&amp;&amp;&amp;&amp;&amp;&amp;&amp;&amp;&amp;&amp;&amp;&amp;&amp;&amp;&amp;&amp;&amp;&amp;&amp;&amp;###################################$$$$$$$$$$$$$$$$$$$$$$$$$$$####</w:t>
        <w:br/>
        <w:t>&amp;&amp;&amp;&amp;&amp;&amp;&amp;&amp;&amp;&amp;&amp;&amp;&amp;&amp;&amp;&amp;&amp;&amp;&amp;%%%%%%%%%%%%%%%%%%%%%%%%%%%%%%%%%%%%&amp;&amp;##$$$$$@@@@@@@@@@$$$@@@$$$$$$$$$$$$$$$$$$$$##########$$$$$$$###&amp;&amp;&amp;&amp;&amp;&amp;&amp;&amp;&amp;&amp;&amp;&amp;&amp;&amp;&amp;%&amp;%%%%%%%%%%%**+*++====::^^^::::===++**%%&amp;&amp;#####################&amp;####################&amp;&amp;&amp;&amp;&amp;%%%&amp;&amp;%%%&amp;&amp;&amp;&amp;&amp;&amp;&amp;&amp;&amp;%%%******%%%%%%%%%&amp;&amp;&amp;&amp;&amp;&amp;&amp;&amp;&amp;&amp;&amp;&amp;&amp;&amp;&amp;&amp;&amp;&amp;&amp;&amp;&amp;&amp;&amp;&amp;&amp;&amp;&amp;&amp;&amp;&amp;&amp;&amp;&amp;&amp;########################################$$$$$$$$$$$$$$$$$$$$###</w:t>
        <w:br/>
        <w:t>&amp;&amp;&amp;&amp;&amp;&amp;&amp;&amp;&amp;&amp;&amp;&amp;&amp;&amp;&amp;&amp;&amp;&amp;&amp;%%%%%%%%%%%%%%%%%%%%%%%%%%%%%%%%%%%%%&amp;#$$$$@@@@@@@@$$$$@$$$$$$$$$$$$$$$$$##################$$$$#####&amp;&amp;&amp;&amp;&amp;&amp;&amp;&amp;&amp;&amp;&amp;&amp;&amp;&amp;&amp;&amp;&amp;&amp;&amp;&amp;%%%%%%%%**++++++==::^^;;;^^^::=+****%%&amp;&amp;&amp;######&amp;&amp;&amp;&amp;&amp;&amp;&amp;&amp;&amp;&amp;&amp;######&amp;####&amp;#################&amp;&amp;&amp;&amp;%%%%%***%%%%&amp;&amp;&amp;&amp;&amp;%%***%%%%%%%%%%%%%%&amp;&amp;&amp;&amp;&amp;&amp;&amp;&amp;&amp;&amp;&amp;&amp;&amp;&amp;&amp;&amp;&amp;&amp;&amp;&amp;&amp;&amp;&amp;&amp;&amp;&amp;&amp;&amp;&amp;&amp;&amp;&amp;&amp;&amp;####################################$$$$$$$$$$$$$$$$$$$$#</w:t>
        <w:br/>
        <w:t>&amp;&amp;&amp;&amp;&amp;&amp;&amp;&amp;&amp;&amp;&amp;&amp;&amp;&amp;&amp;&amp;&amp;&amp;&amp;%%%%%%%%%%%%%%%%%%%%%%%%%%%%%%%%%%%%%&amp;#$$$$$$$@@@@@$$$$$$$$$##########################$$$$$$$$#####&amp;&amp;&amp;&amp;&amp;&amp;&amp;&amp;&amp;&amp;&amp;&amp;&amp;&amp;&amp;&amp;&amp;&amp;&amp;&amp;&amp;%%%%%%%%%**+:::==::^^^:::^^^^:=******%%&amp;&amp;&amp;&amp;##&amp;&amp;&amp;&amp;&amp;&amp;&amp;&amp;&amp;&amp;&amp;&amp;&amp;&amp;&amp;&amp;&amp;&amp;&amp;&amp;&amp;#&amp;&amp;&amp;&amp;######&amp;###&amp;&amp;################&amp;&amp;&amp;&amp;&amp;&amp;&amp;&amp;&amp;%%*******%%%%%%%%%%%%%%&amp;&amp;&amp;&amp;&amp;&amp;&amp;&amp;&amp;&amp;&amp;&amp;&amp;&amp;&amp;&amp;&amp;&amp;&amp;&amp;&amp;&amp;&amp;&amp;&amp;&amp;&amp;&amp;&amp;&amp;&amp;&amp;####################################$$$$$$$$$$$$$$$$$$$</w:t>
        <w:br/>
        <w:t>&amp;&amp;&amp;&amp;&amp;&amp;&amp;&amp;&amp;&amp;&amp;&amp;&amp;&amp;&amp;&amp;&amp;&amp;&amp;%%%%%%%%%%%%%%%%%%%%%%%%%%%%%%%%%%%%%%&amp;##$$$$@@@@$$$$$$$#########################$###$$$$$$$#$#####&amp;&amp;&amp;&amp;&amp;&amp;&amp;&amp;&amp;&amp;&amp;&amp;&amp;&amp;&amp;&amp;&amp;&amp;&amp;&amp;&amp;%%%%%%%%%**++:====:^^:::::::::=+*****%%%&amp;&amp;&amp;#&amp;##&amp;&amp;&amp;&amp;&amp;&amp;&amp;&amp;&amp;&amp;&amp;&amp;&amp;&amp;&amp;&amp;&amp;&amp;&amp;&amp;&amp;&amp;&amp;&amp;&amp;&amp;&amp;&amp;&amp;&amp;&amp;###&amp;&amp;##&amp;&amp;&amp;#&amp;&amp;&amp;&amp;#&amp;&amp;&amp;##&amp;######&amp;&amp;%***********%%%%%%%%%%%%%&amp;&amp;&amp;&amp;&amp;&amp;&amp;&amp;&amp;&amp;&amp;&amp;&amp;&amp;&amp;&amp;&amp;&amp;&amp;&amp;&amp;&amp;&amp;&amp;&amp;&amp;&amp;&amp;&amp;&amp;#######################################$$$$$$$$$$$$$$$$</w:t>
        <w:br/>
        <w:t>&amp;&amp;&amp;&amp;&amp;&amp;&amp;&amp;&amp;&amp;&amp;&amp;&amp;&amp;&amp;&amp;&amp;&amp;&amp;%%%%%%%%%%%%%%%%%%%%%%%%%%%%%%%%%%%%%%&amp;&amp;#$$$$$$$$$$$#$$$###################$$$$$$$###$$$$$$$$#####&amp;&amp;&amp;&amp;&amp;&amp;&amp;&amp;&amp;&amp;&amp;&amp;&amp;&amp;%%%%&amp;&amp;&amp;%%%%%%%%%***++=====::^::::::::==+++**%*%%%&amp;&amp;&amp;&amp;&amp;&amp;&amp;&amp;&amp;&amp;&amp;&amp;&amp;&amp;&amp;&amp;&amp;&amp;&amp;&amp;&amp;&amp;&amp;&amp;&amp;&amp;&amp;&amp;&amp;&amp;&amp;&amp;&amp;&amp;&amp;&amp;&amp;&amp;&amp;&amp;&amp;&amp;&amp;&amp;&amp;&amp;&amp;&amp;&amp;&amp;&amp;#&amp;&amp;&amp;&amp;&amp;&amp;%&amp;&amp;&amp;&amp;&amp;&amp;&amp;%%*++++*********%%%%%%%%%%%%%%%%&amp;&amp;&amp;&amp;&amp;&amp;&amp;&amp;&amp;&amp;&amp;&amp;&amp;&amp;&amp;&amp;&amp;&amp;&amp;&amp;&amp;&amp;&amp;&amp;&amp;&amp;########################################$$$$$$$$$$$$$</w:t>
        <w:br/>
        <w:t>&amp;&amp;&amp;&amp;&amp;&amp;&amp;&amp;&amp;&amp;&amp;&amp;&amp;&amp;&amp;&amp;&amp;&amp;&amp;%%%%%%%%%%%%%%%%%%%%%%%%%%%%%%%%%%%%%%%&amp;&amp;#$$$$$$$$$$$$$$$#########################$$$$$$$$$#####&amp;&amp;&amp;&amp;&amp;&amp;&amp;&amp;&amp;&amp;&amp;&amp;&amp;&amp;&amp;%%%%%&amp;&amp;%%%%%%%%%%***+=====::::::=:::::===++*****%%%&amp;&amp;##&amp;&amp;&amp;&amp;&amp;&amp;&amp;&amp;&amp;&amp;&amp;&amp;&amp;&amp;&amp;&amp;&amp;&amp;&amp;&amp;&amp;&amp;&amp;&amp;&amp;&amp;&amp;&amp;%%%&amp;&amp;&amp;&amp;&amp;%%%%%%%%%%&amp;&amp;&amp;&amp;&amp;&amp;&amp;&amp;&amp;&amp;&amp;%%&amp;%%*++++++++++********%%%%%%%%%%%%%%%%%%%%&amp;&amp;&amp;&amp;&amp;&amp;&amp;&amp;&amp;&amp;&amp;&amp;&amp;&amp;&amp;&amp;&amp;&amp;&amp;#######################################$$$$$$$$$$$$$</w:t>
        <w:br/>
        <w:t>&amp;&amp;&amp;&amp;&amp;&amp;&amp;&amp;&amp;&amp;&amp;&amp;&amp;&amp;&amp;&amp;&amp;&amp;&amp;%%%%%%%%%%%%%%%%%%%%%%%%%%%%%%%%%%%%%%%%&amp;&amp;##$$$$$$$$$$$$$$###########$$$#########$$$$$$$$$#####&amp;&amp;&amp;&amp;&amp;&amp;&amp;&amp;&amp;&amp;&amp;%&amp;&amp;&amp;&amp;&amp;%%%%%%%%%%*******+++=====::^^^^:::::::==++******%%%&amp;&amp;&amp;&amp;&amp;&amp;&amp;&amp;&amp;&amp;&amp;&amp;&amp;&amp;&amp;&amp;&amp;&amp;&amp;&amp;&amp;&amp;&amp;&amp;&amp;&amp;&amp;&amp;&amp;&amp;&amp;%%%&amp;&amp;&amp;&amp;&amp;%%%%%%%%%******%%%*%%%%%*++++++++++++++*********%%%%%%%%%%%%%%%%%%%%%%%&amp;&amp;&amp;&amp;&amp;&amp;&amp;&amp;&amp;&amp;&amp;&amp;&amp;&amp;######################################$$$$$$$$$$$$$</w:t>
        <w:br/>
        <w:t>&amp;&amp;&amp;&amp;&amp;&amp;&amp;&amp;&amp;&amp;&amp;&amp;&amp;&amp;&amp;&amp;&amp;&amp;&amp;%%%%%%%%%%%%%%%%%%%%%%%%%%%%%%%%%%%%%%%%%&amp;&amp;##$$$$$$$$$$$$$$$$$$$########$$$$$$$$$$#####$$$###&amp;&amp;&amp;&amp;&amp;&amp;&amp;&amp;&amp;&amp;&amp;%%%%&amp;&amp;&amp;%%%%%%%%%%%%%%%*****++====:::^;^^^^^:::==++******%%%%&amp;&amp;&amp;&amp;&amp;#&amp;&amp;&amp;&amp;&amp;&amp;&amp;&amp;&amp;&amp;&amp;&amp;&amp;&amp;&amp;&amp;&amp;&amp;&amp;&amp;&amp;&amp;&amp;&amp;&amp;%%&amp;&amp;&amp;&amp;&amp;&amp;%%%%%%%%**************++======++++++++++++************************%%%%%%%&amp;&amp;&amp;&amp;&amp;&amp;&amp;&amp;&amp;&amp;&amp;&amp;####################################$$$$$$$$$$$$$$</w:t>
        <w:br/>
        <w:t>&amp;&amp;&amp;&amp;&amp;&amp;&amp;&amp;&amp;&amp;&amp;&amp;&amp;&amp;&amp;&amp;%%%%%%%%%%%%%%%%%%%%%%%%%%%%%%%%%%%%%%%%%%%%%&amp;&amp;##$$$$$$$$$$$$$$$$$##$$$$$$$$$$$$$$$$$$$$$######&amp;&amp;&amp;&amp;&amp;&amp;&amp;&amp;&amp;&amp;&amp;&amp;%%%%%%%&amp;%%%%%%%%%%%%%%%******++==:^^^::::^^^^::===++*****%%%%%%&amp;&amp;&amp;&amp;&amp;&amp;&amp;&amp;&amp;&amp;&amp;&amp;&amp;&amp;&amp;&amp;&amp;&amp;&amp;&amp;%%%%&amp;&amp;&amp;&amp;&amp;&amp;&amp;&amp;&amp;&amp;&amp;&amp;&amp;&amp;&amp;%%%%%%%******+++++++==+=======+++++++++++**************************%%%%%%&amp;&amp;&amp;&amp;&amp;&amp;&amp;&amp;&amp;&amp;&amp;#####################################$$$$$$$$$$$</w:t>
        <w:br/>
        <w:t>&amp;&amp;&amp;&amp;&amp;&amp;&amp;&amp;&amp;&amp;&amp;&amp;&amp;&amp;&amp;&amp;%%%%%%%%%%%%%%%%%%%%%%%%%%%%%%%%%%%%%%%%%%%%%%&amp;&amp;&amp;##$$$$$$$$$$$$$$$$$$$$$$$$$$$$$$$$$$$$$####&amp;&amp;&amp;&amp;&amp;&amp;&amp;&amp;&amp;&amp;&amp;&amp;&amp;&amp;&amp;&amp;&amp;%%%%%%%%%%%%%%%%%%%%%*****++++==^^^::::^^;;;^^:==+********%%%%%&amp;&amp;&amp;&amp;&amp;&amp;&amp;&amp;&amp;&amp;&amp;&amp;&amp;&amp;&amp;&amp;&amp;%%%%%%%%%%%%%%%%%%&amp;&amp;&amp;&amp;%%%%%%%%*****+:;^==============++++++++++++*************++*********%%%%%&amp;&amp;&amp;&amp;&amp;&amp;&amp;&amp;&amp;&amp;&amp;&amp;############################################$$</w:t>
        <w:br/>
        <w:t>&amp;&amp;&amp;&amp;&amp;&amp;&amp;&amp;&amp;&amp;&amp;&amp;&amp;&amp;&amp;&amp;%%%%%%%%%%%%%%%%%%%%%%%%%%%%%%%%%%%%%%%%%%%%%%%%%&amp;##$$$$$$$$$$$$$$$$$$$$$$$$$$$$$$$$$$#####&amp;&amp;&amp;&amp;&amp;&amp;&amp;&amp;&amp;&amp;&amp;&amp;&amp;&amp;&amp;&amp;&amp;&amp;&amp;&amp;&amp;&amp;&amp;%%%%%%%%%%%%%%%%%****+=====::^^^^^^^^;;^^::==+*********%%%%%%%&amp;&amp;&amp;&amp;&amp;&amp;&amp;&amp;&amp;&amp;&amp;&amp;&amp;&amp;&amp;&amp;&amp;&amp;%%%%&amp;&amp;&amp;&amp;%%%%%%%%%%%%%%%%%%***+^~-~^:================+++++++++++++**++++++++++++********%%%%%&amp;&amp;&amp;&amp;&amp;&amp;&amp;&amp;&amp;&amp;#############################################</w:t>
        <w:br/>
        <w:t>&amp;&amp;&amp;&amp;&amp;&amp;&amp;&amp;&amp;&amp;&amp;&amp;&amp;&amp;&amp;&amp;%%%%%%%%%%%%%%%%&amp;&amp;&amp;&amp;&amp;&amp;&amp;&amp;%%%%%%%%%%%%%%%%%%%%%%%%%%&amp;&amp;#$$$$$$$$$$$$$$$$$$$$$$$$$$$$$$$$#####&amp;&amp;&amp;&amp;&amp;&amp;&amp;&amp;&amp;&amp;&amp;&amp;&amp;&amp;&amp;&amp;&amp;&amp;&amp;&amp;&amp;&amp;&amp;&amp;%%%%%%%%%%%%%%******+++======::^^^:^^^^;;^::==++***********%%%%&amp;&amp;&amp;&amp;&amp;&amp;&amp;&amp;&amp;&amp;&amp;&amp;&amp;&amp;&amp;&amp;&amp;&amp;&amp;&amp;&amp;&amp;&amp;&amp;&amp;&amp;%%%%%%%%%%%%%%%%**+=^;~~-~~;;^^:============++++++++++++++++++++++++++++++*****%%%%&amp;&amp;&amp;&amp;&amp;&amp;&amp;&amp;&amp;&amp;&amp;############################################</w:t>
        <w:br/>
        <w:t>&amp;&amp;&amp;&amp;&amp;&amp;&amp;&amp;&amp;&amp;&amp;&amp;&amp;&amp;&amp;&amp;&amp;&amp;&amp;&amp;&amp;&amp;&amp;&amp;&amp;&amp;&amp;&amp;&amp;&amp;&amp;&amp;&amp;&amp;&amp;&amp;&amp;&amp;&amp;&amp;&amp;&amp;%%%%%%%%%%%%%%%%%%%%%%%%%%&amp;&amp;#$$$$@$$$$$$$$$$$$$$$$$$$$$$$#####&amp;&amp;&amp;&amp;&amp;&amp;&amp;&amp;#&amp;&amp;&amp;%%&amp;&amp;&amp;&amp;&amp;&amp;&amp;&amp;%%&amp;%%%%%%%*********++++===::::::::^^^:::::^;;^^^::==++++****+*****%%%%&amp;&amp;&amp;&amp;&amp;&amp;&amp;&amp;&amp;&amp;&amp;&amp;&amp;&amp;&amp;&amp;&amp;&amp;&amp;&amp;&amp;&amp;&amp;%%%%%%%%%%%%%%%*+=^^^;;~-~~~~~~~;:==============+++++++++++++++++++++++++++******%%%%%&amp;&amp;&amp;&amp;&amp;&amp;&amp;&amp;&amp;###########################################</w:t>
        <w:br/>
        <w:t>&amp;&amp;&amp;&amp;&amp;&amp;&amp;&amp;&amp;&amp;&amp;&amp;&amp;&amp;&amp;&amp;&amp;&amp;&amp;&amp;&amp;&amp;&amp;&amp;&amp;&amp;&amp;&amp;&amp;&amp;&amp;&amp;&amp;&amp;&amp;&amp;&amp;&amp;&amp;&amp;&amp;&amp;&amp;&amp;%%%%%%%%%%%%%%%%%%%%%%%%%%&amp;#$$$@@@@@$$$$$$$$$$$$$$$$$$##&amp;&amp;&amp;&amp;&amp;&amp;&amp;&amp;&amp;&amp;&amp;#&amp;&amp;&amp;&amp;&amp;&amp;&amp;&amp;&amp;&amp;&amp;&amp;&amp;&amp;&amp;&amp;&amp;%%%%*******+++++===::^^^^;;;^^;;;;^^^^;;;;^^^^^:::==+++**********%%%%%%%&amp;&amp;&amp;&amp;&amp;&amp;&amp;&amp;&amp;&amp;&amp;&amp;&amp;&amp;&amp;&amp;&amp;&amp;&amp;&amp;&amp;&amp;&amp;%%%%%%%%**=^;^^^;;~-~~~~~~--~;:==============++++++++++++++++++++++++++*******%%%%%&amp;&amp;&amp;&amp;&amp;&amp;&amp;&amp;##########################################</w:t>
        <w:br/>
        <w:t>&amp;&amp;&amp;&amp;&amp;&amp;&amp;&amp;&amp;&amp;&amp;&amp;&amp;&amp;&amp;&amp;&amp;&amp;&amp;&amp;&amp;&amp;&amp;&amp;&amp;&amp;&amp;&amp;&amp;&amp;&amp;&amp;&amp;&amp;&amp;&amp;&amp;&amp;&amp;&amp;&amp;&amp;&amp;&amp;&amp;%%%%%%%%%%%%%%%%%%%%%%%%&amp;&amp;###$$$@@@@@@@@@@@@@@$$$$$##&amp;&amp;&amp;&amp;&amp;&amp;&amp;&amp;&amp;&amp;&amp;&amp;&amp;&amp;&amp;&amp;&amp;&amp;&amp;&amp;&amp;&amp;&amp;&amp;%%%%%%%*********+++++++==::^^^;;;;~~~~~~~~~;~~;;;;^^^^^^^:====+++***************%%%%%&amp;&amp;&amp;&amp;&amp;&amp;&amp;&amp;&amp;%%%%%%%%%%%%%%*+:^;;;;^^;~~---~~~~---~;^^::=============+++++++++++++++++++++++*********%%%%%&amp;&amp;&amp;&amp;&amp;&amp;&amp;#########################################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%%%%%%%&amp;&amp;&amp;&amp;#######$$$$$@@@@@$@$$$######&amp;&amp;&amp;&amp;&amp;&amp;&amp;&amp;&amp;&amp;&amp;&amp;%%%&amp;&amp;&amp;&amp;&amp;%%%%%***************+++++++==:::^^;;;;~~~~~~~-~~~~~~~~;;;;;;;^::::^::=++++****+***********%%%%%&amp;&amp;%&amp;%%%%%%%%%*+=:^;;;;;~;;;;~----~~~~~~~~~~~;^^::::===========++++++++++++++++++++++++******%%%%%&amp;&amp;&amp;&amp;&amp;&amp;&amp;&amp;#######################################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%%%%%&amp;&amp;&amp;&amp;&amp;############$$$$$$######&amp;&amp;&amp;&amp;&amp;&amp;&amp;&amp;&amp;&amp;&amp;&amp;&amp;&amp;&amp;&amp;&amp;&amp;&amp;&amp;&amp;&amp;&amp;%%%%******************+++++++===::^;;;;;~~~~~~---~~------~~~~;;;;;~~;^^^^^^^:=====+++++++++++++++****++++===:^^;;;;;;;;~;;;~~---~~~~~~;;;~~~~~~;^::::::==========+++++++++++++++++++++++*******%%%%&amp;&amp;&amp;&amp;&amp;&amp;&amp;&amp;######################################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%%&amp;&amp;&amp;&amp;&amp;&amp;&amp;&amp;##################&amp;&amp;&amp;&amp;&amp;&amp;&amp;&amp;###&amp;&amp;&amp;&amp;&amp;&amp;&amp;&amp;&amp;&amp;%%%%%%%********************+++++++++==::^^;;;;;~~~~----~~~~----------~~~~~~~;;;;;;;;;;^^^:::^^^^^^^::::^^^^;;;;;;;;;~~~~~~~~~~--~~~-~~~~~~;;;~~~---..--~;^^^::::::========++++++++++++++++++++++++*****%%%%&amp;&amp;&amp;&amp;&amp;&amp;&amp;######################################</w:t>
        <w:br/>
        <w:t>&amp;&amp;&amp;&amp;&amp;&amp;&amp;&amp;&amp;&amp;&amp;&amp;&amp;&amp;&amp;&amp;&amp;&amp;&amp;&amp;&amp;&amp;&amp;&amp;&amp;&amp;&amp;&amp;&amp;&amp;&amp;&amp;&amp;&amp;&amp;&amp;&amp;&amp;&amp;&amp;&amp;&amp;&amp;&amp;&amp;&amp;&amp;&amp;%&amp;&amp;&amp;&amp;&amp;&amp;&amp;%%%%%%&amp;&amp;&amp;&amp;&amp;&amp;&amp;&amp;&amp;######&amp;&amp;#################&amp;&amp;&amp;&amp;&amp;&amp;&amp;&amp;&amp;&amp;&amp;%%%%%%%********************+***++++++===::^^^;;^;;~~~~~~~~~~~~--------~~~-------~~~~~~~~~;;;^^^;;~~~~~~~~;;;^;;;;;;;;;;;;;;;;;~~-~~~~~~~;;~~~~~~--------..--~;^^:::::=========+++++++++++++++++++++++*****%%%%&amp;&amp;&amp;&amp;&amp;&amp;######################################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%%%%%%&amp;&amp;&amp;&amp;&amp;&amp;&amp;&amp;&amp;&amp;&amp;&amp;&amp;&amp;#################&amp;&amp;&amp;&amp;&amp;&amp;&amp;&amp;&amp;&amp;&amp;&amp;%%%%%%%%%%***************************++++==:::^^^;^^;;~~~~~~~~;;~~---~----~~~--------------~~~~~~~~~~~~~;;;^;;;;;;;^;;;;;;;;;;;;;~~~~~~~~~~~~~~~~~~~~~~~-----....-~;^^::::===========+++++++++++++++++++++*****%%%&amp;&amp;&amp;&amp;&amp;&amp;######################################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%%%%%%&amp;&amp;&amp;&amp;&amp;&amp;&amp;&amp;&amp;&amp;&amp;&amp;&amp;&amp;&amp;&amp;&amp;&amp;&amp;&amp;#########&amp;&amp;&amp;&amp;&amp;&amp;&amp;&amp;&amp;&amp;&amp;&amp;&amp;&amp;%%%%%%%%%%%**************%%************++=+==:^^^^^^^:^;;;~~~~~~;^;~--~~~---~~~~-~~-----------------~~--~~~;;;;;;~~;^^;~~~~~;;;;;~~~;;;~~~~~~~~~~~~~~~~~~~~~----....-~;^^::::==============++++++++++++++++++****%%%%&amp;&amp;&amp;&amp;&amp;#&amp;&amp;###################################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%%%%%&amp;&amp;&amp;&amp;&amp;&amp;&amp;&amp;&amp;&amp;&amp;&amp;&amp;&amp;&amp;&amp;&amp;&amp;&amp;&amp;&amp;&amp;&amp;&amp;&amp;&amp;&amp;&amp;&amp;&amp;&amp;&amp;&amp;&amp;&amp;&amp;&amp;&amp;&amp;&amp;%%%%%%%%%%%%%%%*******%*****%%%***********++++++=::^^^^^:=:^;;;;;;;;^^;~~~~~~~~~~;;~~~~~~~----~---------------~~~~~~~~~;;;;;~~~;;;;;~~~~~~~~~~~;;;~~~~~~~~~~~~~~~-~--....-~;^^:::======================+++++++++++****%%%%&amp;&amp;&amp;&amp;&amp;&amp;&amp;&amp;##################################</w:t>
        <w:br/>
        <w:t>&amp;&amp;&amp;&amp;&amp;&amp;&amp;&amp;&amp;&amp;&amp;&amp;&amp;&amp;&amp;&amp;&amp;&amp;&amp;&amp;&amp;&amp;&amp;&amp;&amp;&amp;&amp;&amp;&amp;&amp;&amp;&amp;&amp;&amp;&amp;&amp;&amp;&amp;&amp;&amp;&amp;&amp;&amp;&amp;&amp;&amp;&amp;&amp;%%%%%%%%&amp;&amp;&amp;&amp;&amp;&amp;&amp;&amp;&amp;&amp;&amp;&amp;&amp;&amp;&amp;#&amp;&amp;&amp;&amp;&amp;&amp;&amp;&amp;&amp;&amp;&amp;&amp;&amp;&amp;&amp;&amp;&amp;&amp;&amp;&amp;%%%%%%%%%%%%%%%%%%%**************%%%***********+++***+===:^^:+*+::^^^^::==:^;;~;;;;~~;::^;~~~~~~~~~;~~--------~~--------~~--~~~~~~~~~~~~~~~~~~~~~~~~;;;;;;;~~~~~~~~~~~----.....-;^^:::===========================++++++++***%%%&amp;&amp;&amp;&amp;&amp;&amp;&amp;###################################</w:t>
        <w:br/>
        <w:t>&amp;&amp;&amp;&amp;&amp;&amp;&amp;&amp;&amp;&amp;&amp;&amp;&amp;&amp;&amp;&amp;&amp;&amp;&amp;&amp;&amp;&amp;&amp;&amp;&amp;&amp;&amp;&amp;&amp;&amp;&amp;&amp;&amp;&amp;&amp;&amp;&amp;&amp;&amp;&amp;&amp;&amp;&amp;&amp;&amp;&amp;&amp;%%%%%%%%&amp;&amp;&amp;&amp;&amp;&amp;&amp;&amp;&amp;&amp;&amp;&amp;&amp;&amp;&amp;&amp;&amp;&amp;&amp;&amp;&amp;&amp;&amp;&amp;&amp;&amp;&amp;&amp;&amp;&amp;&amp;&amp;%%%%%%%%%%%%%%*%%%%%%%%%**************%%%**************%&amp;%***++++*%&amp;%*+++==++**+=:::::::^:=**+=:^^^^^^^::^^;;;~~~~~;;~~~~~~~~~~~---------~~~~~~~~~~~~~~~~~~~~~~~~~~~~~~~~~~----.....-~;^::::==============================+++++***%%%%&amp;&amp;&amp;&amp;&amp;##&amp;&amp;###############################</w:t>
        <w:br/>
        <w:t>&amp;&amp;&amp;&amp;&amp;&amp;&amp;&amp;&amp;&amp;&amp;&amp;&amp;&amp;&amp;&amp;&amp;&amp;&amp;&amp;&amp;&amp;&amp;&amp;&amp;&amp;&amp;&amp;&amp;&amp;&amp;&amp;&amp;&amp;&amp;&amp;&amp;&amp;&amp;&amp;&amp;&amp;&amp;&amp;&amp;&amp;&amp;%%%%%%%&amp;&amp;&amp;&amp;&amp;&amp;&amp;&amp;&amp;&amp;&amp;&amp;&amp;&amp;&amp;&amp;&amp;&amp;%&amp;&amp;&amp;&amp;&amp;%%%%%%%%%%%%%%%%%%%%%%%*%%%%%%*%%**%%%%%*%****%%%&amp;%%%%%%%%%&amp;&amp;&amp;&amp;&amp;####&amp;&amp;&amp;&amp;&amp;&amp;&amp;##&amp;&amp;&amp;&amp;&amp;&amp;&amp;&amp;&amp;&amp;&amp;&amp;%%%%%%%%%%&amp;&amp;&amp;%%%%%%%%**%%**++++++=++==:::::::::^^^^^^^;;;;;;~~~~~~~~~~~~~~~~~~~~~~~~~~~~~~~~~----....-;^:::===============::::::::===========++++***%%%&amp;&amp;&amp;&amp;&amp;&amp;&amp;&amp;###############################</w:t>
        <w:br/>
        <w:t>&amp;&amp;&amp;&amp;&amp;&amp;&amp;&amp;&amp;&amp;&amp;&amp;&amp;&amp;&amp;&amp;&amp;&amp;&amp;&amp;&amp;&amp;&amp;&amp;&amp;&amp;&amp;&amp;&amp;&amp;&amp;&amp;&amp;&amp;&amp;&amp;&amp;&amp;&amp;&amp;&amp;&amp;&amp;&amp;&amp;&amp;&amp;%%%%%%%&amp;&amp;&amp;&amp;&amp;&amp;&amp;&amp;&amp;&amp;&amp;&amp;&amp;&amp;&amp;&amp;&amp;&amp;&amp;&amp;&amp;&amp;%%%%%%%%%&amp;&amp;&amp;%%%%%&amp;&amp;&amp;%%%%%%%&amp;&amp;&amp;&amp;&amp;%&amp;&amp;%&amp;&amp;&amp;##&amp;&amp;&amp;&amp;&amp;&amp;&amp;####################################&amp;&amp;&amp;&amp;&amp;&amp;&amp;&amp;&amp;&amp;&amp;&amp;&amp;&amp;&amp;&amp;&amp;&amp;&amp;&amp;&amp;&amp;&amp;&amp;&amp;&amp;&amp;&amp;&amp;&amp;%%%%%%%%%%%%%%%%%%%%%********+++====::::::::::^^^;;;;;;;;;;;~~~~~~~~~~----....-;^:::==============::::::::::::::::======++++**%%%%&amp;&amp;&amp;&amp;&amp;&amp;&amp;##############################</w:t>
        <w:br/>
        <w:t>&amp;&amp;&amp;&amp;&amp;&amp;&amp;&amp;&amp;&amp;&amp;&amp;&amp;&amp;&amp;&amp;&amp;&amp;&amp;&amp;&amp;&amp;&amp;&amp;&amp;&amp;&amp;&amp;&amp;&amp;&amp;&amp;&amp;&amp;&amp;&amp;&amp;&amp;&amp;&amp;&amp;&amp;&amp;&amp;&amp;&amp;&amp;&amp;%%%%%&amp;&amp;&amp;&amp;&amp;&amp;&amp;&amp;&amp;&amp;&amp;&amp;&amp;&amp;&amp;&amp;&amp;&amp;&amp;&amp;&amp;&amp;&amp;&amp;&amp;&amp;&amp;&amp;&amp;&amp;&amp;&amp;&amp;&amp;&amp;&amp;&amp;&amp;&amp;&amp;&amp;&amp;#&amp;&amp;&amp;&amp;&amp;#########$$$$$$$$$$###$$$$###################################&amp;&amp;&amp;&amp;&amp;&amp;&amp;&amp;&amp;&amp;&amp;&amp;&amp;&amp;&amp;&amp;&amp;&amp;&amp;&amp;&amp;&amp;&amp;&amp;&amp;&amp;&amp;&amp;&amp;&amp;&amp;&amp;&amp;&amp;%%%%%%%%%%%%%%%%%%%%%%%%%**************++==::::::^^^^^;;;;;;~~~~~---....-;^::============:::::::::::::::::::::======++****%%&amp;&amp;&amp;&amp;&amp;&amp;&amp;#&amp;&amp;###########################</w:t>
        <w:br/>
        <w:t>&amp;&amp;&amp;&amp;&amp;&amp;&amp;&amp;&amp;&amp;&amp;&amp;&amp;&amp;&amp;&amp;&amp;&amp;&amp;&amp;&amp;&amp;&amp;&amp;&amp;&amp;&amp;&amp;&amp;&amp;&amp;&amp;&amp;&amp;&amp;&amp;&amp;&amp;&amp;&amp;&amp;&amp;&amp;&amp;&amp;&amp;&amp;&amp;%%%%%&amp;&amp;&amp;&amp;&amp;&amp;&amp;&amp;&amp;&amp;#########################$####$$$$$$$$$$$$$$$$$$$$$$$$$$$$$$$$###################################&amp;&amp;&amp;&amp;&amp;&amp;&amp;&amp;&amp;&amp;&amp;&amp;&amp;&amp;&amp;&amp;&amp;&amp;&amp;&amp;&amp;&amp;&amp;&amp;&amp;&amp;&amp;&amp;&amp;&amp;&amp;&amp;%%%%%%%%%%%%%%%%%%%%%%%%%%%%%%%%%%%%%%%%%%%%****+++==:::::::^^;;;~~~~-----..-;::==============:::::::::::::::::::::::====+++**%%%&amp;&amp;&amp;&amp;&amp;&amp;&amp;&amp;&amp;###########################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%%%%%&amp;&amp;&amp;&amp;&amp;&amp;######$$$$$$$$$$$$$$$$$$$$$$$$$$$$$$$$$$$$$$$$$$$$$$$$$$$$$$$$###################################&amp;&amp;&amp;&amp;&amp;&amp;&amp;&amp;&amp;&amp;&amp;&amp;&amp;&amp;&amp;&amp;&amp;&amp;&amp;&amp;&amp;&amp;&amp;&amp;&amp;&amp;&amp;&amp;&amp;&amp;%%%%%%%%%%%%%%%%*****%%%%%%%%%%%%%*******************%***++=::::::^^^;;~~------.-~^:=================::::::::::::::::::::::====+++**%%%&amp;&amp;&amp;&amp;&amp;&amp;&amp;&amp;###########################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%%%%%&amp;&amp;&amp;&amp;#######$$$$$@@@@@@@@@@$$$$$$$$$$$$$$$$$$#########################################################&amp;&amp;&amp;&amp;&amp;&amp;&amp;&amp;&amp;&amp;&amp;&amp;&amp;&amp;&amp;&amp;&amp;&amp;&amp;&amp;%%%%%%%%%%%%%%%***********++++++++++**********************************++=::^^^^^^;;~---------~^==================:::::::::::::::::::::::===+++**%%%&amp;&amp;&amp;&amp;&amp;&amp;&amp;&amp;###########################</w:t>
        <w:br/>
        <w:t>&amp;&amp;&amp;&amp;&amp;&amp;&amp;&amp;&amp;&amp;&amp;&amp;&amp;&amp;&amp;&amp;&amp;&amp;&amp;&amp;&amp;&amp;&amp;&amp;&amp;&amp;&amp;&amp;&amp;&amp;&amp;&amp;&amp;&amp;&amp;&amp;&amp;%%%&amp;&amp;&amp;%%%%%%&amp;&amp;%%%%&amp;&amp;&amp;#######$$$$@@@@@@@@$$@$$$$$$$$$$$$$$#################&amp;&amp;&amp;&amp;&amp;&amp;&amp;&amp;&amp;&amp;&amp;&amp;&amp;&amp;&amp;&amp;&amp;&amp;&amp;&amp;&amp;&amp;&amp;&amp;&amp;&amp;&amp;&amp;&amp;&amp;&amp;&amp;&amp;&amp;&amp;&amp;&amp;&amp;&amp;&amp;&amp;&amp;&amp;&amp;&amp;&amp;&amp;&amp;&amp;&amp;&amp;%%%%%%%%%%%%%%%%%**%*******++++++++======================++++++++++++++++++++++++++++=::^^^^;;;~~---------;:====================:::::::::::::::::::::====+++**%%&amp;&amp;&amp;&amp;&amp;&amp;&amp;&amp;###########################</w:t>
        <w:br/>
        <w:t>&amp;&amp;&amp;&amp;&amp;&amp;&amp;&amp;&amp;&amp;&amp;&amp;&amp;&amp;&amp;&amp;&amp;&amp;&amp;&amp;&amp;&amp;&amp;&amp;&amp;&amp;&amp;&amp;&amp;&amp;&amp;&amp;&amp;&amp;&amp;&amp;&amp;%%%&amp;&amp;&amp;%%%%%%&amp;&amp;%%%%&amp;&amp;&amp;&amp;######$$$$@@@$$@@@$$$$$$$$#####&amp;&amp;####&amp;&amp;&amp;##&amp;&amp;&amp;%%%******%%%%*+++++++++*+++====++++=======+++++====:::::::====::=:::^^^^^^::==+==::^^;;;;;;;;;;^^^^^;;;;~~~~~~~~~~~;;^:::::^^^^^^::============:^^^^;;~~~---~------~^:=====================:::::::::::::::::::::===+++**%%&amp;&amp;&amp;&amp;&amp;&amp;&amp;&amp;###########################</w:t>
        <w:br/>
        <w:t>&amp;&amp;&amp;&amp;&amp;&amp;&amp;&amp;&amp;&amp;&amp;&amp;&amp;&amp;&amp;&amp;&amp;&amp;&amp;&amp;&amp;&amp;&amp;&amp;&amp;&amp;&amp;&amp;&amp;&amp;&amp;&amp;&amp;&amp;&amp;&amp;&amp;%%%&amp;&amp;&amp;%%%%%%&amp;&amp;%%%%&amp;&amp;&amp;&amp;&amp;###############&amp;&amp;&amp;%%**++====:^^^^::=::::::::^^^;;;;;;;;^:^;;~;~~;^^^^;;;~~;;;;;~~~~~~~;;;;~~~~~;;;;;;;;~~~~~~~~~~~~~~~~~~~;^;;;;~~~~~~~~----------~~---.....--....------......--~~~~~~~~~~~~~~---------~~~~---~;:========================::::::::::^^^^^::::===+++***%%&amp;&amp;&amp;&amp;&amp;&amp;&amp;&amp;##########################</w:t>
        <w:br/>
        <w:t>&amp;&amp;&amp;&amp;&amp;&amp;&amp;&amp;&amp;&amp;&amp;&amp;&amp;&amp;&amp;&amp;&amp;&amp;&amp;&amp;&amp;&amp;&amp;&amp;&amp;&amp;&amp;&amp;&amp;&amp;&amp;&amp;&amp;&amp;&amp;&amp;&amp;&amp;&amp;&amp;&amp;&amp;&amp;%%%%%%&amp;&amp;&amp;%%&amp;&amp;&amp;&amp;&amp;&amp;&amp;&amp;&amp;%%%%%%%%%%%**%%*********+++++++====++====:::::^^^^^^^^::^^;;;;::::^^;;;^^^^;~~~~;;;;;;;;;^^^^;;~~~~~~~~~~~~~~~~;;~~~~~~~;^^^;;~~~~~~~-~~---------~~----------......................................--~~~~~~;:===+=============::=====::::::::::^^^^^^:::::===++***%%&amp;&amp;&amp;&amp;&amp;&amp;&amp;&amp;##########################</w:t>
        <w:br/>
        <w:t>&amp;&amp;&amp;&amp;&amp;&amp;&amp;&amp;&amp;&amp;&amp;&amp;&amp;&amp;&amp;&amp;&amp;&amp;&amp;&amp;&amp;&amp;&amp;&amp;&amp;&amp;&amp;&amp;&amp;&amp;&amp;&amp;&amp;&amp;&amp;&amp;&amp;&amp;&amp;&amp;&amp;&amp;&amp;%%%%%%%&amp;&amp;%%&amp;&amp;%%%%%%%%%%%%%%%%%%%%%%%%******************+++++++=====::::^^^:==:^;;^:==::^^^^^:^^^;;;^^^^^^^;^^::^;;~~~~~~~~~~~~~~~~~~;~;~~~~~;^^^;~~~~~~~~~~~~~~------~~~----------..........-..........................--~~~~~;:=+==============::::====:::::::::::^^^^^^^::::==+++***%%&amp;&amp;&amp;&amp;&amp;&amp;&amp;&amp;##########################</w:t>
        <w:br/>
        <w:t>&amp;&amp;&amp;&amp;&amp;&amp;&amp;&amp;&amp;&amp;&amp;&amp;&amp;&amp;&amp;&amp;&amp;&amp;&amp;&amp;&amp;&amp;&amp;&amp;&amp;&amp;&amp;&amp;&amp;&amp;&amp;&amp;&amp;&amp;&amp;&amp;&amp;&amp;&amp;&amp;&amp;&amp;&amp;%%%%%%%&amp;&amp;&amp;&amp;%%%%%%%%%%%%%%%%%%%%%%%%%%********%***************+++========:==+++=:^:+++==::::====:::::::::::::=::^^;;;~;;;;;;;;;~~~~~~;~;~~~~~~^^^;~~~~~~~~---~~~~~~----~~~----------.....................................-~;;;^:=================::::====:::::::::::^^^^^^^^:::===++***%%%&amp;&amp;&amp;&amp;&amp;&amp;&amp;&amp;&amp;########################</w:t>
        <w:br/>
        <w:t>&amp;&amp;&amp;&amp;&amp;&amp;&amp;&amp;&amp;&amp;&amp;&amp;&amp;&amp;&amp;&amp;&amp;&amp;&amp;&amp;&amp;&amp;&amp;&amp;&amp;&amp;&amp;&amp;&amp;&amp;&amp;&amp;&amp;&amp;&amp;&amp;&amp;&amp;&amp;&amp;&amp;&amp;&amp;%%%%%%%%&amp;&amp;&amp;%%%%%*%%%%%%%%%%%%%%%%%%%%%%****%%%%**************+++++++++=+++++**+==+***+++==++++++===++=====++==::^^^;;^^^^^^^;;;;;;;;;;;~~~~~;^^^;~~~~~~~~~~~~~~~~~-----~~~-----------.----...---........................-~~;^:==================::::====:::::::::::^^^^^^^^::::==+++***%%&amp;&amp;&amp;&amp;&amp;&amp;&amp;&amp;&amp;&amp;&amp;&amp;#####################</w:t>
        <w:br/>
        <w:t>&amp;&amp;&amp;&amp;&amp;&amp;&amp;&amp;&amp;&amp;&amp;&amp;&amp;&amp;&amp;&amp;&amp;&amp;&amp;&amp;&amp;&amp;&amp;&amp;&amp;&amp;&amp;&amp;&amp;&amp;&amp;&amp;&amp;&amp;&amp;&amp;&amp;&amp;&amp;&amp;&amp;&amp;&amp;&amp;&amp;%%%&amp;%%&amp;&amp;&amp;%%%%%%%%%%%%%%%%%%%%%%%%%%%%%%%%%%%%**************++++++++++++++****++******+++******++***+++++*++====::^^^:::::^^^;;;;;;;;;;~~~~;^^;;~~~~~~~~~~~~~~~~~~-----~~~----------------..---........................--~;^============================::::::::::^^^^^^^^^:::===+++**%%%&amp;&amp;&amp;&amp;&amp;&amp;&amp;&amp;&amp;&amp;&amp;#####################</w:t>
        <w:br/>
        <w:t>&amp;&amp;&amp;&amp;&amp;&amp;&amp;&amp;&amp;&amp;&amp;&amp;&amp;&amp;&amp;&amp;&amp;&amp;&amp;&amp;&amp;&amp;&amp;&amp;&amp;&amp;&amp;&amp;&amp;&amp;&amp;&amp;&amp;&amp;&amp;&amp;&amp;&amp;&amp;&amp;&amp;&amp;&amp;&amp;&amp;%%%&amp;%%&amp;&amp;%%%%%%%%%%%%%%%%%%%%%%%%%%%%%%%%%%%%%%%%%***********+++++++++++++**%****%%***********************++++++==========::^^^^^^^^;;;;;~;;^^;;;~~~;;;~~~~~~~~~~------~~~----------------..----........................-~^:=============================::::::::^^^^^^^^^:::::==+++***%%%&amp;&amp;&amp;&amp;&amp;&amp;&amp;&amp;&amp;&amp;&amp;&amp;###################</w:t>
        <w:br/>
        <w:t>&amp;&amp;&amp;&amp;&amp;&amp;&amp;&amp;&amp;&amp;&amp;&amp;&amp;&amp;&amp;&amp;&amp;&amp;&amp;&amp;&amp;&amp;&amp;&amp;&amp;&amp;&amp;&amp;&amp;&amp;&amp;&amp;&amp;&amp;&amp;&amp;&amp;&amp;&amp;&amp;&amp;&amp;&amp;&amp;&amp;%%%%%%%%%%%%%%%%%%%%%%%%%%%%%%%%%%%%%%%%%%%%%%%%%%**********************+**%%***%%*******%%*****%%%******+++++++++++++++====:::^^^^^^^;;;;^^^;;;;;;;;;;~~~~~~~~~~-----~~~-----------------------......................-~;::================================::::::^^^^^^^::::::===++***%%%&amp;&amp;&amp;&amp;&amp;&amp;&amp;&amp;&amp;&amp;&amp;&amp;&amp;##################</w:t>
        <w:br/>
        <w:t>&amp;&amp;&amp;&amp;&amp;&amp;&amp;&amp;&amp;&amp;&amp;&amp;&amp;&amp;&amp;&amp;&amp;&amp;&amp;&amp;&amp;&amp;&amp;&amp;&amp;&amp;&amp;&amp;&amp;&amp;&amp;&amp;&amp;&amp;&amp;&amp;&amp;&amp;&amp;&amp;&amp;&amp;&amp;&amp;&amp;%%%%%&amp;%%%%%%%%%%%%%%%%%%%%%%%%%%%%%%%%%%%%%%%%%%%%%%**%%%%%****************%%%%%%%******%%%%%***%%%%%*****+*****++++**++++++====:::::^^^^^^^^^;;;;;;;;;;~~~~~~~~~~~---~~~~-----------------------.....................-~^::=================================::::::::::::::::::===+++***%%&amp;&amp;&amp;&amp;&amp;&amp;&amp;&amp;&amp;&amp;&amp;&amp;&amp;&amp;#################</w:t>
        <w:br/>
        <w:t>&amp;&amp;&amp;&amp;&amp;&amp;&amp;&amp;&amp;&amp;&amp;&amp;&amp;&amp;&amp;&amp;&amp;&amp;&amp;&amp;&amp;&amp;&amp;&amp;&amp;&amp;&amp;&amp;&amp;&amp;&amp;&amp;&amp;&amp;&amp;&amp;&amp;&amp;&amp;&amp;&amp;&amp;&amp;&amp;&amp;&amp;&amp;&amp;%&amp;&amp;%%%%%%%%%%%%%%%%%%%%%%%%%%%%%%%%%%&amp;&amp;&amp;%%%%%%%%%%%%%%%%%%**********%%**%%%%%%%******%%%%%**%%%%%%%*******************+++++++======:::::::^^;;;^;;;;;~~~~~~~~~~~~~~~~~~~-----------------------....................-;^::====================================::::::::::::::::===+++**%%%&amp;&amp;&amp;&amp;&amp;&amp;&amp;&amp;&amp;&amp;&amp;&amp;&amp;&amp;&amp;###############</w:t>
        <w:br/>
        <w:t>&amp;&amp;&amp;&amp;&amp;&amp;&amp;&amp;&amp;&amp;&amp;&amp;&amp;&amp;&amp;&amp;&amp;&amp;&amp;&amp;&amp;&amp;&amp;&amp;&amp;&amp;&amp;&amp;&amp;&amp;&amp;&amp;&amp;&amp;&amp;&amp;&amp;&amp;&amp;&amp;&amp;&amp;&amp;&amp;&amp;&amp;&amp;&amp;%&amp;&amp;%%%%%%%%%%%%%%%%%%%%%%%%%%%%%%%%%%%&amp;&amp;%%%%%%%%%%%%%%%%%%%%********%%%%%%%%%%%%****%%%%%%%%%%%%%%%%********************+++++++++========::^^^^^^^^^;;~~;;~~~~~~~~~~~~~~-----------------------.---................-;^::======================================:::::::::::::====+++***%%&amp;&amp;&amp;&amp;&amp;&amp;&amp;&amp;&amp;&amp;&amp;&amp;&amp;&amp;&amp;&amp;##############</w:t>
        <w:br/>
        <w:t>&amp;&amp;&amp;&amp;&amp;&amp;&amp;&amp;&amp;&amp;&amp;&amp;&amp;&amp;&amp;&amp;&amp;&amp;&amp;&amp;&amp;&amp;&amp;&amp;&amp;&amp;&amp;&amp;&amp;&amp;&amp;&amp;&amp;&amp;&amp;&amp;&amp;&amp;&amp;&amp;&amp;&amp;&amp;&amp;&amp;&amp;&amp;&amp;%&amp;&amp;%%%%%%%%%%%%%%%%%%%%%%%%%%%%%%%%%%%%&amp;%%%%%%%%%%%%%%%%%%%%%%*******%%%%%%&amp;&amp;&amp;%%%%%%%%%&amp;%%%%%%%%%%%%%*********************++++++++++++=====:::^^^^^^;;;;;;;;;~~~~~~~~;;~~~~-----------------------------...........-;^::========================================:::::::::::=====++***%%%&amp;&amp;&amp;&amp;&amp;&amp;&amp;&amp;&amp;&amp;&amp;&amp;&amp;&amp;&amp;&amp;#############</w:t>
        <w:br/>
        <w:t>&amp;&amp;&amp;&amp;&amp;&amp;&amp;&amp;&amp;&amp;&amp;&amp;&amp;&amp;&amp;&amp;&amp;&amp;&amp;&amp;&amp;&amp;&amp;&amp;&amp;&amp;&amp;&amp;&amp;&amp;&amp;&amp;&amp;&amp;&amp;&amp;&amp;&amp;&amp;&amp;&amp;&amp;&amp;&amp;&amp;&amp;&amp;&amp;%&amp;&amp;%%%%%%%%%%%%%%%%%%%%%%%%%%%%%%%%%%%%%%%%%%%%%%%%%%%&amp;&amp;&amp;%%%%%%******%%%%%%&amp;&amp;&amp;&amp;%%%%%%%%%%%%%%%%%%%%%%%%%%*************************++++++++==:::::::^^;;;;;;;;;;;~~~~;;;~~~~~~---------------------------...........-;::====++==+====================++++===========::::::::=====+++***%%&amp;&amp;&amp;&amp;&amp;&amp;&amp;&amp;&amp;&amp;&amp;&amp;&amp;&amp;&amp;&amp;#############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%%%%%%%%%%%%%%%%&amp;%%%%%%%%%%%%%%%%%%%&amp;%%%%%%%%%%%%%&amp;&amp;&amp;&amp;&amp;&amp;%%%%%%%*%%%%%%%%&amp;&amp;&amp;&amp;%%%%%%%%%%%%%%%%&amp;%%%%%%%%%%%%*****%%%**************+++++++++=====::::^^;;;^^;;;;~~~~~;;;~~~~~~~~-----------~~~-------------........-~;:======++=======================++++++===========::::::====++++***%%%&amp;&amp;&amp;&amp;&amp;&amp;&amp;&amp;&amp;&amp;&amp;&amp;&amp;&amp;&amp;&amp;&amp;&amp;#########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%%%%%%%%%%%%%%%%%%%%%%%%%%%%%%%%%%%&amp;&amp;%%%%%%%%%%%%%&amp;&amp;&amp;&amp;&amp;&amp;%%%%%%%%%%%%%%%%&amp;&amp;&amp;&amp;%%%%%%%%%&amp;%%%%%&amp;&amp;&amp;%%%%%%%%%%%%%**%%%%%**************++***+++++=======:^^^^^^^^;;;~~~~;;;~~~~~~~~~~~--------~~~--------------.......-~^======++++====================++++++++++===========::::======+++***%%&amp;&amp;&amp;&amp;&amp;&amp;&amp;&amp;&amp;&amp;&amp;&amp;&amp;&amp;&amp;&amp;&amp;&amp;&amp;&amp;#######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%%%%%%%%%%%%%%%%%%%%%%%%%%%&amp;&amp;&amp;%&amp;&amp;&amp;&amp;&amp;&amp;&amp;&amp;%%%%%%%%%%%&amp;&amp;&amp;&amp;&amp;%%%%%%%%%%%%%%%%&amp;&amp;#&amp;&amp;%%%%%%%&amp;&amp;&amp;&amp;%%%&amp;&amp;&amp;&amp;&amp;%%%%%%%%%%%%%%%%%%%*******************+++++======::^^^^^^^^;;~~~;^^;~~~~~~~~~~~~~~----~~~~---------------....---;:=====++++++===============+++++++++++++++==========:::::=====++++***%%%&amp;&amp;&amp;&amp;&amp;&amp;&amp;&amp;&amp;&amp;&amp;&amp;&amp;&amp;&amp;&amp;&amp;&amp;&amp;&amp;#####</w:t>
        <w:br/>
        <w:t>&amp;&amp;&amp;&amp;&amp;&amp;&amp;&amp;&amp;&amp;&amp;&amp;&amp;%%%%%%&amp;&amp;&amp;&amp;&amp;&amp;&amp;&amp;&amp;&amp;&amp;&amp;&amp;&amp;&amp;&amp;&amp;&amp;&amp;&amp;&amp;&amp;&amp;&amp;&amp;&amp;&amp;&amp;&amp;&amp;&amp;&amp;&amp;%%%%%%%%%%%%%%%%%%%%%%%%%%%&amp;&amp;&amp;&amp;&amp;&amp;&amp;&amp;&amp;&amp;&amp;&amp;&amp;%%%%%%%%%&amp;&amp;&amp;&amp;&amp;&amp;&amp;%%%%%%%%%%%%&amp;&amp;&amp;&amp;&amp;#&amp;&amp;%%%%%%%&amp;&amp;&amp;&amp;&amp;%%&amp;&amp;&amp;&amp;&amp;%%%%%%%%%%%%%%%%%%%%******************+++++====++=::^^^^^^^;;;~;;^^^;;;;~~~~~~~~~~~---~~;~---------------------;:===+++++++++==============+++++++++++++++++=========:::::::=====+++***%%%&amp;&amp;&amp;&amp;&amp;&amp;&amp;&amp;&amp;&amp;&amp;&amp;&amp;&amp;&amp;&amp;&amp;&amp;&amp;&amp;&amp;&amp;##</w:t>
        <w:br/>
        <w:t>&amp;&amp;&amp;&amp;&amp;&amp;&amp;&amp;&amp;&amp;&amp;%%%%%%%%&amp;&amp;&amp;&amp;&amp;&amp;&amp;&amp;&amp;&amp;&amp;&amp;&amp;&amp;&amp;&amp;&amp;&amp;&amp;&amp;&amp;&amp;&amp;&amp;&amp;&amp;&amp;&amp;&amp;&amp;&amp;&amp;&amp;%%%%%%%%%%%%%%%%%%%%%%%%%%%%&amp;&amp;&amp;&amp;&amp;&amp;&amp;&amp;&amp;&amp;&amp;&amp;&amp;&amp;&amp;&amp;&amp;&amp;&amp;&amp;&amp;&amp;&amp;&amp;&amp;&amp;&amp;&amp;%%%%%%%%%%%%&amp;&amp;&amp;&amp;&amp;&amp;&amp;&amp;&amp;&amp;%%%%%&amp;&amp;&amp;&amp;&amp;&amp;%&amp;&amp;&amp;&amp;&amp;&amp;%%%%%%%%%%%%%%%%%%%%******************+++++==+++=:::^::^^^^;;;;^:^^;;;;~~~~~~~~~~----~;~~--------------------~^===++++++++++==============++++++++++++++++++=========::::::::====+++***%%%&amp;&amp;&amp;&amp;&amp;&amp;&amp;&amp;&amp;&amp;&amp;&amp;&amp;&amp;&amp;&amp;&amp;&amp;&amp;&amp;&amp;&amp;#</w:t>
        <w:br/>
        <w:t>&amp;&amp;&amp;&amp;&amp;&amp;&amp;&amp;&amp;&amp;&amp;%%%%%%%%&amp;&amp;&amp;&amp;&amp;&amp;&amp;&amp;&amp;&amp;&amp;&amp;&amp;&amp;&amp;&amp;&amp;&amp;&amp;&amp;&amp;&amp;&amp;&amp;&amp;&amp;&amp;&amp;&amp;&amp;&amp;&amp;&amp;&amp;%%%%%%%%%%%%%%%%&amp;&amp;%%%%%%%%%&amp;&amp;&amp;&amp;&amp;&amp;&amp;&amp;&amp;&amp;&amp;&amp;&amp;&amp;&amp;&amp;&amp;&amp;&amp;&amp;&amp;&amp;&amp;&amp;&amp;&amp;&amp;&amp;&amp;%%%%%%%%%%%&amp;&amp;&amp;%&amp;&amp;&amp;#&amp;&amp;%%%%%&amp;&amp;&amp;&amp;&amp;&amp;&amp;&amp;&amp;&amp;&amp;&amp;&amp;&amp;%%%&amp;&amp;&amp;%%%%%%%%%%%%%******************+++++=++++==:::::::^^;;;^::^^;^;;~~~~~~~~~~~--~~~~~-------------------~^==+++++++++++==============+++++++++++++++++++==========::::::::====+++**%%%%&amp;&amp;&amp;&amp;&amp;&amp;&amp;&amp;&amp;&amp;&amp;&amp;&amp;&amp;&amp;&amp;&amp;&amp;&amp;&amp;&amp;#</w:t>
        <w:br/>
        <w:t>&amp;&amp;&amp;&amp;&amp;&amp;&amp;&amp;&amp;&amp;&amp;%%%%%%%%&amp;&amp;&amp;&amp;&amp;&amp;&amp;&amp;&amp;&amp;&amp;&amp;&amp;&amp;&amp;&amp;&amp;&amp;&amp;&amp;&amp;&amp;&amp;&amp;&amp;&amp;&amp;&amp;&amp;&amp;&amp;&amp;&amp;&amp;&amp;%%%%%%%%%%%%%%&amp;&amp;&amp;&amp;%%%%%%%%&amp;&amp;&amp;&amp;&amp;&amp;&amp;&amp;&amp;&amp;&amp;&amp;&amp;&amp;&amp;&amp;&amp;&amp;&amp;&amp;&amp;&amp;&amp;&amp;&amp;&amp;&amp;&amp;&amp;&amp;%%%%%%%%&amp;&amp;&amp;&amp;&amp;&amp;&amp;&amp;&amp;#&amp;&amp;&amp;%%%%%%&amp;&amp;&amp;&amp;&amp;&amp;&amp;&amp;&amp;&amp;&amp;&amp;&amp;&amp;&amp;&amp;&amp;&amp;&amp;&amp;&amp;%%%%%%%%%%%%%%%%**%%%%%*****+++++=+**+==::::::^^^;;;^::^^^^;;~~~~~~~~~~~~~~~~~~------------------~^:=+++++++++++==============++++++++++++++++++++==========::::::::=====+++**%%%%&amp;&amp;&amp;&amp;&amp;&amp;&amp;&amp;&amp;&amp;&amp;&amp;&amp;&amp;&amp;&amp;&amp;&amp;&amp;&amp;&amp;</w:t>
        <w:br/>
        <w:t>&amp;&amp;&amp;&amp;&amp;&amp;&amp;&amp;&amp;&amp;&amp;%%%%%&amp;&amp;&amp;&amp;&amp;&amp;&amp;&amp;&amp;&amp;&amp;&amp;&amp;&amp;&amp;&amp;&amp;&amp;&amp;&amp;&amp;&amp;&amp;&amp;&amp;&amp;&amp;&amp;&amp;&amp;&amp;&amp;&amp;&amp;&amp;&amp;&amp;&amp;&amp;&amp;%%%%%%%%%%%%&amp;&amp;&amp;&amp;&amp;&amp;%%%%%%%%%&amp;&amp;&amp;&amp;&amp;&amp;&amp;&amp;&amp;&amp;&amp;&amp;&amp;&amp;&amp;&amp;&amp;&amp;&amp;&amp;&amp;&amp;&amp;&amp;&amp;&amp;&amp;&amp;&amp;&amp;&amp;&amp;&amp;&amp;&amp;&amp;&amp;&amp;&amp;&amp;&amp;&amp;&amp;&amp;&amp;#&amp;&amp;&amp;%%%%%%&amp;&amp;&amp;&amp;&amp;&amp;&amp;&amp;&amp;&amp;&amp;&amp;&amp;%&amp;&amp;&amp;&amp;&amp;&amp;%%%%%%%%%%%%%%%%%*%%%%%*******++++****+===:::::^^^^^^::^^^^^;;~~~~~~~~~~~~~~~~~--~------------~~~^==++++++++++++=============++++++++++++++++++++++==========::::::======+++***%%%%%&amp;&amp;&amp;&amp;&amp;&amp;&amp;&amp;&amp;&amp;&amp;&amp;&amp;&amp;&amp;&amp;&amp;&amp;&amp;</w:t>
        <w:br/>
        <w:t>&amp;&amp;&amp;&amp;&amp;&amp;&amp;&amp;%%%%%%%%&amp;&amp;&amp;&amp;&amp;&amp;&amp;&amp;&amp;&amp;&amp;&amp;&amp;&amp;&amp;&amp;&amp;&amp;&amp;&amp;&amp;&amp;&amp;&amp;&amp;&amp;&amp;&amp;&amp;&amp;&amp;&amp;&amp;&amp;&amp;&amp;&amp;&amp;&amp;&amp;%%%%%%%%%%%&amp;&amp;&amp;&amp;&amp;&amp;&amp;&amp;%%%%&amp;%%%%&amp;&amp;&amp;&amp;&amp;&amp;&amp;&amp;&amp;&amp;&amp;&amp;&amp;&amp;&amp;&amp;&amp;&amp;&amp;%&amp;&amp;&amp;&amp;&amp;&amp;&amp;&amp;&amp;&amp;&amp;&amp;&amp;&amp;&amp;&amp;&amp;&amp;&amp;&amp;&amp;&amp;&amp;&amp;&amp;&amp;&amp;&amp;%%%%%%&amp;&amp;&amp;&amp;&amp;%&amp;&amp;&amp;&amp;&amp;&amp;&amp;&amp;&amp;&amp;&amp;&amp;&amp;&amp;%%%%%%%%%%%%%%%%%%%%%%%**%******++****++====::::^^^^::^^^:^^;;;;~~~~~~~~~~~~~~~~~~~~~~~----~~~~~;^==++++++++++++============++++++++++++++++++++++++============::========+++***%%%%&amp;&amp;&amp;&amp;&amp;&amp;&amp;&amp;&amp;&amp;&amp;&amp;&amp;&amp;&amp;&amp;&amp;&amp;&amp;</w:t>
        <w:br/>
        <w:t>&amp;&amp;&amp;&amp;&amp;&amp;&amp;&amp;%%%%%%%%&amp;&amp;&amp;&amp;&amp;&amp;&amp;&amp;&amp;&amp;&amp;&amp;&amp;&amp;&amp;&amp;&amp;&amp;&amp;&amp;&amp;&amp;&amp;&amp;&amp;&amp;&amp;&amp;&amp;&amp;&amp;&amp;&amp;&amp;&amp;&amp;&amp;&amp;&amp;&amp;&amp;%%%%%%%%%%%&amp;&amp;&amp;&amp;&amp;&amp;&amp;&amp;&amp;&amp;&amp;&amp;%%%%%%&amp;&amp;&amp;&amp;&amp;&amp;&amp;&amp;&amp;&amp;&amp;&amp;&amp;&amp;&amp;&amp;&amp;&amp;&amp;&amp;&amp;&amp;&amp;&amp;&amp;&amp;&amp;&amp;&amp;&amp;&amp;&amp;&amp;&amp;&amp;&amp;&amp;&amp;%%&amp;&amp;&amp;&amp;&amp;&amp;%%%%%%%&amp;&amp;&amp;%%%%%%&amp;%%%%%&amp;&amp;&amp;&amp;&amp;&amp;&amp;&amp;&amp;&amp;&amp;&amp;&amp;&amp;&amp;&amp;%%%%%%%%%%%%%%%%%******%%*+++++===::^^^==:::::^^^;;;;~~~~~~~~~~~~~~~~~~~~~~~~~~~~;;;;:=+++++++++++===============++++++++++++++++++++++=======================+++***%%%%%&amp;&amp;&amp;&amp;&amp;&amp;&amp;&amp;&amp;&amp;&amp;&amp;&amp;&amp;&amp;&amp;&amp;&amp;</w:t>
        <w:br/>
        <w:t>&amp;&amp;&amp;&amp;&amp;&amp;&amp;&amp;%%%%%%%%&amp;&amp;&amp;&amp;&amp;&amp;&amp;&amp;&amp;&amp;&amp;&amp;&amp;&amp;&amp;&amp;&amp;&amp;&amp;&amp;&amp;&amp;&amp;&amp;&amp;&amp;&amp;&amp;&amp;&amp;&amp;&amp;&amp;&amp;&amp;&amp;&amp;&amp;&amp;&amp;&amp;&amp;&amp;&amp;%%%%%%%%%&amp;&amp;&amp;&amp;&amp;&amp;&amp;&amp;&amp;&amp;&amp;&amp;&amp;&amp;&amp;&amp;&amp;&amp;&amp;&amp;&amp;&amp;&amp;&amp;&amp;&amp;&amp;&amp;&amp;&amp;&amp;&amp;&amp;&amp;&amp;&amp;&amp;&amp;&amp;&amp;###&amp;&amp;&amp;&amp;&amp;&amp;&amp;&amp;&amp;&amp;&amp;&amp;&amp;&amp;&amp;%%%%%%%%%%%%%%&amp;%%%%%%%%%%%%%%&amp;&amp;&amp;&amp;%%&amp;&amp;&amp;&amp;&amp;&amp;&amp;&amp;&amp;%%%&amp;&amp;%%%%%%%%%%%%%%%%%%%******+++==:====:=+==::^^^;;;;;;;~~~~~~~~~~~~~~~~;~~~;;;;;~;:=+++++++++=================++++++++++++++++++++++=======================++++****%%%%&amp;&amp;&amp;&amp;&amp;&amp;&amp;&amp;&amp;&amp;&amp;&amp;&amp;&amp;&amp;&amp;&amp;</w:t>
        <w:br/>
        <w:t>&amp;&amp;&amp;%%%%%%%%&amp;&amp;&amp;&amp;&amp;&amp;&amp;&amp;&amp;&amp;&amp;&amp;&amp;&amp;&amp;&amp;&amp;&amp;&amp;&amp;&amp;&amp;&amp;&amp;&amp;&amp;&amp;&amp;&amp;&amp;&amp;&amp;&amp;&amp;&amp;&amp;&amp;&amp;&amp;&amp;&amp;&amp;&amp;&amp;&amp;&amp;&amp;&amp;&amp;&amp;&amp;%%%%%%%&amp;&amp;&amp;&amp;&amp;&amp;&amp;&amp;&amp;&amp;&amp;&amp;&amp;&amp;&amp;&amp;&amp;&amp;&amp;&amp;&amp;&amp;&amp;&amp;&amp;&amp;&amp;&amp;&amp;&amp;&amp;&amp;&amp;&amp;&amp;&amp;&amp;&amp;&amp;&amp;&amp;&amp;#&amp;&amp;&amp;&amp;&amp;&amp;&amp;&amp;&amp;&amp;&amp;&amp;&amp;&amp;&amp;%%%%&amp;&amp;&amp;&amp;%%%%%%%%%%%%%%%%%%%%%%%%%%%%%%%%&amp;%&amp;&amp;&amp;&amp;&amp;&amp;%%%%%%%%%%%%%%%%%%%%%********++***++++*++===::^^^^^^;;;^;;;;;;;;;;;^^^^^;;~~~~~;:==++++++====================++++++++++++++++++==========================+++++****%%%%%&amp;&amp;&amp;&amp;&amp;&amp;&amp;&amp;&amp;&amp;&amp;&amp;&amp;&amp;&amp;</w:t>
        <w:br/>
        <w:t>&amp;&amp;&amp;%%%%%%%%&amp;&amp;&amp;&amp;&amp;&amp;&amp;&amp;&amp;&amp;&amp;&amp;&amp;&amp;&amp;&amp;&amp;&amp;&amp;&amp;&amp;&amp;&amp;&amp;&amp;&amp;&amp;&amp;&amp;&amp;&amp;&amp;&amp;&amp;&amp;&amp;&amp;&amp;&amp;&amp;&amp;&amp;&amp;&amp;&amp;&amp;&amp;&amp;&amp;&amp;&amp;&amp;%&amp;&amp;&amp;&amp;&amp;&amp;&amp;&amp;&amp;&amp;&amp;&amp;&amp;&amp;&amp;&amp;&amp;&amp;&amp;&amp;&amp;&amp;&amp;&amp;&amp;&amp;###&amp;&amp;&amp;&amp;&amp;&amp;&amp;&amp;&amp;&amp;&amp;&amp;&amp;&amp;&amp;&amp;&amp;&amp;#&amp;&amp;&amp;&amp;&amp;&amp;&amp;&amp;&amp;&amp;&amp;&amp;&amp;&amp;&amp;%%%&amp;&amp;&amp;&amp;&amp;&amp;&amp;&amp;%%%%%%&amp;%%%%%%%%%%%%%%%%%%%%%%%%%&amp;&amp;&amp;&amp;%%%%%%%%%%%%%%%%%%%%%%%%%%****%%%********+++++====:::::::::::::::::==::^^;~~~~~~^:=============================+++++++++++++++==============================++++****%%%%&amp;&amp;&amp;&amp;&amp;&amp;&amp;&amp;&amp;&amp;&amp;&amp;&amp;&amp;&amp;</w:t>
        <w:br/>
        <w:t>&amp;&amp;&amp;%%%%%%%%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&amp;&amp;&amp;&amp;&amp;&amp;&amp;&amp;&amp;&amp;&amp;#######&amp;&amp;&amp;#&amp;&amp;&amp;&amp;&amp;&amp;&amp;&amp;&amp;&amp;&amp;&amp;&amp;&amp;&amp;&amp;&amp;%%%&amp;&amp;&amp;&amp;&amp;&amp;&amp;%%%&amp;&amp;&amp;&amp;&amp;&amp;&amp;%%%%%%%%%%%%%%%%%%%%%%%%%%%%%%%%%%%%%%%%%%%%%%%%%%%%%%%%%%%%%%%%%%%%%%*%%%***********+++++++++++++++++++=:^;;;;~~~~~~^===============================+++++++++++++================================++++***%%%%%&amp;&amp;&amp;&amp;&amp;&amp;&amp;&amp;&amp;&amp;&amp;&amp;&amp;&amp;</w:t>
        <w:br/>
        <w:t>&amp;&amp;&amp;%%%%%%%%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#######&amp;&amp;&amp;&amp;&amp;###&amp;&amp;&amp;&amp;#&amp;&amp;&amp;&amp;&amp;&amp;&amp;&amp;&amp;&amp;&amp;&amp;&amp;&amp;&amp;&amp;&amp;&amp;&amp;%%%&amp;&amp;&amp;&amp;&amp;&amp;&amp;&amp;%%&amp;&amp;&amp;&amp;&amp;&amp;&amp;%%%%%%%%%%%%%%%%%%%%%%%%%%%%%%%%%%%%%%%%%%%%%%%%%%%%%%%%%%%%%%%%%%%%%%%%%%%%**************************+=:^;~~~~~~~~;;;:================================+==++++==++==================================++++***%%%%%%%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####################&amp;&amp;&amp;&amp;&amp;&amp;&amp;&amp;&amp;&amp;&amp;&amp;&amp;&amp;&amp;&amp;&amp;&amp;&amp;&amp;&amp;&amp;&amp;&amp;&amp;&amp;&amp;&amp;&amp;&amp;&amp;&amp;&amp;&amp;&amp;%%%%&amp;&amp;%%%%%%%%%%%%%%%%%%%%%%%%%%%%%%%%%%%%%%%%%%%%%%%%%%%%%%%%%%%%%%%%%%%%%%%%%%%%%%%%%%%%%%*%**********++=:^;~~~~~~~~~;;~^===================================+++===============================:::::=====++++***%%%%%%&amp;&amp;%%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###############&amp;&amp;&amp;&amp;&amp;&amp;&amp;&amp;&amp;&amp;&amp;&amp;&amp;&amp;&amp;&amp;&amp;&amp;&amp;&amp;&amp;&amp;&amp;&amp;&amp;&amp;&amp;&amp;&amp;&amp;&amp;&amp;&amp;&amp;&amp;&amp;%%%%%%%%%%%%%%%%%%%%%%%%%%%%%%%%%%%%%%%%%%%%%%%%%%%%%%%%%%%%%%%%%%%%%%%%%%%%%%%%%%%%%%%%%%%%%%%%******++=::^;;;;;;;;;~~~;;;^:::::::::::::::::::::::=============================================:::::::=====+++***%%%%%%&amp;&amp;%%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#####&amp;&amp;&amp;&amp;&amp;&amp;&amp;&amp;&amp;&amp;&amp;&amp;&amp;&amp;&amp;&amp;&amp;&amp;&amp;&amp;&amp;&amp;&amp;&amp;&amp;&amp;&amp;&amp;&amp;&amp;&amp;&amp;&amp;&amp;&amp;&amp;&amp;&amp;&amp;&amp;&amp;&amp;&amp;&amp;&amp;%%&amp;&amp;%%%%%%&amp;&amp;%%%%%%%%%%%%%%%%%%%%%%%%%%%%%%%%%%%%%%%%%%%%%%%%%%%%%%%%%%%%%%%%%%%%%%%%%%**%%******++==::^^^^^^^;;;;^;~~;;;~;;;;;;;;;;;;;;;;;;;;;;;^^^^::::====================================::::::::::====++++***%%%%%&amp;&amp;%%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&amp;&amp;&amp;&amp;&amp;&amp;&amp;&amp;&amp;&amp;&amp;&amp;&amp;&amp;&amp;&amp;&amp;&amp;&amp;&amp;&amp;&amp;&amp;&amp;&amp;&amp;&amp;&amp;&amp;&amp;&amp;&amp;&amp;&amp;&amp;&amp;&amp;&amp;&amp;&amp;&amp;&amp;&amp;&amp;&amp;&amp;&amp;&amp;&amp;&amp;&amp;%%%%%%%%%%%%%%%%%%%%%%%%%%%%%%%%%%%%%%%%%%%%%%%%%%%%%%%%%%%%%%%%%%%%%%%%%%%%%%%%%%%%%********++=:^;;;~~~~~~;;;~~;;~~~~;;~;;;;;;;;;;;;;;;~~~~~~~~~~~~~~~~;;;;;^^^:::::================::==:::::::::::::::====+++***%%%%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&amp;&amp;&amp;&amp;&amp;&amp;&amp;&amp;&amp;&amp;&amp;&amp;&amp;&amp;&amp;&amp;&amp;&amp;&amp;&amp;&amp;&amp;&amp;&amp;&amp;&amp;&amp;&amp;&amp;&amp;&amp;&amp;&amp;&amp;&amp;&amp;&amp;&amp;&amp;&amp;&amp;&amp;&amp;&amp;&amp;&amp;&amp;&amp;&amp;&amp;&amp;%%%%%%%%%%%%%%%%%%%%%%%%%%%%%%%%%%%%%%%%%%%%%%%%%%%%%%%%%%%%%%%%%%%%%%%%%%%%%%%%%%%%******+=:^;~~~~-~~~~~~~~~~~~~~~~~~~;;;^^^^^^^^;;;;;;;;;;;;~~;;;~~~~~~~~~~~~~~~~~;;;^^^::::::::::::::::::::::::::::::====++***%%%%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&amp;&amp;&amp;&amp;&amp;&amp;&amp;&amp;&amp;&amp;&amp;&amp;&amp;&amp;&amp;&amp;&amp;&amp;&amp;&amp;&amp;&amp;&amp;&amp;&amp;&amp;&amp;&amp;&amp;&amp;&amp;&amp;&amp;&amp;&amp;&amp;&amp;%&amp;&amp;&amp;%%&amp;&amp;&amp;&amp;&amp;&amp;%%%%%%%%%%%%%%%%%%%%%%%%%%%%%%%%%%%%%%%%%%%%%%%%%%%%%%%%%%%%%%%%%%%%%%%%%%%%%%%%********++==:^;;;;~~~~~~~~;~~~~~~~~~~~~~;^:::::::::^^^^^^^^^^;;;;;;;;;;;;;;;;;;;~~~~~~~~~~~~~;;^^::::::::::::::::::::::::====+++**%%%%&amp;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%%&amp;&amp;&amp;&amp;&amp;&amp;&amp;&amp;&amp;&amp;&amp;&amp;&amp;&amp;&amp;&amp;&amp;&amp;&amp;&amp;&amp;&amp;&amp;&amp;&amp;&amp;&amp;&amp;&amp;&amp;&amp;&amp;&amp;&amp;&amp;%%%%%%&amp;&amp;&amp;&amp;&amp;&amp;%%%%%%%%%%%%%%%%%%%%%%%%%%%%%%%%%%%%%%%%%%%%%%%%%%%%%%%%%%%%%%%%%%%%%%%%%%*************++==::^^^^;;;;~~~~;;~~~~~~~~~~~~;^:===========:::::::^:^^^^^^^^^^;;;;;;;;;;;;;~~~~--------~~~;^^^::::::::::::::::::===+++**%%%%%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%&amp;&amp;&amp;&amp;&amp;&amp;&amp;&amp;&amp;&amp;&amp;&amp;&amp;&amp;&amp;&amp;&amp;&amp;&amp;&amp;&amp;&amp;&amp;&amp;&amp;&amp;&amp;&amp;%%&amp;&amp;&amp;&amp;&amp;%%%%%%%&amp;&amp;%%%%%&amp;&amp;&amp;%%%%%%&amp;&amp;%%%%%%%%%%%%%%%%%%%%%%%%%%%%%%%%%%%%%%%%%%%%%%%%%******%%********++=++********+++=^^^;;;~~~~;~~~~~~~~~~~~;;^=====================::::::::::^^^^^;;;;;;;;;;~~~~~~~~~-------~~;;^^:::::::::::::====++***%%%%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%%%&amp;&amp;&amp;&amp;&amp;&amp;&amp;&amp;&amp;&amp;&amp;&amp;&amp;&amp;&amp;&amp;&amp;&amp;&amp;&amp;&amp;&amp;&amp;&amp;&amp;&amp;%%%&amp;&amp;&amp;&amp;%&amp;&amp;&amp;&amp;&amp;&amp;&amp;&amp;%%%%&amp;&amp;&amp;&amp;%%%%%%%%%%%%%%%%%%%%%%%%%%%%%%%%%%%%%%%%%%%%%%%%%%%%%%%*%***************+===++***********+::^;;~~~~~~~~~~~~~;;~~~;;:=++============================:::::^^^^^^^^^;;;~~~~~~~~~~~-------~~~;;^^:::::::::===+++**%%%%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%%&amp;&amp;&amp;&amp;&amp;&amp;&amp;&amp;&amp;&amp;&amp;&amp;&amp;&amp;&amp;&amp;&amp;&amp;&amp;&amp;&amp;&amp;&amp;&amp;&amp;&amp;&amp;&amp;%%&amp;&amp;&amp;%&amp;&amp;&amp;&amp;&amp;&amp;&amp;&amp;&amp;&amp;&amp;&amp;&amp;&amp;%%&amp;%%%%%%%%%%%%%%%%%%%%%%%%%%%%%%%%%%%%%%%%%%%%%%%%%%%%%**%***************++++***********++=:^;~~~~;;~~~~~~;;;;;;;~~;:+++++++++=============================:::::::^^^;;;;;~~~~~~~~~~~~~~~--~~~;^^^:::::===+++**%%%%&amp;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%%&amp;&amp;&amp;&amp;&amp;&amp;&amp;&amp;&amp;&amp;&amp;&amp;&amp;&amp;&amp;&amp;&amp;&amp;&amp;&amp;&amp;&amp;&amp;&amp;&amp;&amp;&amp;%%&amp;&amp;&amp;%%&amp;&amp;&amp;&amp;&amp;&amp;&amp;&amp;&amp;&amp;&amp;&amp;%%%%%%%%%%%%%%%%%%%%%%%%%%%%%%%%%%%%%%%%%%%%%%%%%%%%%%%*******+++++++*******************+++=:^^;~~~~~~~~~~~~;;~;;;;~~;=+++++++++++++++++++===========================:::^^^^^;;;;~~~~~~~~~~~~~~--~~;;^^:::===+++**%%%%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%&amp;&amp;&amp;&amp;&amp;&amp;&amp;&amp;&amp;&amp;&amp;&amp;&amp;&amp;&amp;&amp;&amp;&amp;&amp;&amp;&amp;&amp;&amp;&amp;&amp;&amp;&amp;%%%%%%%%&amp;&amp;&amp;&amp;&amp;&amp;&amp;&amp;&amp;&amp;&amp;%%%%%%%%%%%%%%%%%%%%%%%%%%%%%%%%%%%%%%%%%%%%%%%%%%%%%****++++==========++++***************++=:^^;~~~~~~~~~~~~~~~;;~~~^=*****************+++++++++++++++++++================::::^^^^;;~~~~~~~~---------~~;^::==+++**%%%&amp;&amp;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%%&amp;&amp;&amp;&amp;&amp;&amp;&amp;&amp;&amp;&amp;&amp;&amp;&amp;&amp;&amp;&amp;&amp;&amp;&amp;&amp;&amp;&amp;&amp;&amp;&amp;&amp;&amp;%%%%%%%%%&amp;&amp;&amp;&amp;&amp;&amp;&amp;&amp;%%%%%%%%%%%%%%%%%%%%%%%%%%%%%%%%%%%%%%%%%%%%%%%%%%%****+++==::::^^^^^^^:=+++***************+==::^;~~~;;;~~~~~~-~~;;~~;:+***************************++++++++++++++++++++++===+=====::::^^;;;~~~~~~----------~;^:=++***%%%%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%%%%&amp;&amp;&amp;&amp;&amp;&amp;&amp;&amp;&amp;&amp;&amp;&amp;&amp;&amp;&amp;&amp;&amp;&amp;&amp;&amp;&amp;&amp;&amp;&amp;&amp;&amp;&amp;&amp;&amp;%%%%%&amp;&amp;&amp;&amp;&amp;&amp;&amp;&amp;&amp;&amp;%%%%%%%%&amp;&amp;&amp;&amp;%%%%%%%%%%%%%%%%%%%%%%%%%%%%%%%%%%%******+++==:::^^^^;;;;^:==+++**************++=:::^;;;;;;;;~~~~~-~;;;~~;:***%%*********%%%%***********************+++++++++++++++++=====:::^^^;;~~~~~----------~;^:=+**%%%%&amp;&amp;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%%%%%&amp;&amp;&amp;&amp;&amp;&amp;&amp;&amp;&amp;&amp;&amp;&amp;&amp;&amp;&amp;&amp;&amp;&amp;&amp;&amp;&amp;&amp;&amp;&amp;&amp;&amp;&amp;&amp;&amp;&amp;%%&amp;&amp;&amp;&amp;&amp;&amp;&amp;&amp;&amp;&amp;&amp;&amp;&amp;&amp;&amp;%&amp;&amp;&amp;%%%%%%%%%%%%%%%%%%%%%%%%%%%%%%%%%%%%%%*******++===::^^^;;;;;;;^:==++***************++==::^;;;;;;;;;;;;~~~;^^^;;=***%%%%******%%%%%%**********************************++++++++======:::^^;;;~~~~~~--------~^=+**%%%%%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%%%%%%%&amp;&amp;&amp;&amp;&amp;&amp;&amp;&amp;&amp;&amp;&amp;&amp;&amp;&amp;&amp;&amp;&amp;&amp;&amp;&amp;&amp;&amp;&amp;&amp;&amp;&amp;&amp;&amp;&amp;&amp;&amp;&amp;%&amp;&amp;&amp;&amp;&amp;&amp;&amp;&amp;&amp;&amp;&amp;&amp;&amp;&amp;%&amp;&amp;%%%%%%%%%%%%%%%%%%%%%%%%%%%%%%%%%%%%%%*%****++===::^^^;;;;;;;;^^:=++*****************++=:^^^;;;;;~;;;;;~~;^^^^;;=**%*%%%%%%%%%%%%%%%%*%%%%%%%%******%%%%*******************++++++++=====:::^;;~~~~~~~-------;^=+*%%%%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%%%%%%%%&amp;&amp;&amp;&amp;&amp;&amp;&amp;&amp;&amp;&amp;&amp;&amp;&amp;&amp;&amp;&amp;#&amp;&amp;&amp;&amp;&amp;&amp;&amp;&amp;&amp;&amp;&amp;&amp;&amp;&amp;&amp;&amp;&amp;&amp;&amp;&amp;&amp;&amp;&amp;&amp;&amp;&amp;&amp;&amp;&amp;&amp;&amp;&amp;%%%%%%%%%%%%%%%%%%%%%%%%%%%%%%%%%%%%%%%%%%**+++==:::^^;;;;;;;;;;^^:==++****%%**********++:^^;;;;~~;;;;;;~~~;^^^^;;=**%%%%%%%%%%%%%%%%%%%%%%%%%%%%%%%%%%%%%%**********************++++++++=====:^^^;;;;~~~-------;:+*%%%%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%%%%%%&amp;&amp;&amp;&amp;&amp;&amp;&amp;&amp;&amp;&amp;&amp;&amp;&amp;&amp;&amp;&amp;&amp;&amp;&amp;&amp;&amp;&amp;&amp;&amp;&amp;&amp;&amp;&amp;&amp;&amp;&amp;&amp;&amp;&amp;&amp;&amp;&amp;&amp;&amp;&amp;&amp;&amp;&amp;&amp;&amp;&amp;&amp;&amp;%%&amp;&amp;%%%%%%%%%%%%%%%%%%%%%%%%%%%%%%%%%%%%%%%%****++====:::^;;;;;;~;;;^^:==++****%%%********++=:^^;;;~~;;;;;;;~~~;;^^;~;=**%%%%%%%%%%%%%%&amp;%%%%%%%%%%%%%%%%%%%&amp;%%%%*************************+++++++++==::^^^;;;;~~------;:+*%%%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%%%%%%&amp;&amp;&amp;&amp;&amp;&amp;&amp;&amp;&amp;&amp;&amp;&amp;&amp;&amp;&amp;&amp;&amp;&amp;&amp;&amp;&amp;&amp;&amp;&amp;&amp;&amp;&amp;&amp;%&amp;&amp;&amp;&amp;&amp;%%%&amp;&amp;&amp;&amp;&amp;&amp;%%&amp;&amp;&amp;&amp;&amp;%%%%%%%&amp;&amp;&amp;&amp;&amp;&amp;%%%%%%%%%%%%%%%%%%%%%%%%%%%%******+=::::^^^;;;;;;~~~~;;^:==++***************+++=:^;;;;;;;^^;;~;~~~;^^;~;=*%%%%%%%%%%%%%%%&amp;%%%%%%%%%%%%%%%%%%&amp;&amp;%%%%%%%%%%%%***%%***************+++++++++==::^^^;;~~------;=*%%%%%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%&amp;&amp;&amp;&amp;&amp;&amp;&amp;&amp;&amp;&amp;&amp;&amp;&amp;&amp;&amp;&amp;&amp;&amp;&amp;&amp;&amp;&amp;&amp;&amp;&amp;&amp;&amp;&amp;&amp;&amp;&amp;&amp;&amp;&amp;&amp;&amp;&amp;&amp;&amp;&amp;&amp;&amp;&amp;&amp;&amp;&amp;&amp;&amp;%%%%%%%%%%%%%%%%%%%%%%%%%%%%%%%%%%%%%%%%%%%%%%%***++++==:^^^;;;;;;;;~~~~~;;^:==++***************+++=:^;;;^;;;^;;;;;~~;;^;~~^=*%%%%%%%%%%%%%%&amp;&amp;&amp;%%%%%%%%%%%%%%%%&amp;&amp;&amp;%%%%%%%%%%%%%%%%%%%*******************++++++==::^^;~~~~~-~;:+%%%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&amp;&amp;&amp;&amp;&amp;&amp;&amp;&amp;&amp;&amp;#####&amp;&amp;&amp;&amp;&amp;&amp;&amp;&amp;&amp;&amp;&amp;&amp;&amp;&amp;&amp;&amp;&amp;&amp;&amp;&amp;&amp;&amp;&amp;&amp;&amp;%%&amp;&amp;&amp;&amp;&amp;&amp;&amp;&amp;%%%%%%%%%%%%%%%%%%%%%%%%%%%%%%%%%%%%%%%%%%%%%%****++===::^^;;;;;;;;~~~~~~;;^:==+++**************++==:^^^^^^^;;;;;;;~~;^^;~~^=*%%%%%%%%%%%%%%&amp;&amp;&amp;%%%%%%%%%%%%%%%%&amp;&amp;&amp;%%%%%%%%%%%%%%%%%%%%%%%****************++++++++==:^^;;~~~~~^+*%%%%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#######&amp;&amp;&amp;&amp;&amp;&amp;&amp;&amp;&amp;&amp;&amp;&amp;&amp;&amp;&amp;&amp;%&amp;&amp;&amp;&amp;&amp;&amp;&amp;&amp;&amp;&amp;&amp;&amp;&amp;&amp;&amp;&amp;&amp;%%%%%%%%%%%%%%%%%%%%%%%%%%%%%%%%%%%%%%%%%%%%%%%***++==::^^^;;;;;;;~~~~~~;;;^:=++++++************++=::^^^^^^;;~~;;;;~~;;;~~;^=*%%%%%%%%%%%%%%&amp;&amp;&amp;%%%%%%%%%%%%%%%&amp;&amp;&amp;&amp;%%%%%%%%%%%%%%&amp;&amp;&amp;&amp;%%%%%%********%%%***********+++==:^^;;~~;^+%%%%%%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############&amp;&amp;&amp;&amp;&amp;&amp;&amp;&amp;&amp;&amp;&amp;&amp;&amp;&amp;&amp;&amp;&amp;&amp;&amp;&amp;&amp;&amp;&amp;&amp;&amp;&amp;%&amp;&amp;&amp;&amp;&amp;&amp;&amp;%%%%%%%%%%%%%%%%%%%%%%%%%%%%%%%%%%%%%%%%%%%%%%%%**+===:^^^;;;;;;~~~~~~~;;;^:=++++++***********++=::^^^^^^;;~~;;;;;~;;;~~~~^=**%%%%%%%%%%%%%&amp;&amp;%%%%%%%%%%%%%%%&amp;&amp;&amp;&amp;&amp;%%%%%%%%%%%%%%&amp;&amp;&amp;&amp;%%%%%%*******%%%%%*************++=::^;;~;:+%%%%%%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############&amp;&amp;&amp;&amp;&amp;&amp;&amp;&amp;&amp;&amp;&amp;&amp;&amp;%%&amp;&amp;&amp;&amp;&amp;&amp;&amp;&amp;&amp;&amp;&amp;%%&amp;&amp;&amp;&amp;&amp;&amp;&amp;%%%%%%%%%%%%%%%%%%%%%%%%%%%%%%%%%%%%%%%%%%%%%%***+===::^^;;;;;~~~~~~~~;;;^^:=+++++**********+++=:^^;;;;~~~~~;;;;~~;;;~~~~;:+*%%%%%%%%%%%%%&amp;&amp;%%%%%%%%%%%%%%%&amp;&amp;&amp;&amp;&amp;%%%%%%%%%%%%%&amp;&amp;&amp;&amp;&amp;&amp;%%%%%%*****%%%&amp;%%**************++=:^^;~;:*%%%%%%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###############&amp;&amp;&amp;&amp;&amp;&amp;##&amp;&amp;&amp;&amp;&amp;&amp;&amp;&amp;&amp;&amp;&amp;&amp;&amp;&amp;&amp;&amp;%%%%&amp;&amp;&amp;&amp;&amp;&amp;&amp;&amp;&amp;&amp;&amp;&amp;%%%%%%%%%%%%%%%%%%%%%%%%%%%%%%%%%%%%%%%***++==:::^^^;;~~~~~~~~~~~;;^^:=+++**************++=::^;~~~~~~;;;;;~;;;;;;;~~^=*%%%%%%%%%%%%%&amp;&amp;&amp;%%%%%%%%%%%%%%&amp;&amp;&amp;&amp;&amp;%%%%%%%%%%%%%&amp;&amp;&amp;&amp;&amp;&amp;%%%%%%%%%%*%%&amp;&amp;&amp;%***************++=:^;;^=*%%%%%%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%%%%%%%&amp;&amp;&amp;&amp;#################&amp;&amp;&amp;&amp;&amp;&amp;####&amp;&amp;&amp;&amp;&amp;&amp;&amp;&amp;&amp;&amp;&amp;&amp;&amp;%%%%%&amp;&amp;&amp;&amp;&amp;&amp;&amp;&amp;&amp;&amp;&amp;&amp;%%%%%%%%%%%%%%%%%%%%%%%%%%%%%%%%%%%%%%****+==::^^^;;;;~~~~~~~~~~;;^^:=+++**************++==:^;~~~~~~~;;;;;;;~;^^^~~;=*%%%%%%%%%%%%%&amp;&amp;&amp;%%%%%%%%%%%%%&amp;&amp;&amp;&amp;&amp;&amp;%%%%%%&amp;&amp;&amp;&amp;&amp;&amp;&amp;&amp;&amp;&amp;&amp;&amp;&amp;%%%%%%%%%%%%%&amp;&amp;%%%***************+=:^;;^=*%%%%%%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%%%%&amp;&amp;&amp;&amp;##################&amp;&amp;&amp;&amp;##&amp;&amp;##&amp;&amp;&amp;&amp;&amp;&amp;&amp;&amp;&amp;&amp;&amp;&amp;%%%%%%%&amp;&amp;&amp;&amp;&amp;&amp;&amp;&amp;&amp;&amp;&amp;&amp;&amp;&amp;%%%%%%%%%%%%%%%%%%%%%%%%%%%%%%%%%%%****+==:^^^;;;~~~~~~~~~~~~;^^:==++************+++===::;~~~~~~~~~;;^^;~;^^^;~^=*%%%%%%%%%%%%&amp;&amp;&amp;&amp;&amp;%%%%%%%%%%%&amp;&amp;&amp;&amp;&amp;&amp;&amp;%%%%&amp;&amp;&amp;&amp;&amp;&amp;&amp;&amp;&amp;&amp;&amp;&amp;&amp;&amp;&amp;%%%%%%%%%%%%&amp;&amp;&amp;%%%***************+=:^;;^+%%%%%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%%%&amp;&amp;&amp;&amp;########$########&amp;&amp;&amp;&amp;&amp;&amp;&amp;####&amp;&amp;&amp;&amp;&amp;&amp;&amp;&amp;&amp;&amp;%%%%%%%%%%&amp;&amp;&amp;&amp;&amp;&amp;&amp;&amp;%%%%%%%%%%%%%%%%%%%%%%%%%%%%%%%%%%%%%%****+++=:^^^;;~~~~~~~~~~~~~;;^:==++************+++==::^;;~~;~~~~~;^^;;~;^^^;~^=*%%%%%%%%%%%%&amp;&amp;&amp;&amp;&amp;%%%%%%%%%%&amp;&amp;&amp;&amp;&amp;&amp;&amp;&amp;&amp;&amp;&amp;&amp;&amp;&amp;&amp;&amp;&amp;&amp;&amp;&amp;&amp;&amp;&amp;&amp;&amp;&amp;&amp;%%%%%%%%%%%&amp;&amp;&amp;&amp;%%%******%********+=:^;;:+%%%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&amp;&amp;&amp;&amp;#######$$########&amp;&amp;&amp;&amp;&amp;&amp;####&amp;&amp;&amp;&amp;&amp;&amp;&amp;&amp;&amp;%%%%%%%%%%%%%%&amp;&amp;&amp;&amp;&amp;%%%%%%%%%%%%%%%%%%%%%%%%%%%%%%%%%%%%%****++==::^^;;;~~~~~~~~~~~~;;;^:==++++**********+++==:^;;;;;;;~~~;;;;;;~;;^^;;^+*%%%%%%%%%%%%&amp;&amp;&amp;&amp;&amp;&amp;%%%%%%%%&amp;&amp;&amp;&amp;&amp;&amp;&amp;&amp;&amp;&amp;&amp;&amp;&amp;&amp;&amp;&amp;&amp;&amp;&amp;&amp;&amp;&amp;&amp;&amp;&amp;&amp;&amp;&amp;%%%%%%%%%%&amp;&amp;&amp;&amp;&amp;%%%%*****%%%%%****+=:^;^=*%%%&amp;&amp;&amp;&amp;&amp;&amp;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&amp;&amp;&amp;&amp;#######$$#########&amp;&amp;&amp;&amp;&amp;&amp;&amp;##&amp;&amp;&amp;&amp;%%%%%%%%%%&amp;&amp;&amp;%%%%%%%&amp;&amp;&amp;&amp;&amp;%%%%%%%%%%%%%%%%%%%%%%%%%%%%%%%%%%%%%***+===::^^;;;~~~~~~~~~~~~;;^^:==++++++++++****+++=:^;;;^;;;;~~~;;;;;~;;;;^;;^+*%%%%%%%%%%%%&amp;&amp;&amp;&amp;&amp;&amp;%%%%%%&amp;&amp;&amp;&amp;&amp;&amp;&amp;&amp;&amp;&amp;&amp;&amp;&amp;&amp;&amp;&amp;&amp;&amp;&amp;&amp;&amp;&amp;&amp;&amp;&amp;&amp;&amp;&amp;&amp;%%%&amp;&amp;%%%%%%&amp;&amp;&amp;&amp;%%%%%%*****%%%*%%**+=:^;:+*%%%&amp;%&amp;&amp;&amp;%</w:t>
        <w:br/>
        <w:t>&amp;&amp;&amp;&amp;&amp;&amp;&amp;&amp;&amp;&amp;&amp;&amp;&amp;&amp;&amp;&amp;&amp;&amp;&amp;&amp;&amp;&amp;&amp;&amp;&amp;&amp;&amp;&amp;&amp;&amp;&amp;&amp;&amp;&amp;&amp;&amp;&amp;&amp;&amp;&amp;&amp;&amp;&amp;&amp;&amp;&amp;&amp;&amp;%%&amp;&amp;&amp;&amp;%%&amp;&amp;&amp;&amp;&amp;&amp;&amp;&amp;&amp;&amp;&amp;&amp;&amp;&amp;&amp;&amp;%%&amp;&amp;&amp;&amp;&amp;########$$$#########&amp;&amp;&amp;&amp;&amp;&amp;&amp;&amp;&amp;&amp;&amp;&amp;&amp;&amp;&amp;&amp;&amp;&amp;&amp;%%%%&amp;&amp;&amp;%%%%%%%%%&amp;&amp;&amp;%%%%%%%%%%%%%%%%%%%%%%%%%%%%%%%%%%%%***+====:^^;;;~~~~~~~~~~~;;;^^::=++++++****++++++==:^^^^^;;;;~~;;;;;;;;;;^;;;^=*%%%%%%%%%%%%&amp;&amp;&amp;&amp;&amp;&amp;&amp;&amp;&amp;&amp;&amp;&amp;&amp;&amp;&amp;%&amp;&amp;&amp;&amp;&amp;&amp;&amp;&amp;&amp;&amp;&amp;&amp;%%%%%&amp;&amp;&amp;&amp;&amp;&amp;&amp;&amp;%%%%%%%%%%&amp;&amp;&amp;&amp;%%%%%%*******%%%*%%*+=^^;:+%%%%%%%%**</w:t>
        <w:br/>
        <w:t>&amp;&amp;&amp;&amp;&amp;&amp;&amp;&amp;&amp;&amp;&amp;&amp;&amp;&amp;&amp;&amp;&amp;&amp;&amp;&amp;&amp;&amp;&amp;&amp;&amp;&amp;&amp;&amp;&amp;&amp;&amp;&amp;&amp;&amp;&amp;&amp;&amp;&amp;&amp;&amp;&amp;&amp;&amp;&amp;%%%%&amp;&amp;&amp;&amp;&amp;&amp;&amp;&amp;&amp;&amp;&amp;&amp;&amp;&amp;######&amp;&amp;&amp;&amp;%%%&amp;&amp;&amp;&amp;&amp;#######$$$$##########&amp;&amp;&amp;&amp;&amp;&amp;&amp;&amp;&amp;&amp;&amp;&amp;&amp;&amp;&amp;&amp;&amp;&amp;&amp;%%%%%%%%%%%%%%%%&amp;%%%%%%%%%%%%%%%%%%%%%%%%%%%%%%%%%%%***+++==::^^;;;~~~~~~~~~~~;;;;^^:=++++*******++====::^^^^^;;;~~~;;;;;;;;;;^;;;;=*%%%%%%%%%&amp;&amp;&amp;&amp;&amp;&amp;&amp;&amp;&amp;&amp;&amp;&amp;&amp;&amp;&amp;&amp;&amp;&amp;&amp;&amp;&amp;&amp;&amp;&amp;&amp;&amp;&amp;&amp;&amp;&amp;&amp;&amp;&amp;&amp;%&amp;&amp;&amp;&amp;&amp;&amp;&amp;&amp;&amp;%%%%%%%%%%&amp;&amp;&amp;&amp;%%%%%%%%%********%%*+=^;^=*%%%%%%*+++</w:t>
        <w:br/>
        <w:t>&amp;&amp;&amp;&amp;&amp;&amp;&amp;&amp;&amp;&amp;&amp;&amp;&amp;&amp;&amp;&amp;&amp;&amp;&amp;&amp;&amp;&amp;&amp;&amp;&amp;&amp;&amp;&amp;&amp;&amp;&amp;&amp;&amp;&amp;&amp;&amp;&amp;&amp;&amp;&amp;&amp;&amp;%%%%%%&amp;&amp;&amp;&amp;&amp;&amp;&amp;&amp;&amp;&amp;&amp;&amp;&amp;#########&amp;&amp;&amp;&amp;%%%%&amp;&amp;&amp;#######$$$$$########&amp;&amp;&amp;&amp;&amp;&amp;&amp;&amp;&amp;&amp;&amp;&amp;&amp;&amp;&amp;&amp;&amp;&amp;&amp;&amp;%%%%%%%%%%%%%%%%%%%%%%%%%%%%%%%%%%%%%%%%%%%%%%*******++===:^^^;;;~~~~~~~~~~~~~~~;;^:=++++********++=::^^^^^^^;;;~~~;;;;;;;;~;;;~~~:+%%%%%%%%&amp;&amp;&amp;&amp;&amp;&amp;&amp;&amp;&amp;&amp;&amp;&amp;&amp;&amp;&amp;&amp;&amp;&amp;&amp;&amp;&amp;&amp;&amp;&amp;&amp;&amp;&amp;&amp;&amp;&amp;&amp;&amp;&amp;&amp;&amp;&amp;&amp;&amp;&amp;&amp;#&amp;&amp;&amp;&amp;%%%%%%%%%%&amp;&amp;&amp;&amp;%%%%%%%%%%*******%%*+:^;^=*%%%%%**+++</w:t>
        <w:br/>
        <w:t>&amp;&amp;&amp;&amp;&amp;&amp;&amp;&amp;&amp;&amp;&amp;&amp;&amp;&amp;&amp;&amp;&amp;&amp;&amp;&amp;&amp;&amp;&amp;&amp;&amp;&amp;&amp;&amp;&amp;&amp;&amp;&amp;&amp;&amp;&amp;&amp;&amp;%%%%%%%%&amp;&amp;&amp;&amp;&amp;&amp;&amp;&amp;&amp;&amp;&amp;&amp;&amp;&amp;##############&amp;&amp;&amp;&amp;%%&amp;&amp;########$$$$########&amp;&amp;&amp;&amp;&amp;&amp;&amp;&amp;&amp;&amp;&amp;&amp;&amp;&amp;&amp;&amp;&amp;&amp;&amp;&amp;&amp;%%%%%%%%%%%%%%%%%%%%%%%%%%%%%%%%%%%%%%%%%%%%********+++==:^;;;;~~~~~~~~~----~~~;;^:=++++******++++=::^^^^^^^;;;~~~;;;;~~;;~;;;~-~^+%%%%%%%%&amp;&amp;&amp;&amp;&amp;&amp;&amp;&amp;&amp;&amp;&amp;&amp;&amp;&amp;&amp;&amp;&amp;&amp;&amp;&amp;&amp;&amp;&amp;&amp;&amp;&amp;&amp;&amp;&amp;&amp;&amp;&amp;&amp;&amp;&amp;&amp;&amp;&amp;&amp;&amp;#&amp;&amp;&amp;&amp;%%%%%%%%%%&amp;&amp;&amp;&amp;&amp;%%%%%%%%%%****%%%%*=:^^:+%%%%%**++++</w:t>
        <w:br/>
        <w:t>&amp;&amp;&amp;&amp;&amp;&amp;&amp;&amp;&amp;&amp;&amp;&amp;&amp;&amp;&amp;&amp;&amp;&amp;&amp;&amp;&amp;&amp;&amp;&amp;&amp;&amp;&amp;&amp;&amp;&amp;&amp;&amp;&amp;&amp;&amp;%%%%%%%%&amp;&amp;&amp;&amp;&amp;&amp;&amp;&amp;&amp;&amp;&amp;&amp;&amp;&amp;&amp;#################&amp;&amp;%%&amp;&amp;&amp;########$$$$$####$##&amp;&amp;&amp;&amp;&amp;&amp;&amp;&amp;&amp;&amp;&amp;&amp;&amp;&amp;&amp;&amp;&amp;&amp;&amp;&amp;%%%%%%%%%%%%%%%%%%%%%%%%%%%%%%%%%%%%%%%%%%%%%%******++==:^^;;;~~~~~~~~~-----~~~~;^::=+++******+++===:^^^^^^^;;~~~~;;~~~;;;~;~~~-~;=*%%%%%&amp;&amp;&amp;&amp;&amp;&amp;&amp;&amp;&amp;&amp;&amp;&amp;&amp;&amp;&amp;&amp;&amp;&amp;&amp;&amp;&amp;&amp;&amp;&amp;&amp;&amp;&amp;&amp;&amp;&amp;&amp;&amp;&amp;&amp;&amp;&amp;&amp;&amp;&amp;&amp;&amp;##&amp;&amp;&amp;&amp;&amp;&amp;%%%%%%%&amp;&amp;&amp;&amp;&amp;%%%%%%%%%%%%%%%%%%%*+:^^:+%%%%****+++</w:t>
        <w:br/>
        <w:t>&amp;&amp;&amp;&amp;&amp;&amp;&amp;&amp;&amp;&amp;&amp;&amp;&amp;&amp;&amp;&amp;&amp;&amp;&amp;&amp;&amp;&amp;&amp;&amp;&amp;&amp;&amp;&amp;&amp;&amp;&amp;%%%%%%%%%%&amp;&amp;&amp;&amp;&amp;&amp;&amp;&amp;&amp;&amp;&amp;&amp;&amp;&amp;&amp;&amp;#########$$$$$$$$###&amp;&amp;%%&amp;&amp;#######$$$$$$$$$$##&amp;&amp;&amp;&amp;&amp;&amp;&amp;&amp;&amp;&amp;&amp;&amp;&amp;&amp;&amp;&amp;&amp;&amp;%%%%%%%%%%%%%%%%%%%%%%%%%%%%%%%%%%%%%%%%*************+++==:^;;;;~~~~~~~~------~~~~;^^:==++++++++++===::^^^^;;;;;~---~~~~~;;;~~~~~--;=*%%%%%&amp;&amp;&amp;&amp;&amp;&amp;&amp;&amp;&amp;&amp;&amp;&amp;&amp;&amp;&amp;&amp;&amp;&amp;&amp;&amp;&amp;&amp;&amp;&amp;&amp;&amp;&amp;&amp;&amp;&amp;&amp;&amp;&amp;&amp;&amp;&amp;&amp;&amp;&amp;&amp;&amp;##&amp;&amp;&amp;&amp;&amp;&amp;&amp;&amp;&amp;&amp;&amp;&amp;&amp;&amp;&amp;&amp;&amp;&amp;&amp;%%%%%%%%%%%%%%%%%%*+^^^=*%%%%****+++</w:t>
        <w:br/>
        <w:t>&amp;&amp;&amp;&amp;&amp;&amp;&amp;&amp;&amp;&amp;&amp;&amp;&amp;&amp;&amp;&amp;&amp;&amp;&amp;&amp;&amp;&amp;&amp;&amp;&amp;&amp;&amp;%%%%%%%%%%%%&amp;&amp;&amp;&amp;&amp;&amp;&amp;&amp;&amp;&amp;&amp;&amp;&amp;&amp;&amp;#############$$$$$$$$$##&amp;&amp;%&amp;&amp;&amp;#######$$$$$$$$####&amp;&amp;&amp;&amp;&amp;&amp;&amp;&amp;&amp;&amp;&amp;&amp;&amp;&amp;&amp;&amp;&amp;&amp;&amp;%%%%%%%%%%%%%%%%%%%%%%%%%%%%%%%%%%%%%%************++===::^;;;;~~~~~~---------~~~;;^:==+++++++++====:^^^;;;;;~~-~~~~-~~~~;;~~;;;~-~:*%%%%%&amp;&amp;&amp;&amp;&amp;&amp;&amp;&amp;&amp;&amp;&amp;&amp;&amp;&amp;&amp;&amp;&amp;&amp;&amp;&amp;&amp;&amp;&amp;&amp;&amp;&amp;&amp;&amp;&amp;&amp;&amp;&amp;&amp;&amp;&amp;&amp;&amp;&amp;&amp;&amp;###&amp;&amp;&amp;&amp;&amp;&amp;&amp;&amp;&amp;&amp;&amp;&amp;&amp;&amp;&amp;##&amp;&amp;&amp;%%%%%%%%%%%%%%%%%*+:^:+*%%%%*******</w:t>
        <w:br/>
        <w:t>&amp;&amp;&amp;&amp;&amp;&amp;&amp;&amp;&amp;&amp;&amp;&amp;&amp;&amp;&amp;&amp;&amp;&amp;&amp;&amp;&amp;&amp;&amp;&amp;%%%%%%%%%%%%%&amp;&amp;&amp;&amp;&amp;&amp;&amp;&amp;&amp;&amp;&amp;&amp;&amp;&amp;&amp;###############$$$$$$$$$$$##&amp;&amp;&amp;&amp;########$$$$$$$#$###&amp;&amp;&amp;&amp;&amp;&amp;&amp;&amp;&amp;&amp;&amp;&amp;&amp;&amp;&amp;&amp;&amp;&amp;&amp;%%%%%%%%%%%%%%%%%%%%%%%%%%%%%%%%%%%%%%***********++==:::^;;;~~~~~~~---------~~~~;^:==++++++++++===::^;;;;~~~~~~~~~-~~;;;;~~;;;~-~^+%%%%&amp;&amp;&amp;&amp;&amp;&amp;&amp;&amp;&amp;&amp;&amp;&amp;&amp;&amp;&amp;&amp;&amp;&amp;&amp;&amp;&amp;&amp;&amp;&amp;&amp;&amp;&amp;&amp;&amp;&amp;&amp;&amp;&amp;&amp;&amp;&amp;&amp;&amp;&amp;&amp;&amp;###&amp;&amp;&amp;&amp;&amp;&amp;&amp;&amp;&amp;&amp;&amp;&amp;&amp;&amp;&amp;##&amp;&amp;&amp;%%%%%%%%%%%%%%%%%%+::=**%%%%*%*****</w:t>
        <w:br/>
        <w:t>&amp;&amp;&amp;&amp;&amp;&amp;&amp;&amp;&amp;&amp;&amp;&amp;&amp;&amp;&amp;&amp;&amp;&amp;&amp;&amp;&amp;&amp;%%%%%%%%%%%%%&amp;&amp;&amp;&amp;&amp;&amp;&amp;&amp;&amp;&amp;&amp;&amp;&amp;&amp;&amp;###################$$$$$$$$$$##&amp;&amp;&amp;&amp;#######$$$$$$##$###&amp;&amp;&amp;&amp;&amp;&amp;&amp;&amp;&amp;&amp;&amp;&amp;&amp;&amp;&amp;&amp;&amp;&amp;&amp;%%%%%%%%%%%%%%%%%%%%%%%%%%%%%%%%%%%%%%************+++=::^;;;~~~~~~----------~~~~;^:==++++++++++++==::^;;;~~~~;;;~~~~~~;;;~~;;;~~~^+%%%&amp;&amp;&amp;&amp;&amp;&amp;&amp;&amp;&amp;&amp;&amp;&amp;&amp;&amp;&amp;&amp;&amp;&amp;&amp;&amp;&amp;&amp;&amp;&amp;&amp;&amp;#&amp;&amp;&amp;&amp;&amp;&amp;&amp;&amp;&amp;&amp;&amp;&amp;&amp;&amp;####&amp;&amp;&amp;&amp;&amp;&amp;&amp;&amp;&amp;&amp;&amp;&amp;&amp;&amp;&amp;##&amp;&amp;&amp;&amp;&amp;&amp;%%%%%%%%%%%%%%%+::+**%%%%%%%%%%%</w:t>
        <w:br/>
        <w:t>&amp;&amp;&amp;&amp;&amp;&amp;&amp;&amp;&amp;&amp;&amp;&amp;&amp;&amp;&amp;&amp;&amp;&amp;&amp;&amp;%%%%%%%%%%%%%%&amp;&amp;&amp;&amp;&amp;&amp;&amp;&amp;&amp;&amp;&amp;&amp;&amp;&amp;#####################$$$$$$$$$$$$#&amp;&amp;&amp;#####$$$$$$$$$$$$###&amp;&amp;&amp;&amp;&amp;&amp;&amp;&amp;&amp;&amp;&amp;&amp;&amp;&amp;&amp;&amp;&amp;&amp;%%%%%%%%%%%%%%%%%%%%%%%%%%%%%%%%%%%%%%%**********++++=::^^;;;~~~~~~~---------~~;;::===++++++++++++==::^;;~~;;;;;~~~~~~~;;~~;;;~~~;=*%&amp;&amp;&amp;&amp;&amp;&amp;&amp;&amp;&amp;&amp;&amp;&amp;&amp;&amp;&amp;&amp;&amp;&amp;&amp;&amp;&amp;&amp;&amp;&amp;&amp;&amp;##&amp;&amp;&amp;&amp;&amp;&amp;&amp;&amp;&amp;&amp;&amp;&amp;&amp;&amp;#####&amp;&amp;&amp;&amp;&amp;&amp;&amp;&amp;&amp;&amp;&amp;&amp;&amp;###&amp;&amp;&amp;&amp;&amp;&amp;&amp;%%%%%%%%%%%%%*=:=+**%%%%%%%%%%%</w:t>
        <w:br/>
        <w:t>&amp;&amp;&amp;&amp;&amp;&amp;&amp;&amp;&amp;&amp;&amp;&amp;&amp;&amp;&amp;&amp;&amp;%%%%%%%%%%%%%%%&amp;&amp;&amp;&amp;&amp;&amp;&amp;&amp;&amp;&amp;&amp;&amp;&amp;################$$$#####$$$$$$$$$$$$$##&amp;###$$$$$$$$$$$$$$$$##&amp;&amp;&amp;&amp;&amp;&amp;&amp;&amp;&amp;&amp;&amp;&amp;&amp;&amp;&amp;&amp;%%%%%%%%%%%%%%%%%%%%%%%%%%%%%%%%%%%%%%%%**********++++=::^^^;;~~~~~~~~--------~~;^:=====++++++++++++=:::^;~;;;;;;~~~~~~~;;~~;;~~~~~:*%&amp;&amp;&amp;&amp;&amp;&amp;&amp;&amp;&amp;&amp;&amp;&amp;&amp;&amp;&amp;&amp;&amp;&amp;&amp;&amp;&amp;&amp;&amp;&amp;&amp;&amp;###&amp;&amp;&amp;&amp;&amp;&amp;&amp;&amp;&amp;&amp;&amp;&amp;######&amp;&amp;&amp;&amp;&amp;&amp;&amp;&amp;&amp;&amp;&amp;&amp;&amp;###&amp;&amp;&amp;&amp;&amp;&amp;&amp;%%%%%%%%%%%%%*=:=*%%%%%%%%%%%%%</w:t>
        <w:br/>
        <w:t>&amp;&amp;&amp;&amp;&amp;&amp;&amp;&amp;&amp;&amp;&amp;&amp;&amp;&amp;%%%%%%%&amp;&amp;&amp;&amp;&amp;&amp;&amp;&amp;&amp;&amp;&amp;&amp;&amp;&amp;&amp;&amp;&amp;&amp;&amp;&amp;&amp;&amp;##################$$$$$##$$$$$$$$$$$$$$$$####$$$$$$$$$$$$$$$$##&amp;&amp;&amp;&amp;&amp;#&amp;&amp;&amp;&amp;&amp;&amp;&amp;&amp;&amp;&amp;&amp;&amp;%%%%%%%%%%%%%%%%%%%%%%%%%%%%%%%%%%%%%%%**********++==::^^^;;~~~~~~~---------~~;^:====+++++++*+++++=::^^;;;;;;;;~~;;~~~;;;~;;~~~~~^+%&amp;&amp;&amp;&amp;&amp;&amp;&amp;&amp;&amp;&amp;&amp;##&amp;&amp;&amp;&amp;&amp;&amp;&amp;&amp;&amp;&amp;&amp;&amp;&amp;###&amp;&amp;&amp;&amp;&amp;&amp;&amp;&amp;&amp;&amp;&amp;#######&amp;&amp;&amp;&amp;&amp;&amp;&amp;&amp;&amp;&amp;&amp;&amp;&amp;###&amp;&amp;&amp;&amp;&amp;&amp;&amp;%%%%%%%%%%%%%+==+*%%%%%%%%%%%%%</w:t>
        <w:br/>
        <w:t>&amp;&amp;&amp;&amp;&amp;&amp;&amp;&amp;&amp;&amp;&amp;&amp;%%%%%%%&amp;&amp;&amp;%%&amp;&amp;&amp;&amp;&amp;&amp;&amp;&amp;&amp;&amp;&amp;&amp;&amp;&amp;&amp;####################$$$$$$####$$$$$$$$$$$$$$$$$$$$$$$$$$$$$$$$$$$$###&amp;&amp;&amp;&amp;&amp;&amp;&amp;&amp;&amp;&amp;&amp;&amp;&amp;&amp;&amp;&amp;&amp;%%%%%%%%%%%%%%%%%%%%%%%%%%%%%%%%%%%%%%%%********++==:^^^;;;~~~~~-----------~~;^:====+++++++++++++==::^;;;;;;;;~;;;~~~;;~~;;;;~~;^=%%&amp;&amp;&amp;&amp;&amp;&amp;&amp;&amp;&amp;&amp;&amp;&amp;&amp;&amp;&amp;&amp;&amp;&amp;&amp;&amp;&amp;&amp;&amp;&amp;####&amp;&amp;&amp;&amp;&amp;&amp;&amp;&amp;&amp;&amp;&amp;#######&amp;&amp;&amp;&amp;&amp;&amp;&amp;&amp;&amp;&amp;&amp;&amp;&amp;###&amp;&amp;&amp;&amp;&amp;&amp;&amp;&amp;%&amp;%%%%%%%&amp;&amp;%+==*%%%%%&amp;&amp;%%%%%%%</w:t>
        <w:br/>
        <w:t>&amp;&amp;&amp;&amp;&amp;&amp;&amp;&amp;&amp;%%%%%%%%&amp;&amp;&amp;&amp;&amp;&amp;&amp;&amp;&amp;&amp;&amp;&amp;&amp;&amp;&amp;&amp;&amp;&amp;&amp;##############$$$$$$$$$$$$$$$$$$$$$$$$$$$$$$$$$$$$$$$$$$$$$$$$$$$$$$$$$#&amp;&amp;&amp;#&amp;&amp;&amp;&amp;&amp;&amp;&amp;&amp;&amp;&amp;&amp;&amp;%%%%%%%%%%%%%%%%%%%%%%%%%%%%%%%%%%%%%%%%%%********++=:^^;;;~~~~~~------~~~~~~~;:======+++++++*++++==::^;;;;;;;;;;;~~~~~~~~~^^^;;;^+%&amp;&amp;&amp;&amp;&amp;&amp;&amp;&amp;&amp;&amp;&amp;&amp;&amp;&amp;&amp;&amp;&amp;&amp;&amp;&amp;&amp;&amp;&amp;&amp;&amp;####&amp;&amp;&amp;&amp;&amp;&amp;&amp;&amp;&amp;&amp;&amp;########&amp;&amp;&amp;&amp;&amp;&amp;&amp;&amp;&amp;&amp;&amp;&amp;####&amp;&amp;&amp;&amp;&amp;&amp;&amp;&amp;&amp;&amp;&amp;&amp;&amp;&amp;&amp;&amp;&amp;&amp;*+=+*%%%%%%%%%%%%%%</w:t>
        <w:br/>
        <w:t>&amp;&amp;&amp;&amp;&amp;&amp;%%%%%&amp;%%&amp;#$@@@@@@@@@@@@@@@@@@@@@@@@@@@@@$$##$$$$$$$$$$$$$$$$$$$$$$$$$$$$$$$$$$$$$$$$@@@@@@@@@@@@@@@@@$#&amp;&amp;&amp;&amp;&amp;&amp;&amp;&amp;&amp;&amp;&amp;&amp;&amp;&amp;&amp;&amp;%%%%%%%%%%%%%%%%%%%%%%%&amp;$@@@@@@@$&amp;%%%%%%%%*******++=:^^;;;~~~~~~~----~~~~~~~;;:======+++++++**+++==:^;;~~~~;~~~~~~~~~~~~~^*#$@@@@@@@@@@@@@@@@$$##&amp;&amp;&amp;&amp;&amp;&amp;&amp;&amp;&amp;&amp;&amp;####&amp;&amp;&amp;&amp;&amp;&amp;&amp;&amp;&amp;&amp;&amp;########&amp;&amp;&amp;&amp;&amp;&amp;&amp;&amp;##&amp;&amp;####&amp;&amp;&amp;&amp;&amp;&amp;&amp;&amp;&amp;&amp;&amp;&amp;&amp;&amp;&amp;&amp;&amp;&amp;*++*%%&amp;&amp;&amp;%%%%%%%%%%</w:t>
        <w:br/>
        <w:t>&amp;&amp;&amp;&amp;%%%%%%%%%%#@@$%%****%%%%%%%%*%%%#@@$%**%$@@$$##$$$$$$$$$$$$$$$$$$$$$$$$$$$$$$$$$$$$$@@@$%%%%@@@@$%%%&amp;$@@$#&amp;&amp;&amp;&amp;&amp;&amp;&amp;&amp;&amp;&amp;&amp;%%&amp;&amp;%%%%%%%&amp;&amp;%%%%%%%%%%%%%&amp;@@$&amp;%*%&amp;@@@&amp;%%%%%%********++=:^^^;;~~~~~~------~~~~~~;;:====++++++++++++++=:^^;;;~~~~---~~~;;;~~~;+$@$%%*******%%*%%&amp;#$@@@$##&amp;&amp;&amp;&amp;&amp;&amp;#&amp;####&amp;&amp;####&amp;&amp;&amp;&amp;#################&amp;#######&amp;&amp;&amp;&amp;&amp;&amp;&amp;&amp;&amp;&amp;&amp;&amp;&amp;&amp;&amp;&amp;&amp;%*++*%&amp;&amp;&amp;&amp;&amp;&amp;&amp;&amp;%%%%%%</w:t>
        <w:br/>
        <w:t>&amp;&amp;%%%%%%%%%%%%#@@%~................-=$@#-..-&amp;@@$###$$$$$$$$$$$$$$$$$$$$$$$$$$$$$$$$$$$$$@@@*-..~#@@@%~..;&amp;@@$#&amp;%%&amp;&amp;&amp;&amp;&amp;&amp;&amp;&amp;&amp;&amp;&amp;&amp;%%&amp;%%%%%%%%%%%%%%%%%%%&amp;@@&amp;;..-:#@@&amp;%%%%%%%%*******++::^;;;;~~~~~~~~~~~~~~~~~;;:===++++++++++++++==::^^^;;;~~~~-~~;;;;~;;;+$@&amp;~..............-~:%$@@##&amp;&amp;#&amp;&amp;&amp;########################################&amp;&amp;&amp;&amp;&amp;&amp;&amp;&amp;&amp;&amp;&amp;&amp;&amp;&amp;&amp;&amp;&amp;%*+*%&amp;&amp;&amp;&amp;&amp;&amp;&amp;&amp;&amp;&amp;&amp;&amp;&amp;&amp;%</w:t>
        <w:br/>
        <w:t>%%%%%%%%%&amp;%%%%#@@%~...-^^^^^^^^^^^^:*$@$:^^^$@@@$$$$$$$$@@@@@$$$$$$$$$$$$$$$@@@@@@$$$$$$@@@*-..-#@@@*~..;&amp;@@$$####&amp;&amp;&amp;&amp;&amp;&amp;&amp;&amp;#####&amp;&amp;&amp;&amp;&amp;%%%%%%%%%%%%%%%&amp;@@&amp;;...:$@@#&amp;&amp;&amp;&amp;&amp;&amp;&amp;&amp;&amp;&amp;###&amp;%%+=:^^:=:==::^:=++*+=:^;~~;^:=++**%&amp;&amp;#&amp;&amp;&amp;%*+++++=++++==:^:=++++=^^;~;;;+$@&amp;-...~:=:::=::^-....:$@@$#&amp;&amp;###$$$$$$############$$$$$$$$$$###############$$$$$##&amp;&amp;&amp;&amp;&amp;&amp;&amp;%**%&amp;##$$$$##&amp;&amp;&amp;&amp;&amp;&amp;&amp;</w:t>
        <w:br/>
        <w:t>%%%%%%&amp;%%&amp;%%%%#@@%~..-:$@@@@@@@@@@@@@@@@@@@$@@@@@@@@@@@@@@@@@@@@@@$$$$$@@@@@@@@@@@@@@@@@@@@*- .~#@@@*~. ~&amp;@@@@@@@@$#&amp;&amp;&amp;&amp;$@@@@@@@@$#&amp;%&amp;%%%%%%%%%%%%%&amp;@@&amp;;...^$@@@@@@@@@@@@@@@@@@@$#*+&amp;$$@@@@@@@@@@@@@@$&amp;%:^^:+%#$@@@@@@@@@@$#%*%#@@@@@@@@@@@$@@$&amp;^;~;;;+$@#-...=$@@@@@@@@$+-..-=$@$##$@@@@@@@@@@@@$$#####$@@@@@@@@@@@@@@$####$$@@@@@@@@@@@@@$$#&amp;&amp;&amp;&amp;&amp;#$@@@@@@@@@@@$#&amp;&amp;&amp;</w:t>
        <w:br/>
        <w:t>%%%%%&amp;&amp;&amp;&amp;&amp;%&amp;&amp;&amp;#@@&amp;~. .:$@@@@@@@@@@$@@@@$=:=:$@@@#==:+$#*:;;;;^=%$@@$$@@@#%=:;;~~;;:+&amp;@@@@@@*- .~#@@@*~. ~&amp;@$+=::*@@@&amp;&amp;#$@$*=::*$@$#&amp;%&amp;&amp;%%%%%%%%%%%%&amp;@@&amp;;. .^$@@@#+::+$#*:;~~;^:%$@@$@@#=:=+$#+:;~~;^+&amp;$@$*+*$@@#*=^~~~~:+&amp;$@@$$@@%=:=%$&amp;+^;~:#@$:;;;;;+$@#-...=$@$##&amp;#$@@#;...~$@@@@@$%=^;~~;^=%$@@@$$$@@#%=^^;~~;^:+#@@@$$$@@@#*=^;~~~^:+&amp;$@@@##@@@$%=^;~~;^=%$@@@#&amp;</w:t>
        <w:br/>
        <w:t>&amp;&amp;&amp;&amp;&amp;&amp;&amp;&amp;&amp;&amp;&amp;&amp;&amp;&amp;#@@&amp;~..-:%##########$@@@@#-...&amp;@@@%~..-;~;:=::~...~%$@@@#:-..~^:==:;-..;%@@@@*- .~#@@@*~. ;&amp;@@*~. -*$@$#$@@+~. ;&amp;@@#&amp;%%%%%%%%%%%%%%%%&amp;@@&amp;;. .^$@@@%~..-;~;:==^~...~*@@@@%-..-;~;:==^~...;%@@@@$*^-.-;:==^~..~:&amp;@@@$:-..^;-.~;;=#@$:;;;;;+$@&amp;-...=$@@@$$$@@$*~...^$@@@%^---;:=:^;..-:%@@@@&amp;^~..~^:==:;..-;%@@@@$*^-.-;::=:;-..~+$@@@@%^-.-;:==^;-.-:%@@@</w:t>
        <w:br/>
        <w:t>&amp;&amp;&amp;&amp;&amp;&amp;&amp;&amp;&amp;&amp;&amp;&amp;&amp;&amp;#@@&amp;~...............^#@@@#-..-&amp;@@@%~...^&amp;@@@@@#=-..;&amp;@@$=~~~=#@@@@@@+~..;#@@@*- .~#@@@*~. ~#@@@*-..-%@@@@@%-..~%@@#&amp;%%%%%%%%%%%%%%%%%&amp;@@&amp;;. .^$@@@%~...^&amp;@@@@@#=-..;&amp;@@@%-...^&amp;@@$@@#^...:$@@#:..-=#@@@@@$%~..~*@@$=-...~+#@@$@@$%^~~~~;+$@#-...;=====+=:^~....^&amp;@@@=-..^#@@@@@@%;..-+$@#:~-~+#@@@@@@=-..^$@@#:- -^%@@@@@@#^---=$@$=-..:#@@@@@@%^..-+$@</w:t>
        <w:br/>
        <w:t>&amp;&amp;&amp;&amp;&amp;&amp;&amp;&amp;&amp;&amp;&amp;###$@@&amp;~...~^^^::::::::+#@@@#-...&amp;@@@%~..~%@@@$$@@*-..~%@@@@@@@@@@$#&amp;&amp;+;...^#@@@*- .~#@@@*~. ;&amp;@@@$=-..;&amp;@@@#;-..*$@$&amp;%%%%%%%%%%%%%%%%%%&amp;@@&amp;;. .^$@@@%~..-%@@$%#@@*~..~%@@@%-..-&amp;@$*=%@@=-..^#@@%-..~&amp;##$##$#&amp;+-..~#@$:-..-%@@&amp;*==:^;;~~~~;+$@&amp;-...............-;*$@@@%~..~%######$#*...~#@@@@@@@@$$#&amp;%+~.. :$@@%-. ~&amp;@@$##$@@$#&amp;##@@&amp;-..-&amp;$##$####+-..~#@</w:t>
        <w:br/>
        <w:t>&amp;&amp;&amp;&amp;&amp;&amp;&amp;&amp;&amp;#####$@@%~..-:$@@@@@@@@@@@@@@@#-...&amp;@@@%~..~&amp;@@$$$@@*~..~&amp;@@@@&amp;+:;~----.--...;#@@@*- .~#@@@*~. ~&amp;@@@@#^...:@@$=...:$@@#&amp;&amp;&amp;&amp;%%%%%%%%%%%%%%%&amp;@@&amp;;...^$@@@%~..~&amp;@@$%&amp;@@*~..~&amp;@@@%-..-#@$+:%@@=-..^$@$+.. ..----.---....-#@$:-..^#@$=^;;~~~~~--~;+$@&amp;-...;=++++++***&amp;#@@@@@@*- ..------.--....-%@@$%+^;;---..~....^$@$+...;$@@$###$@@@@@@@@*.. .----..----....%@</w:t>
        <w:br/>
        <w:t>&amp;&amp;&amp;&amp;&amp;&amp;&amp;&amp;######$@@%~..-:$@@$$$$$$$$$$$@@#-...&amp;@@@%~..~&amp;@@$$$@@*~..~&amp;@@#=-..~:+%%&amp;$$+-..;#@@@*- .~#@@@*~. ~#@@@@@&amp;;..-+@*-..^#@@###$$$$####&amp;%%%%%%%%%&amp;@@&amp;;...^$@@@%~..~&amp;@@$%&amp;@@*~..~&amp;@@@%-..-#@$+:%@@=-..^$@@+...~*%*%%%%*%%**%*$@$=-..:#@$:;;;~--~~~~~^+$@&amp;-...=$@@@@@@@@@@$$$#$@@%-..-+%%%**%%*%*%%%$@&amp;^-..~:+%%##$:...^$@@*...~#@@$##$@@@#$$$@@%...-+*%**%%**%%%*%$@</w:t>
        <w:br/>
        <w:t>&amp;&amp;&amp;&amp;&amp;#########$@@%~. -:$@@$$$$$#$$#$$@@#-...&amp;@@@%~..~&amp;@@$$$@@*~. ~&amp;@@=...^#@@@@@@$=-..^#@@@*- .~#@@@*~. ~&amp;@@@$@@%-..~*;..~%@@$#@@@@@@@@@@$&amp;%%%%%%%%&amp;@@&amp;;...^$@@@%~..~&amp;@@#%&amp;@@*~..~&amp;@@@%-..-#@$+:%@@=-..^#@@%~..-%@@@@@@@@&amp;*+*&amp;$@$=-..^#@#:^;^;--~;;~;^+$@&amp;-...=$@#%%&amp;&amp;######&amp;#$@@&amp;~. -%@@@@@@@@#**+%@$=...^#@@@@@@$:...:$@@&amp;~..-*$@@$$@@#=---=$@#~..-%@@@@@@@@#*+*&amp;$@</w:t>
        <w:br/>
        <w:t>&amp;&amp;&amp;&amp;##########$@@%~...=$@@$$$$$$$$$$$@@#-...&amp;@@@%~..~&amp;@@$$@@@*-..~&amp;@@+.. ;*$@@$$#=-...;&amp;@@@*-..~$@@@*-. ~#@@@$@@@=-. ....+$@@#$@@*~---;#@@#&amp;%%%%%%%#@@&amp;;...^$@@@%~..~&amp;@@#%&amp;@@*~..~&amp;@@@%-..-#@$+:%@@=-..^$@@$+~..~+#$@@$#+~..;%@@$:-..^#@#:^^;;~-~;;~~^+$@&amp;-...=$@&amp;**%&amp;&amp;&amp;&amp;######$@@*~..~=#$@@$#*;..~%@$=...;%$@@@$&amp;=-...^#@@@+~..-=&amp;$@@$&amp;:-..;&amp;@@@*~..-=#$$@@#+;..;*@@</w:t>
        <w:br/>
        <w:t>&amp;&amp;###$$$$$####$@@%~...:$@@$$$$$$$#$$$@@#-...&amp;@@@%~..~&amp;@@@$$@@*-..~%@@#:-...-~;~-..-....~^$@*. .~#@@@*~..~&amp;@@@#$@@$^..  -:$@@$&amp;$@@*-...~#@@#&amp;%%%%%&amp;%&amp;@@&amp;~...^$@@@%~..~&amp;@@$%&amp;@@*~..~&amp;@@@%-..-#@$+:%@@=-..^#@@@@%^-..-~~;~...-:&amp;@@@$=-..:#@#=^^;~~~~;;~~^+$@&amp;~...=$@&amp;+*%&amp;&amp;&amp;&amp;#######$@@&amp;:-..-~;;~-..-^&amp;$@@&amp;^....-~~~~..-...-~=#@@%^-..--~~~.. -:#@@@@@&amp;^-...~~~~-...^%@@$</w:t>
        <w:br/>
        <w:t>&amp;####$$$$$$$$#$@@$%***&amp;@@@$#$$$$$$$$$@@$****$@@@$%**%$@@$$@@@#%**%$@@@@#%+=::==*%#$&amp;+=:=*$@#***%@@@@#%**%$@@@$$@@@%;...^#@@#&amp;&amp;#@@#*+~.;#@@#&amp;&amp;%%%%%%&amp;$@$%***&amp;$@@@#%**%$@@#%&amp;$@#%***$@@@#**+*$@$=^*@@&amp;***&amp;$@$%&amp;$$$&amp;*==::==*&amp;#@@#$@@&amp;***&amp;$@&amp;=^^;~~~~~~~~;=$@$%***&amp;@@&amp;++%&amp;&amp;&amp;&amp;########$$@@$&amp;*+=::==*&amp;$@@@$@@@#%+=::==*%#$%+::=%$@@@@$%*=:::==*&amp;$@@$$##$@@$&amp;*+:::==*&amp;$@@$$$</w:t>
        <w:br/>
        <w:t>######$$$$$$$$$$@@@@@@@@$$##$$$$$$$$$$$@@@@$@$$@@@@@@@$@$$$@@@@@@@@@$$$$@@@@@@@@@@@@@@@@@@@@@@@@@@@@@@@@@@@@@@@@$&amp;;...:#@@$&amp;&amp;&amp;#@@$&amp;:-~%$@$&amp;&amp;&amp;%%%%%%%&amp;#$$$@$@####$$$$$$#&amp;%%%&amp;#$$$$$#&amp;%#&amp;##&amp;#&amp;*=;;^+%&amp;&amp;&amp;#&amp;&amp;%=:=+*&amp;#$@@@@@$$##%***&amp;#$####&amp;*:^^;~~~~-~~~;;;:%&amp;#####&amp;*:^=*&amp;&amp;#############$$$@@@@@@@@@$#$$##$$@@@@@@@@@@@@@@@@@@@$$##$$@@@@@@@@@$#########$$@@@@@@@@$$#####</w:t>
        <w:br/>
        <w:t>#########$$$$$$$$$#########$$$$$$$$$$$$$$$$####$###$$$$$$$$$$$$$$$$$$$$$$$$$$$$$$$$$$$$$$$$$$$$$$$$$$$$$$$@@@*;;~....^#@@$&amp;&amp;&amp;&amp;#@@%;;=#@@$#%%&amp;%%%%%%%%%%%%%%%%%%%%%%%%%%%%%%******++==::^^^^;;;;;;;;;;;;;;^^::==++***************++=:^;;;;;;~~~~~--~;;;~;;^^^^^;;^^;^+%&amp;&amp;&amp;#######################$$$$$$$$$$$$$$$$$$$$$$$$$$$##########################################</w:t>
        <w:br/>
        <w:t>###########$$$$$$$$$######$$$$$$$$$$$$$$$$$$$$$$$$$$$$$$$$$$$$$$$$$$$$$$$$$$$$$$$$$$$$$$$$$$$$$$$$$$$$$$$$@@$+~--.-:%$@@@##&amp;&amp;&amp;#$@$$@@@$#&amp;&amp;%&amp;&amp;%%%%%%%%%%%%%%%%%%%%%%%%%%%%%*******++==:^^;;;;;~~~~~~~~~~;;;^^:==+++**************++::^^;~~~~~~~~~-~;;;;~~;^^^^^~~;;;;=*&amp;&amp;&amp;######################$$$$$$$$$$$$$$$$$$$$$$$$$$$$$#########################################</w:t>
        <w:br/>
        <w:t>############$$$$$$$$$$##$$$$$$$$$$$$$$$$$$$$$$$$$$$$$$$$$$$$$$$$$$$$$$$$$$$$$$$$$$$$$$$$$$$$$$$$$$$$$$$$$$@@@@$@$@@@@@@@$$##&amp;&amp;##$$$$#&amp;&amp;&amp;%%%&amp;%%%&amp;%%%%%%%%%%%%%%%%%%%%%%%%%%********++=:^;;;;;~~~~~~~~~~~~;;;^::==++**************+=:^^^;~~~~~~~~~-~;;;~~~~;^::^;~~;;;:*%&amp;&amp;######################$$$$$$$$$$$$$$$$$$$$$$$$$$$$$$$####################################$$#</w:t>
        <w:br/>
        <w:t>##############$$$$$$$$$$$$$$$$$$$$$$$$$$$$$$$$$$$$$$$$$$$$$$$$$$$$$$$$$$$$$$$$$$$$$$$$$$$$$$$$$$$$$$$$$$$$$$$@@@@@@@@@@$$$$#&amp;&amp;&amp;&amp;#&amp;&amp;&amp;&amp;&amp;&amp;&amp;%%%%%&amp;%%%%%%%%%%%%%%%%%%%%%%%%%%%%*********+=:^;;;;;;~~~~~~~~~~~;;;^^:==+++***++*******+==:^^;;~~~~~;~~--~;;~~~~~;^::^;~~;;~^+%&amp;&amp;#################$####$$$$$$$$$$$$$$$$$$$$$$$$$$$$$$$$$#################################$$$#</w:t>
        <w:br/>
        <w:t>###############$$$$$$$$$$$$$$$$$$$$$$$$$$$$$$$$$$$$$$$$$$$$$$$$$$$$$$$$$$$$$$$$$$$$$$$$@$$$$$$$$$$$$$$$$$$$$$$$$$$$$$@@@$@$$#&amp;&amp;&amp;&amp;&amp;&amp;&amp;&amp;&amp;&amp;&amp;%&amp;&amp;&amp;%%%%%%%%%%%%%%%%%%%%%%%%%%%%%%%********++=:^^;;;;~~~~~~~~~~;;;;;^::=+++++++******+++++=::^;;~~~~~~~-~~;~~~~~~;::::;~~~~~^+%&amp;&amp;&amp;###################$$$$$$$$$$$$$$$$$$$$$$$$$$$$$$$$$$$$$$#############################$$###</w:t>
        <w:br/>
        <w:t>$##############$#$$$$$$$$$$$$$$$$$$$$$$$$$$$$$$$$$$$$$$$$$$$$$$$$$$$$$$$$$$$$$$$$$$$$$$$@$$$$$$$$$$$$$$$$$$$$$$$$$$$$@@@$@@$##&amp;&amp;&amp;&amp;&amp;&amp;&amp;&amp;&amp;&amp;&amp;&amp;&amp;&amp;%%%%%%%%%%%%%%%%%%%%%%%%%%%%%%%%*******++=:^^^;;;~~~~~~~~~;;;;;^^::=+++*+*******++++++==:^;~~~;;~~~~~~~~~~--~;^:::;~~~~~;=%&amp;&amp;&amp;###################$$$$$$$$$$$$$$$$$$$$$$$$$$$$$$$$$$$$$$$###########################$$$###</w:t>
        <w:br/>
        <w:t>$$$$###########$$$$$$$$$$$$$$$$$$$$$$$$$$$$$$$$$$$$$$$$$$$$$$$$$$$$$$$$$$$$$$$$$$$$$$$$$$$$$$$$$$$$$$$$$$$$$$$$$$$$$$$$@@@@@$$#&amp;&amp;&amp;&amp;&amp;&amp;&amp;&amp;&amp;&amp;&amp;&amp;%%%&amp;&amp;&amp;&amp;%%%%%%%%%%%%%%%%%%%%%%%%%%%*******+=::^^;;;~~~~~~~~~;;;;;^^::=+++*************++=:^;;~~~~~~~~~~~~~~----~^:::;~~;;~;:*&amp;&amp;&amp;###################$$$$$$$$$$$$$$$$$$$$$$$$$$$$$$$$@@@@$$$$$#######################$$$#####</w:t>
        <w:br/>
        <w:t>$$$$$$##########$$$$$$$$$$$$$$$$$$$$$$$$$$$$$$$$$$$$$$$$$$$$$$$$$$$$$$$$$$$$$$$$$$$$$$$$$$$$$@@@$$$$$$$$$$$$$$$$$$$$$$$$$$@@@$$##&amp;&amp;&amp;&amp;&amp;&amp;&amp;&amp;&amp;&amp;&amp;&amp;&amp;&amp;&amp;&amp;&amp;&amp;%%%%%%%%%%%%%%%%%%%%%%%%%%*******++=:^^^;;;;;~~~~~~;;;;^^^::=++++++*******+++++==:^;~~~~~~~~~~~~~~--~-~;::^;~;;^^^:*%&amp;&amp;###################$$$$$$$$$$$$$$$$$$$$$$$$$$$$$$@@@@@@@@$$######################$$$$$#####</w:t>
        <w:br/>
        <w:t>##$$$$$$########$$$$$$$$$$$$$$$$$$$$$$$$$$$$$$$$$$$@@$$$$$$$$$$$$$$$$$$$$$$@@@$$$$$$$$$$$$$$$$@@@@@@$$$$$$$$$$$$$$$$$$$$$$$@@$$$#&amp;&amp;&amp;&amp;&amp;&amp;&amp;&amp;&amp;&amp;&amp;&amp;&amp;&amp;&amp;&amp;&amp;%%%%%%%%%%%%%%%%%%%%%%%%%%%%%%*****+==:^^^;;;;~~~~~;;;;;;^^::==+++**********++++=:^;;~~~~~~~~~~-~~~-~~-~;^^^;~;;^:^=*%&amp;&amp;##################$$$$$$$$$$$$$$$$$$$$$$$$$$$$$$$@@@@@$@$$$#########$$##$$######$$$$$######</w:t>
        <w:br/>
        <w:t>##$$$$$$$$######$$$$$$$$$$$$$$$$$$$$$$$$$$$$$$$$$$$$$@@@$$$$$$$$$$$$$$$$$$$$$@@@$$$$$$$$$$$$$$$$@@@@@@@@@@@@$$$$$$$$$$$$$$$$@$$$##&amp;&amp;&amp;&amp;&amp;&amp;&amp;&amp;&amp;&amp;&amp;%%%%%%%%%%%%%%%%%%%%%%%%%%%%%%%%%%%%%***++=::^^^;;;~~~~;;;;;;;^^::==+++***********+++==:^^^;;~~~~;~--~~~~~~-~;^^;;;;;^::=*%&amp;&amp;##################$$$$$$$$$$$$$$$$$$$$$$$$$$$$$$$@@@@@$$$$#######$$$$$$$$$$$$$$$$$$$#######</w:t>
      </w:r>
    </w:p>
    <w:p>
      <w:r>
        <w:br w:type="page"/>
      </w:r>
    </w:p>
    <w:p>
      <w:pPr>
        <w:pStyle w:val="Heading1"/>
      </w:pPr>
      <w:r>
        <w:t>---&gt;UhHuH.jpeg CharacterCount: 3840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11"/>
        </w:rPr>
        <w:br/>
        <w:t>^^^^^=+++**+:^^^:=++*+***===========================================+%&amp;##&amp;+=====</w:t>
        <w:br/>
        <w:t>^^^^^:^^^^^^:=+***%***++=========================================+%$@$&amp;+========</w:t>
        <w:br/>
        <w:t>^^^^^^^^^=+***+*%%+============================================+&amp;@@@*++=========</w:t>
        <w:br/>
        <w:t>^^^^^:+**+=:^:%*=============================================+&amp;@@@#^~;:+========</w:t>
        <w:br/>
        <w:t>^^^:+=:^^^^^=&amp;==============================================%$@@$+;~~~~;=+======</w:t>
        <w:br/>
        <w:t>:::::^^^^^^:#+============================================*$@@$+^~~~~~~~~;*=====</w:t>
        <w:br/>
        <w:t>++++++++++=%%===========================================+#@@@%;~~~~~~~~~~~;++===</w:t>
        <w:br/>
        <w:t>**+========&amp;============================*=============+&amp;@@@#:~~~~~~~~~~~~~~~:*==</w:t>
        <w:br/>
        <w:t>==*%%*+===+%=====================+*+======+=========+&amp;@@@$+;~;::^;~~~~~~~~~~~^*=</w:t>
        <w:br/>
        <w:t>:::==+*&amp;*==========================+*=====%+======+&amp;@@@$+;~~:%%&amp;#&amp;*=^~~~~~~~~~^&amp;</w:t>
        <w:br/>
        <w:t>:::::===+%%===============================+*=+==*#@@@$*;~~~~+*@@@@@#%+;~~~~~~~;%</w:t>
        <w:br/>
        <w:t>::::::===:*%==========================+*+===+*%#$$$&amp;**=~~~~~^%#@@@@@@**~~~~~~;%&amp;</w:t>
        <w:br/>
        <w:t>::::::====:%==============================+++++***+===*:~~~~~^*&amp;$@@@$*&amp;~~~~~^%%&amp;</w:t>
        <w:br/>
        <w:t>::::::====:%==============================*$&amp;*&amp;**%+====*=~~~~~~:=*%%*+;~~~~=&amp;***</w:t>
        <w:br/>
        <w:t>:::::======%============================+%#@@*%++&amp;=**===++;~~~~~~~~~~~~~~:%*%%#&amp;</w:t>
        <w:br/>
        <w:t>:::::=====%+==========================%$@@@@&amp;+===+=++====+*=~~~~~~~~~~~:*%%*%&amp;:-</w:t>
        <w:br/>
        <w:t>:::::++***=========================+%$@@@$#&amp;======+%*======+*=^~;;;^=*%**%**%~..</w:t>
        <w:br/>
        <w:t>:::::++++++*=*===================+&amp;@@@@&amp;=;~^+%+===============%%&amp;&amp;#%%%*****+-...</w:t>
        <w:br/>
        <w:t>=::::=====**=%+=================%@@@@&amp;^~~~~~~~=*===============++**++++=+&amp;:.....</w:t>
        <w:br/>
        <w:t>=::::=:=*%*+*&amp;%===============*$@@@#:~~~~~~~~~~;+*============+++++====+%=......</w:t>
        <w:br/>
        <w:t>==============%+=============#@@@$*;~:*%***=^~~~~^*+===================%;.......</w:t>
        <w:br/>
        <w:t>+=:=========::=%============&amp;@@@&amp;:~~+%&amp;@@@$&amp;%+~~~~~:%+================*;........</w:t>
        <w:br/>
        <w:t>^=++===========+*+=========&amp;@@$+~;~~%%$@@@@@$%+~~~~~;&amp;*==========++**++.........</w:t>
        <w:br/>
        <w:t>^^^^:++++==:==::*%+=======&amp;@@$^;;~~~^#%$@@@@@#&amp;;~~~~~+&amp;========*%%***%:-........</w:t>
        <w:br/>
        <w:t>^^^^^^^^:=========**======$@@*;;;;~~~^%%&amp;$@@@#&amp;;~;;;;+#*+=====&amp;&amp;##$@@@@$+;......</w:t>
        <w:br/>
        <w:t>^^^^^^^^^^^^^^^^^^^+*=====&amp;@&amp;++;;;;;~~~;:++***=;;;;;;&amp;&amp;*+====+*%@$=;&amp;@@@@@=.....</w:t>
        <w:br/>
        <w:t>^^^^^^^^^^^^^^^^^^^^=*+===*#+=+*^;;;;;~~~~~~~~;;;;;^%&amp;**+=====&amp;@$;.-%@@@@@%.....</w:t>
        <w:br/>
        <w:t xml:space="preserve">^^^^^^^^^^^^^^^^^^^^^^=*+=======+=^;;;;;;;;;;;;;;;+%***+=====+$@$-^#@@@@@@%.... </w:t>
        <w:br/>
        <w:t xml:space="preserve">^^^^^^^^^^^^^^^^^^^^^^^^**========++^;;;;;;;;;;;=&amp;&amp;%+**+=++:^^$@@#@@@@@@@@+.... </w:t>
        <w:br/>
        <w:t>^^^^^^^^^^^^^^^^^^^^^^^^^=*+========++=^;;;;;;:*#%%++%*+=~....^#@@@@@@$###:.....</w:t>
        <w:br/>
        <w:t>^^^^^^^^^^^^^^^^^^^^^^^^^^^+*+=========+*+++*&amp;%#&amp;*+++++~........-.--.........--.</w:t>
        <w:br/>
        <w:t>^^^^^^^^^^^^^^^^^^^^^^^^^^^^:+*===========+****+++++++-.............  .......-;^</w:t>
        <w:br/>
        <w:t>^^^^^^^^^^^^^^^^^^^^^^^^^^^^^^=*+==================+=-..............     . .....</w:t>
        <w:br/>
        <w:t>^^^^^^^^^^^^^^^^^^^^^^^^^^^^^^^:+*=================*~....~:^...          . ....^</w:t>
        <w:br/>
        <w:t>^^^^^^^^^^^^^^^^^^^^^^^^^^^^^^^^^=*+===============+-.-^:;..... ........ .....^=</w:t>
        <w:br/>
        <w:t>^^^^^^^^^^^^^^^^^^^^^^^^^^^^^^^^^^:++==============*^^^-..........~^;...........</w:t>
        <w:br/>
        <w:t>^^^^^^^^^^^^^^^^^^^^^^^^^^^^^^^^^^^^*+===========+%%;.........-;^^~.......-.....</w:t>
        <w:br/>
        <w:t>*+++++++++++++++++*++++**++++++++++*&amp;%%%%%%%%%%&amp;#&amp;%&amp;*:::::::=*%=:::::::::::+==::</w:t>
      </w:r>
    </w:p>
    <w:p>
      <w:r>
        <w:br w:type="page"/>
      </w:r>
    </w:p>
    <w:p>
      <w:pPr>
        <w:pStyle w:val="Heading1"/>
      </w:pPr>
      <w:r>
        <w:t>---&gt;UhHuH.jpeg CharacterCount: 13500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9"/>
        </w:rPr>
        <w:br/>
        <w:t>^^^^^^^^^^^^^::=*%&amp;##&amp;*=:^^^^^^^^^:=*%%*+====++====================================================================================+*%%%%%&amp;%+=+=======</w:t>
        <w:br/>
        <w:t>^^^^^^^^^:*%&amp;%*+==:::^^^^^^^^:=*%%%*+==+*%%%&amp;&amp;+================================================================================+%#$@@@@$#&amp;%+==========</w:t>
        <w:br/>
        <w:t>^^^^^^^^^^:^^^^^^^^^^^^^^^:*%%*+==++*%&amp;&amp;%*++================================================================================+%$@@@@@$&amp;+===============</w:t>
        <w:br/>
        <w:t>^^^^^^^^^^^^^^^^^^^^^^:+***++**%%&amp;#&amp;%++===================================================================================*&amp;$@@@@$&amp;++=================</w:t>
        <w:br/>
        <w:t>^^^^^^^^^^^^^^^^^^:+*%*++*%**=*##%+=====================================================================================*#@@@@@$&amp;%*+==================</w:t>
        <w:br/>
        <w:t>^^^^^^^^^^^^^^^:+%&amp;%*%*+==:=%#%+==++==================================================================================+#@@@@@@$+~;:%+=================</w:t>
        <w:br/>
        <w:t>^^^^^^^^^^^:+*%&amp;%*+:^^^^^:%&amp;*=======================================================================================+&amp;@@@@@$@%^~~~~^+*+===============</w:t>
        <w:br/>
        <w:t>^^^^^^^=+*&amp;&amp;*+=:^^^^^^^^:&amp;%+======================================================================================+&amp;$@@@@@@$*;~~~~~~~^**+=============</w:t>
        <w:br/>
        <w:t>^^^^^^=%+=:^^^^^^^^^^^^:&amp;&amp;=======================================================================================%$@@@@@@$%:~~~~~~~~~~~^**============</w:t>
        <w:br/>
        <w:t>^^^^^^^^^^^^^^^^^^^^^^:&amp;$+=====================================================================================*#@@@@@@$#+;~~~~~~~~~~~~~~=%*==========</w:t>
        <w:br/>
        <w:t>^^^^^^^^^^^^^^^^^^^^^^&amp;$%=+==================================================================================*#@@@@@@$%^;~~~~~~~~~~~~~~~~~;+*=========</w:t>
        <w:br/>
        <w:t>%%%%%%%%%%***+=:::^^^*$&amp;=+===+=============================================================================+&amp;@@@@@@@%^~~~~~~~~~~~~~~~~~~~~~;+&amp;+=======</w:t>
        <w:br/>
        <w:t>=============+******+&amp;#+=================================================================================+%$@@@@@@#+;~~~~~~~~~~~~~~~~~~~~~~~~:%+======</w:t>
        <w:br/>
        <w:t>====================*$%====================================================%%===========================%$@@@@@@$+;~~~~~~~~~~~~~~~~~~~~~~~~~~~;+%=====</w:t>
        <w:br/>
        <w:t>%&amp;%*+=====+++=======&amp;&amp;=+===================================================+*=========================*#@@@@@@@&amp;:~~~~~~~~~~~~~~~~~~~~~~~~~~~~~~~+%+===</w:t>
        <w:br/>
        <w:t>:++*###%*+==+=======%&amp;========================================*+====================================*#@@@@@@@$=;~~~~~~~~~~~~~~~~~~~~~~~~~~~~~~~~~:%+==</w:t>
        <w:br/>
        <w:t>:::=:=+*&amp;&amp;&amp;%*+===+==+*=========================================*%%%+==========+&amp;+=================*#@@@@@@@$*^~~~~~:**%**+:^~~~~~~~~~~~~~~~~~~~~~~^&amp;*=</w:t>
        <w:br/>
        <w:t>::::==:===+%##%====+==+===========================================+%%+========+&amp;%===============*#@@@@@@$$%^~~~~~;%#*++**%%&amp;&amp;+^~~~~~;~~~~~~~~~~~~~~=&amp;&amp;</w:t>
        <w:br/>
        <w:t>::::::=:===:=*##*+==================================================++=========+#+============*&amp;@@@@@@@$%:~~~~~~~+#+*#$@@@$#&amp;%&amp;%+;~~~~~~~~~~~~~~~~~~:$</w:t>
        <w:br/>
        <w:t>:::::::::=====:=*&amp;#*=+======================================================+===*%=========+%$@@@@@@@$%:~~~~~~~~~*#+#@@@@@@@@@#%%&amp;+;~~~~~~~~~~~~~~~~+&amp;</w:t>
        <w:br/>
        <w:t>:::::::::::=======+#&amp;+=+================================================+==+=+======*%==+%#@@@@@@@@$#:~~~~~~~~~~~=#*#@@@@@@@@@@@#*%*;~~~~~~~~~~~~~~=&amp;*</w:t>
        <w:br/>
        <w:t>:::::::::::=======:*$&amp;==================================================+%%+========+%&amp;#$@@@@@@$#%++&amp;%^~~~~~~~~~~;&amp;%%@@@@@@@@@@@@$+&amp;*;~~~~~~~~~~~~=#&amp;#</w:t>
        <w:br/>
        <w:t>::::::::::==========+#+====================================================+==========++**%%**++==+==%&amp;^~~~~~~~~~~;%%%$@@@@@@@@@@@*%#^~~~~~~~~~~~+#&amp;&amp;%</w:t>
        <w:br/>
        <w:t>::::::::::=========:=&amp;+=======================================================+*%+=+*+++%&amp;&amp;&amp;&amp;%*+====+=&amp;%;~~;~~~~~~~;%&amp;%&amp;$@@@@@@@$#+&amp;#^~~~~~~~~~;*&amp;&amp;&amp;%&amp;</w:t>
        <w:br/>
        <w:t>::::::::::=========:=&amp;+========================================================+%#%+*&amp;**=++=+++========%%;~~~~~~~~~~~^*%%*%&amp;###&amp;*+%&amp;:~~~~~~~~~^%&amp;%*+%*</w:t>
        <w:br/>
        <w:t>::::::::::=========:=&amp;+========================================================+#@@#++##*#&amp;+&amp;%*+======+=*&amp;:~~~~~~~~~~~~;:=*%%%&amp;&amp;%%=;~~~~~~~~;+&amp;&amp;%+%+=%</w:t>
        <w:br/>
        <w:t>::::::::::===========&amp;+=====================================================+==+&amp;$@@&amp;=+#%+++#*===+=+=+===*&amp;=~~~~~~~~~~~~~~~~~~;;~~~~~~~~~~~^%%*#*+%#$@</w:t>
        <w:br/>
        <w:t>::::::::::==========+&amp;+====================================================+*&amp;#$@@@@&amp;+&amp;%*=+%#*=+%#%===+===+&amp;*;~~~~~~~~~~~~~~~~~~~~~~~~~~~^*&amp;%%+*%%%$$*</w:t>
        <w:br/>
        <w:t>::::::::::=:==:=:==%&amp;*==================================================+&amp;#$@@@@@@@$*=+==++=%+=+%++=====+===*&amp;:~~~~~~~~~~~~~~~~~~~~~~~~:***#%=+%*&amp;#*;.</w:t>
        <w:br/>
        <w:t>::::::::::==:=====%%===+===============================================%@@@@@@@@@@#*=+==========+++========+=+%&amp;=~~~~~~~~~~~~~~~~~~~;=%%+*#**&amp;%&amp;$#^-.-</w:t>
        <w:br/>
        <w:t>::::::::::===+**%%*==+===============================================%$@@@@@@@@@@%=============%&amp;&amp;&amp;+===========+%%=;~~~~~~~~~~~~~;=*%*++%%%&amp;*=+$&amp;^-...</w:t>
        <w:br/>
        <w:t>::::::::=%&amp;%**+=+===+=======+=====================================*&amp;$@@@@@@@@$*+*#&amp;+=+========+%%=+===++=========+*%%+^;^^:^:=+%##&amp;%&amp;&amp;*%&amp;*+==%$+-.....</w:t>
        <w:br/>
        <w:t>:::::::::+%%%%%%%%%%*+==++======================================*#@@@@@@@@$&amp;+;~~~^*#&amp;%===+==========================+%&amp;&amp;%&amp;&amp;%##&amp;%%%*+=++++%*=%$=-......</w:t>
        <w:br/>
        <w:t>::::::::::::========%&amp;==*&amp;+==+================================+#@@@@@@@@$*:~~~~~~~~~:%&amp;+============================*%+**%&amp;&amp;&amp;&amp;*=%&amp;%&amp;&amp;%%%*+=**^--......</w:t>
        <w:br/>
        <w:t>=::::::::==========+&amp;%=++&amp;++================================+&amp;@@@@@@@@#+;~~~~~~~~~~~~~^%&amp;================================+%%%%+=**+++==++*#%-.........</w:t>
        <w:br/>
        <w:t>==::::::::======:=*%++===&amp;*================================%$@@@@@@@$+;~~~~~~~~~~~~~~~~;:%*========================+++++++++++=========++#%~..........</w:t>
        <w:br/>
        <w:t>==::::::::======*&amp;*===++*&amp;#+=============================*$@@@@@@@$%^~~~~~~~~~~~~~~~~~~~~~+&amp;*=======================+++++++==========+=+#%~...........</w:t>
        <w:br/>
        <w:t>==::::::::====+*%%*%%*%%%*&amp;%=+=========================+&amp;@@@@$$$$$=~~~~~;^:::::^;~~~~~~~~~~;+&amp;+=======================================*#+-............</w:t>
        <w:br/>
        <w:t>============:====::====:=:=&amp;+=========================%$@@@@@@@$&amp;^~~~~^%#&amp;%**%&amp;&amp;#+^;~~~~~~~~~^*%+==================================+=+&amp;:-.............</w:t>
        <w:br/>
        <w:t>===================::=:====%%=======================:+$@@@@@@@$=~~~~^&amp;&amp;**&amp;#$###%*%#%^~~~~~~~~~~:&amp;%+============================+=+==*&amp;:..-............</w:t>
        <w:br/>
        <w:t>%+==:::==:=============:::==&amp;+=++=+=================+$@@@@@@$*;~~~~~*#+&amp;@@@@@@@@@#*%&amp;*;~~~~~~~~~;+#%========+======================+&amp;=................</w:t>
        <w:br/>
        <w:t>:=*%+=:===================:=*#+==+================++$@@@@@@&amp;^~~~~~~^##+%@@@@@@@@@@$%*&amp;%~~~~~~~~~~~:#&amp;+====================+==+=====&amp;*-................</w:t>
        <w:br/>
        <w:t>^^^:+***=:=:=================*&amp;++=+===============*$@@@@@$+;~~^~~~~;%$+%@@@@@@@@@@@@&amp;+&amp;+~~~~~~~~~~~:$%%*===+==============++=+%&amp;%+=&amp;:..-..............</w:t>
        <w:br/>
        <w:t>^^^^^^^=+**++=:=:==========:::*%=++==============%$@@@@@&amp;^;~;~~~~~~-:#&amp;+#@@@@@@@@@@@@&amp;*&amp;;~~~~~~~~~~~%#&amp;*================+%%+*%*===*&amp;~.................</w:t>
        <w:br/>
        <w:t>^^^^^^^^^^:=+*%*+===::==:==::::%#%+=============+$@@@@@#^;;;;;~~~~~~~*$%*#@@@@@@@@@@@$%&amp;:~~~~~~~~~~;%$*=++============*%&amp;%%&amp;**%&amp;&amp;&amp;#%:~................</w:t>
        <w:br/>
        <w:t>^^^^^^^^^^^^^^^:=+++***********+=*&amp;%+===========+$@@@@$=;;;;;;;;~~~~~;=##*%$@@@@@@@@@$%#:~~~;;;;;;;;%$&amp;+%%==========*%&amp;&amp;##&amp;&amp;$@@@@@$@@$%=~-............</w:t>
        <w:br/>
        <w:t>^^^^^^^^^^^^^^^^^^^^^^^^^^^^^^^^^^:&amp;%===+=======+$@@@@#*^;;;;;;;~~~~~~~^=%&amp;%*%&amp;#$$$$#*%&amp;^~;;;;;;;;;;%$&amp;*++=========+%#$&amp;##@@@@@@@@@@@@@$$*;--.........</w:t>
        <w:br/>
        <w:t>^^^^^^^^^^^^^^^^^^^^^^^^^^^^^^^^^^^^%%=+=+======+$@@@#+*%^~;;;;;;;~;~~~~~~;:*&amp;&amp;&amp;%%%%%%&amp;:~;;;;;;;;~;=#&amp;##++=========+**+%@@@@#=^:#@@@@@@@@@$+-.........</w:t>
        <w:br/>
        <w:t>^^^^^^^^^^^^^^^^^^^^^^^^^^^^^^^^^^^^^*&amp;+=+====+==%@@$%=++%:;;;;;;;;;;~~~~~~~~~;^^::::^;;;;;;;;;;;;:&amp;&amp;&amp;&amp;&amp;**============%@@@$=~...*@@@@@@@@@@$^..... ...</w:t>
        <w:br/>
        <w:t>^^^^^^^^^^^^^^^^^^^^^^^^^^^^^^^^^^^^^^*&amp;+=+======+$$%+===+&amp;+;;;;~;;;;;;;~~~~~~~~~~~~~~;;;;~;;~;;;=#&amp;&amp;*%%**==========+&amp;@@@@=....-*@@@@@@@@@@$^..... ...</w:t>
        <w:br/>
        <w:t xml:space="preserve">^^^^^^^^^^^^^^^^^^^^^^^^^^^^^^^^^^^^^^^=*%*====+==+*======+%*^;~;;;;;;;;;;~~~~~~~~~~;;;;;;~;;;;;*&amp;*&amp;%++=*+==========%@@@@&amp;-...~%$@@@@@@@@@@$^......   </w:t>
        <w:br/>
        <w:t xml:space="preserve">^^^^^^^^^^^^^^^^^^^^^^^^^^^^^^^^^^^^^^^^^:*%+=====+=========+**=;~;;;;;;;;;;;;;;;;;;;;;;;;;;;;=%%+**+&amp;%===++==+=====&amp;@@@@#~.-*$@@@@@@@@@@@@$^.......  </w:t>
        <w:br/>
        <w:t xml:space="preserve">^^^^^^^^^^^^^^^^^^^^^^^^^^^^^^^^^^^^^^^^^^^=%&amp;+===============+*&amp;=;~;;;~;;;;;;;;;;;;;;;;;;;~^%#*&amp;%=%#+=++==+=+==+***#@@@@#;;%$@@@@@@@@@@@@@$;.... ..  </w:t>
        <w:br/>
        <w:t xml:space="preserve">^^^^^^^^^^^^^^^^^^^^^^^^^^^^^^^^^^^^^^^^^^^^^+%+============+===+**=;;;;~;;;;;;;;;;;;;;~~;^+##%#&amp;++++=%*====+**+:^;~*@@@@@$$@@@@@@@@@@@@@@@#-.... .   </w:t>
        <w:br/>
        <w:t xml:space="preserve">^^^^^^^^^^^^^^^^^^^^^^^^^^^^^^^^^^^^^^^^^^^^^^:%%=+================**+^;;~;;;;;;;;;;;;;;;=&amp;$#&amp;%++=+=+&amp;%===*+^~-.....;#@@@@@@@@@@@@@@@@@@@@@&amp;-.......  </w:t>
        <w:br/>
        <w:t>^^^^^^^^^^^^^^^^^^^^^^^^^^^^^^^^^^^^^^^^^^^^^^^^+&amp;*=================++%%=^;~;;;;;;;;;;;=&amp;&amp;##&amp;+%&amp;*+=+#%==**^-.........;*@@@@@@@@@@@@@@@$@@@@*-.........</w:t>
        <w:br/>
        <w:t>^^^^^^^^^^^^^^^^^^^^^^^^^^^^^^^^^^^^^^^^^^^^^^^^^:*%*+=============+==+=+***+:^^^^^^^=%&amp;*#&amp;*+++*+=+&amp;*=**^--..........--^:::::::::::^;~------..........</w:t>
        <w:br/>
        <w:t>^^^^^^^^^^^^^^^^^^^^^^^^^^^^^^^^^^^^^^^^^^^^^^^^^^^:+%*=====================++****&amp;&amp;##&amp;%$#&amp;&amp;%*==+++++%=-.........................................-~--.</w:t>
        <w:br/>
        <w:t>^^^^^^^^^^^^^^^^^^^^^^^^^^^^^^^^^^^^^^^^^^^^^^^^^^^^^:%%+=+====================+%%&amp;%%%&amp;&amp;%=++*+*++==+&amp;:.........................     .............-^++;</w:t>
        <w:br/>
        <w:t>^^^^^^^^^^^^^^^^^^^^^^^^^^^^^^^^^^^^^^^^^^^^^^^^^^^^^^^+%*===========================+*+==========+%:-.........................       ..  .  .....--~^</w:t>
        <w:br/>
        <w:t>^^^^^^^^^^^^^^^^^^^^^^^^^^^^^^^^^^^^^^^^^^^^^^^^^^^^^^^^:*%+=+==============================+====**;.........-.................           .  .........</w:t>
        <w:br/>
        <w:t>^^^^^^^^^^^^^^^^^^^^^^^^^^^^^^^^^^^^^^^^^^^^^^^^^^^^^^^^^^=%*==+=+==============================+%;.................                      .  ........-</w:t>
        <w:br/>
        <w:t>^^^^^^^^^^^^^^^^^^^^^^^^^^^^^^^^^^^^^^^^^^^^^^^^^^^^^^^^^^::+%*=================================*+-.........-;=+;.....                    .  ........;</w:t>
        <w:br/>
        <w:t>^^^^^^^^^^^^^^^^^^^^^^^^^^^^^^^^^^^^^^^^^^^^^^^^^^^^^^^^^^^:^=**+===============================*+-......-~:+=;-.....                     .  .....--;&amp;</w:t>
        <w:br/>
        <w:t>^^^^^^^^^^^^^^^^^^^^^^^^^^^^^^^^^^^^^^^^^^^^^^^^^^^^^^^^^^^^^^:*%+==============================*^.....-^++^-........                     .  .....;+*:</w:t>
        <w:br/>
        <w:t>^^^^^^^^^^^^^^^^^^^^^^^^^^^^^^^^^^^^^^^^^^^^^^^^^^^^^^^^^^^^^^^:+%+=======================+=====*^-..;=+:~-............................   .........-~~</w:t>
        <w:br/>
        <w:t>^^^^^^^^^^^^^^^^^^^^^^^^^^^^^^^^^^^^^^^^^^^^^^^^^^^^^^^^^^^^^^^^^:**+=========================++*:;:+=;-..-..................~^=:-..............--....</w:t>
        <w:br/>
        <w:t>^^^^^^^^^^^^^^^^^^^^^^^^^^^^^^^^^^^^^^^^^^^^^^^^^^^^^^^^^^^^^^^^^^^+%+=+=======================+&amp;&amp;+^-....................-;:+=^-......................</w:t>
        <w:br/>
        <w:t>^^^^^^^^^^^^^^^^^^^^^^^^^^^^^^^^^^^^^^^^^^^^^^^^^^^^^^^^^^^^^^^^^^^:*+=+==================+==*%&amp;&amp;*~...................-;:=:;-..............----.......</w:t>
        <w:br/>
        <w:t>^^^^^^^^^^^^^^^^^^^^^^^^^^^^^^^^^^^^^^^^^^^^^^^^^^^^^^^^^^^^^^^^^^^:*+=+==================+%&amp;%*++*^................~:==^~-..................-~-.--....</w:t>
        <w:br/>
        <w:t>*******************************************************************%&amp;&amp;%%%%%%%%%%%%%%%%%%&amp;#$#&amp;%%%&amp;#%=:============*%&amp;%+===:::::::::::::::::::=+++===:::</w:t>
      </w:r>
    </w:p>
    <w:p>
      <w:r>
        <w:br w:type="page"/>
      </w:r>
    </w:p>
    <w:p>
      <w:pPr>
        <w:pStyle w:val="Heading1"/>
      </w:pPr>
      <w:r>
        <w:t>---&gt;UhHuH.jpeg CharacterCount: 37500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6"/>
        </w:rPr>
        <w:br/>
        <w:t>^^^^^^^^^^^^^^^^^^^^^^^^^^::=*%&amp;##$$#&amp;*+=::^^^^^^^^^^^^^^^^^:=*%&amp;&amp;&amp;%+==+=====================================================================================================================================================+*++***++**++===+++======++==</w:t>
        <w:br/>
        <w:t>^^^^^^^^^^^^^^^^^^^^^=+*%&amp;##$####%*=:^^^^^^^^^^^^^^^^^::=+%&amp;##&amp;*====+====++***+=========================================================================================================================================+*%&amp;#$$$@@$$$$$$&amp;*===++===========</w:t>
        <w:br/>
        <w:t>^^^^^^^^^^^^^^^:+%&amp;##&amp;&amp;%*+=::::^^^^^^^^^^^^^^^^^^^:=*&amp;&amp;&amp;%%*++======+*%&amp;&amp;&amp;###%*+=====================================================================================================================================+*&amp;#$$@@@@@@@@$##&amp;%*==================</w:t>
        <w:br/>
        <w:t>^^^^^^^^^^^^^^^:=++=::^^^^^^^^^^^^^^^^^^^^^^^:=+%&amp;&amp;&amp;%+==++====++*&amp;###&amp;%**+=======================================================================================================================================+*&amp;$@@@@@@@@@$#%*+=====+=================</w:t>
        <w:br/>
        <w:t>^^^^^^^^^^^^^^^^^^^^^^^^^^^^^^^^^^^^^^^^^^^=+%&amp;&amp;%*+=======+*%&amp;##&amp;%*++=+======+=================================================================================================================================+%$@@@@@@@@@$#&amp;*+==========================</w:t>
        <w:br/>
        <w:t>^^^^^^^^^^^^^^^^^^^^^^^^^^^^^^^^^^^^^^:=+*%%%*===++*%%%%&amp;###&amp;%*++===========================================================================================================================================+*&amp;#$@@@@@@@@$%*+=============================</w:t>
        <w:br/>
        <w:t>^^^^^^^^^^^^^^^^^^^^^^^^^^^^^^^^^^::+*%&amp;%*+==+*%%&amp;&amp;%*%&amp;##&amp;*+=====+========================================================================================================================================+%#@@@@@@@@@@#%+================================</w:t>
        <w:br/>
        <w:t>^^^^^^^^^^^^^^^^^^^^^^^^^^^^^^:=**%%%*++++*%%%*+=:=*&amp;$#&amp;*+=++===========================================================================================================================================+%#$@@@@@@@@@$#&amp;%++===============================</w:t>
        <w:br/>
        <w:t>^^^^^^^^^^^^^^^^^^^^^^^^^^^^:+%&amp;%++*%*%%%&amp;%+=::=*&amp;##%*+==+++=======================================================================================================================================+==+%#@@@@@@@@@@@#=;;=*&amp;*==============================</w:t>
        <w:br/>
        <w:t>^^^^^^^^^^^^^^^^^^^^^^^^::+%&amp;&amp;&amp;%%%&amp;%**=::^^^^=&amp;#$&amp;%+======+==========================================================================================================================================%#$@@@@@@@@@@$%:~~;~;+&amp;*+============================</w:t>
        <w:br/>
        <w:t>^^^^^^^^^^^^^^^^^^^^:+*%%&amp;&amp;&amp;&amp;%*+=:^^^^^^^^^=%&amp;#%+==================================================================================================================================================*#@@@@@@@@$$@$%=;~~~~~~;:*%*+==========================</w:t>
        <w:br/>
        <w:t>^^^^^^^^^^^^^^^^:=+&amp;#&amp;%%%%*+:^^^^^^^^^^^^^+#$&amp;===================================================================================================================================================*&amp;$@@@@@@@@@@@$%^~~;~~~~~~~~:*&amp;*=========================</w:t>
        <w:br/>
        <w:t>^^^^^^^^^^^::=**&amp;##&amp;%*++=:^^^^^^^^^^^^^^^+#&amp;%+=================================================================================================================================================+#$@@@@@@@@@@@@#*^~~~~~~~~~~~~~;=%&amp;*=======================</w:t>
        <w:br/>
        <w:t>^^^^^^^^^^=&amp;###&amp;*+:^^^^^^^^^^^^^^^^^^^^^=##*====++===========================================================================================================================================*%#@@@@@@@@@@@@#%=;~~~~~~~~~~~~~~~~^=%&amp;*=====================</w:t>
        <w:br/>
        <w:t>^^^^^^^^^^:+*+:^^^^^^^^^^^^^^^^^^^^^^^^+#$%+==++===========================================================================================================================================+%#@@@@@@@@@@@@$#+^~~~;~~~~~~~~~~~~~~~~^+%%+===================</w:t>
        <w:br/>
        <w:t>^^^^^^^^^^^^^^^^^^^^^^^^^^^^^^^^^^^^^:+#@&amp;+==============================================================================================================================================+*&amp;$@@@@@@@@@@@@#*:;~~~~~~~~~~~~~~~~~~~~~~~^*&amp;%==================</w:t>
        <w:br/>
        <w:t>^^^^^^^^^^^^^^^^^^^^^^^^^^^^^^^^^^^^^=&amp;@$*==+===++======================================================================================================================================*&amp;$@@@@@@@@@@@$&amp;*:;~~~~~~~~~~~~~~~~~~~~~~~~~~;=*&amp;*================</w:t>
        <w:br/>
        <w:t>^^^^^^^^^^^^^^^^^^^^^^^^^^^^^^^^^^^^=&amp;$$&amp;==+++========================================================================================================================================*&amp;$@@@@@@@@@@@#*:;~~~~~~~~~~~~~~~~~~~~~~~~~~~~~~~^+&amp;*==+============</w:t>
        <w:br/>
        <w:t>****************=::^^^^^^^^^^^^^^^^=&amp;$$&amp;*=++=========================================================================================================================================%$@@@@@@@@@@@#*:~~~~~~~~~~~~~~~~~~~~~~~~~~~~~~~~~~~;=&amp;%+=============</w:t>
        <w:br/>
        <w:t>***************%%%&amp;&amp;&amp;%**+=::::^^^^:+#$#*==++=====+=================================================================================================================================%#$@@@@@@@@@@$&amp;+;~~~~~~~~~~~~~~~~~~~~~~~~~~~~~~~~~~~~;;+&amp;&amp;+============</w:t>
        <w:br/>
        <w:t>=====================++*%%%%%%%*+:=%#$%+==++=====================================================================================================================================*&amp;$@@@@@@@@@@@$*^~~~~~~~~~~~~~~~~~~~~~~~~~~~~~~~~~~~~~~~~~:%&amp;*===========</w:t>
        <w:br/>
        <w:t>============+=================+%%%&amp;$$&amp;+===+==================================================================================++================================================+&amp;@@@@@@@@@@@@$%:~~~~~~~~~~~~~~~~~~~~~~~~~~~~~~~~~~~~~~~~~;~~;*&amp;*==========</w:t>
        <w:br/>
        <w:t>=====+============================%$#*=======================================================================================%#&amp;+============================================+&amp;$@@@@@@@@@@@$&amp;=;~~~~~~~~~~~~~~~~~~~~~~~~~~~~~~~~~~~~~~~~~~~~~;~^%&amp;*========</w:t>
        <w:br/>
        <w:t>&amp;%*+====+============+==========:+&amp;#*==++====================================================================================+%&amp;+==========================================+&amp;$@@@@@@@@@@@@$+;~~;~~~~~~~~~~~~~~~~~~~~~~~~~~~~~~~~~~~~~~~~~~~~~~~^*&amp;*=======</w:t>
        <w:br/>
        <w:t>*%&amp;#&amp;%%*+====+===+++++===========%$#+:=+======================================================================================++========================================:=*#@@@@@@@@@@@@$&amp;=;~~~~~~~~~~~~~~~~~~~~~~~~~~~~~~~~~~~~~~~~~~~~~~~~~~~~^*&amp;%+=====</w:t>
        <w:br/>
        <w:t>:=+***#$$$#&amp;*+======+=====+======+&amp;#+==================================================================++==============================================================+*&amp;$@@@@@@@@@@@$&amp;+^;~~~~~~~~~~~~~~~~~~~~~~~~~~~~~~~~~~~~~~~~~~~~~~~~~~~~~~;=%%+====</w:t>
        <w:br/>
        <w:t>::==::+++%##$#&amp;%++==+==++========+%#+==================================================================*&amp;#&amp;%+=======================+================================:+#@@@@@@@@@@@@@$*^~~~~;~~~~~~~;;~~~~~~~~~~~~~~~~~~~~~~~~~~~~~~~~~~;~~~~~~~~~~:&amp;&amp;+===</w:t>
        <w:br/>
        <w:t>::::===::==+*&amp;&amp;&amp;&amp;&amp;&amp;%*+======+++===+*+====================================================================+*%&amp;&amp;%*+=================+%&amp;*+===========================:=*#$@@@@@@@@@@@@$&amp;=;~~~~~~;~~:+%%&amp;&amp;&amp;%%**=^;~~~~~~~~~~~~~~~~~~~~~~~~~~~~~~~~~~~~;~:%&amp;*==</w:t>
        <w:br/>
        <w:t>=::::::===:=::=+%&amp;&amp;#$&amp;%*+======+++==++========================================================================%&amp;&amp;*=============+===*#%+=++========================*#$@@@@@@@@@@@$$&amp;=;~~~~~~~~~:*##%+++***%&amp;&amp;##%+:~~~~~~~~~~~~;~~~~~~~~~~~~~~~~~~~~~~~=&amp;%**</w:t>
        <w:br/>
        <w:t>:::::::===::===::==*&amp;$$#%+=+===++=====++=======================================================================+*&amp;&amp;*===============+&amp;#%=========================+&amp;$@@@@@@@@@$$$$&amp;=;~~~~~;~~~~^&amp;$&amp;*+++*****%***%&amp;&amp;%+^~~~~~~~~~;~~~~~~~~~~~~~~~~~~~~~;~^*###</w:t>
        <w:br/>
        <w:t>:::::::::==::=====:::+&amp;$$#*========+==========================================================================+==+%+================+#&amp;+=====================+*&amp;$@@@@@@@@@@$$@#+^~~~~~~~~~~~^*#&amp;+=*&amp;$$$@@@@@$#%**%&amp;#%+^~~~~;~~~~~~~~~~~~~~~~~~~~~~~~~~;=&amp;@</w:t>
        <w:br/>
        <w:t>:::::::::::::=====::::=+%###&amp;*+==+===================================================================================================%#&amp;+===================*#@@@@@@@@@@@@@$#+^~~~~;~~~~~~~~:&amp;$%=+&amp;$@@@@@@@@@@@$$&amp;**%#&amp;*^~~~;~~~~~~~~~~~~~~~~~~~~~~~;~~;*#</w:t>
        <w:br/>
        <w:t>::::::::::::::::=======::=+*&amp;#$&amp;*==+==========================================================================================++===+==%&amp;*+++==+=========+*&amp;#$@@@@@@@@@@@@$&amp;+;~~~~~~~~~~~~~~~^&amp;$%+&amp;$@@@@@@@@@@@@@@@$#%+%#&amp;+^~~~~~~~~~~~~~~~~~~~~~~~~~~;;+#%</w:t>
        <w:br/>
        <w:t>::::::::::::::::=======:==::=+%$$%+====+===================================================================================+=+++==++==+++=========+=:=*%$@@@@@@@@@@@@$@$%:;~~~~~~;~~~~~~~~~~^&amp;#%+&amp;$@@@@@@@@@@@@@@@@@@#*+%#&amp;^~~~~~~~~~~~~~~~~~~~~~~~~~~=##*</w:t>
        <w:br/>
        <w:t>:::::::::::::::::::==========::*#$&amp;*==+================================================================================+**+==+==++=========+*&amp;&amp;*===+%#$@@@@@@@@@@@@@$###+;~~~~~~~~~~~~~~~~~~;+#&amp;+%$@@@@@@@@@@@@@@@@@@$$%+*#%:~~~~~~~~~~~~~~~~~~~~~~~;=&amp;#*%</w:t>
        <w:br/>
        <w:t>:::::::::::::::::::============:+#$&amp;+===================================================================================+%&amp;&amp;%==============++*&amp;##&amp;#$@@@@@@@@@@@@@$&amp;%*=+&amp;#*;~~-~~~~~~~~~~~~;~~^&amp;#*=&amp;$@@@@@@@@@@@@@@@@@@@$&amp;+*#%:~~~~~~~~~~~~~~~~~~~~;~=&amp;#%&amp;#</w:t>
        <w:br/>
        <w:t>:::::::::::::::::::=========:::=+%##*==+===================================================================================+%&amp;%+=++++++=======++*#$@$@$@@@@@@$#&amp;*+=====+&amp;#+;~;~~~~~~~~~~~~~~~~=&amp;%+%$@@@@@@@@@@@@@@@@@@@@&amp;+=&amp;#*;~~~~~~~~~~~~~~~~~~~;=##%&amp;#%</w:t>
        <w:br/>
        <w:t>:::::::::::::::::==============::=*#%+=======================================================================================++============+===+++++***%%**+++======++==+&amp;#+;-~~~~~~~~~~~~~~~~~=&amp;&amp;**&amp;$@@@@@@@@@@@@@@@$@@$%+&amp;#*;~~~~~~~~~~~~~~~~~~;+&amp;#&amp;##%%</w:t>
        <w:br/>
        <w:t>:::::::::::::::::===============::+&amp;%===============================================================================================++==++=+++++***&amp;&amp;*%%%%%%%*++===++=++=+##:~~~~~~~;~~~~~~~~~~~=&amp;#%*&amp;$@@@@@@@@@@@@@@@@@#+=&amp;$*;~~~~~~~~~;~~;~~~-;*#%&amp;##%&amp;$</w:t>
        <w:br/>
        <w:t>:::::::::::::::::===============::+&amp;%==============================================================================================+*&amp;&amp;*+==+**+=++++%&amp;&amp;#&amp;&amp;%%**+=+======+==*#&amp;=~~~~~;~~~~~~~~~~~~~:%#&amp;**%#$$@@@@@@@@@@@$&amp;*+*#$*;~~~~~~~~~~;~~~~~^*#&amp;&amp;#&amp;**&amp;%</w:t>
        <w:br/>
        <w:t>:::::::::::::::::===============::+&amp;%=============================================================================================++++%#&amp;*+=*&amp;&amp;*+*+==+=====+=++=====+======+&amp;#+;~~~~~~~~~~~~~~~~~~;^+&amp;&amp;****%&amp;$$@@$$$$&amp;%+=+##*^~~~~~~~~~~~~~~~~:&amp;#%%%+=+&amp;&amp;*</w:t>
        <w:br/>
        <w:t>:::::::::::::::::===============::+&amp;%===============================================================================================+&amp;$$@$&amp;+=+&amp;##&amp;*+*%%*++%#%+=======+==++==+&amp;#*^~~~~~~~~~~~~~~;~~~~~^+%##&amp;%++++**++++*%&amp;#&amp;=;~~~~~~~~~~~;~~~;+##&amp;&amp;*****++=</w:t>
        <w:br/>
        <w:t>:::::::::::::::::================:+&amp;%===============================================================================================+%$@@@@#+==%#$#*&amp;$#%+*##*%*+==========+===%#%;~~~~~~~~~~~~~~~~~~~~~~^:=*&amp;&amp;&amp;&amp;&amp;&amp;&amp;&amp;#&amp;&amp;&amp;%:;~~~~~~~~~~~~~~;;:&amp;#&amp;%%*+*&amp;*==+&amp;</w:t>
        <w:br/>
        <w:t>::::::::::::::::=============::==:+&amp;%==+=============================================================================================%$@$@@@#*==*##++%#+=%##*========++========%#%^~~~~~~~~~~~~~~~~~~~~~~~~~~;^^;^===^~~~~~~~~~;~~~~~~~~~;*#&amp;+&amp;#&amp;%+=*%&amp;&amp;#$</w:t>
        <w:br/>
        <w:t>::::::::::::::::=================:+&amp;&amp;+========================================================================================++====+%#$$@@@#*==+#$%+===*#$&amp;+=+===++==+==+======*#&amp;=;~~~~~~~~~~~~~~~~~~~~~~~~~~~~~~~~~~~~~~~~~~~~~~~~~~;=&amp;#%+*&amp;&amp;*++%&amp;&amp;#$@@</w:t>
        <w:br/>
        <w:t>::::::::::::::::=================:*&amp;%==========================================================================================+*%&amp;#$@@@@@@@#*+%##&amp;*+=++&amp;##&amp;+==+=%##*=====++=====*&amp;#*^~~~~~~~~~~~~~~~~~~~~~~~~~~~~~~~~~~~~~~~~~~~~~~~;:%#&amp;*%%*+*%&amp;&amp;%%#$$$%</w:t>
        <w:br/>
        <w:t>::::::::::::::::==============::=*##*+=======================================================================================*&amp;$@@@@@@@@@@@@#*=++===+===+%#&amp;+==+&amp;#&amp;%*==+==++=++===+*#&amp;:~~;~~~;~~~~~~~~~~~~~~~~~~~~~~~~~~~~~~~~~~~~~~:%####&amp;*=:+**%**&amp;$$&amp;=~</w:t>
        <w:br/>
        <w:t>:::::::::::::::============:==:=*##%=++==================================================================================+&amp;##$@@@@@@@@@@@@@$%+=+++===+++=*&amp;%+==+&amp;&amp;==+====+===++=====*&amp;&amp;+;~~;~~~~~~~~~~~~~~~~~~~~~~~~~~~~~~~~~~;~~~:%&amp;%*%$$*==+%*+*&amp;#$#*;-.</w:t>
        <w:br/>
        <w:t>::::::::::::::::==::===::=::::=%#%+=+==+===============================================================================+&amp;$@@@@@@@@@@@@@@@@$%===++===+===========+==============++====+%#&amp;+^~~~~~~~~~~~~~~~~~~~~~~~~~~~~~~~~~~~~;=%&amp;%+=*%%+++*%&amp;&amp;&amp;#$#+^-..-</w:t>
        <w:br/>
        <w:t>::::::::::::::::====:::====:=*&amp;&amp;%+====++=============================================================================+%#@@@@@@@@@@@@@@@@@#*==++===+======++++==+++++++=+===========++=+**##=;~~~~~~~~~~~~~~~~~~~~~~~~~~~~~~~;:*&amp;&amp;%==+#$&amp;**&amp;&amp;%++&amp;$@#=-.-..-</w:t>
        <w:br/>
        <w:t>::::::::::::::::========+++*&amp;&amp;%+===++==+===========================================================================*%#$@@@@@@@@@@@@@@@@&amp;*===+==============+==*&amp;#%&amp;$#%==+================+%#&amp;*:;~~~~~~~~~~~~~~~~~~~~~~~~~;:*&amp;&amp;%*==+%&amp;*+%&amp;#%+==%$$%^~.-....</w:t>
        <w:br/>
        <w:t>::::::::::::=:::=++++*&amp;#&amp;&amp;&amp;&amp;*===+===++============================================================================*#@@$@@@@@@@@@@@@@@@$&amp;*=====+++==============+&amp;#*=++=++============+===++=*#$%=^;~~~~~~~~~~~~~~~~~~;^+%##%*+**++***&amp;#&amp;*===*%$#+;---.....</w:t>
        <w:br/>
        <w:t>::::::::::::::=*&amp;##&amp;&amp;&amp;%+=============+===+====++===============================================================*%#$@@@@@@@@@@@@@@@&amp;***&amp;$$&amp;+===+++============+*&amp;#*==++===++============++====+*%&amp;&amp;%=^;~~;~~~~~~~;^:+%&amp;##&amp;%%&amp;#$$%++%##%+====+&amp;$$=---.....-.</w:t>
        <w:br/>
        <w:t>::::::::::::=:=%#&amp;*+++===++==+=======+=====++=+=============================================================+%#@@@@@@@@@@@@@@@$$&amp;=;~~~;+#@$&amp;+++===============++===========++===================+*%##%**%&amp;&amp;&amp;&amp;&amp;&amp;##$$@@$##&amp;&amp;&amp;*+++*%%*+++++==*&amp;$#=-..........</w:t>
        <w:br/>
        <w:t>:::::::::==:::::=+**%&amp;##&amp;&amp;&amp;&amp;#####&amp;%+=====*+===============================================================+%$@@@@@@@@@@@@@@@$%+^;~~~~;~~;=%###&amp;*====+===========================================+++++%&amp;&amp;**%%**%&amp;#&amp;%*+*%%**%*+=====+%&amp;#%+=+#@&amp;^-..-........</w:t>
        <w:br/>
        <w:t>::::::::::::::::::::=============*&amp;#+===+#&amp;+=+==+========================================================%$@@@@@@@@@@@@@@$&amp;*:~~~~~~~~~~~~~~;=%##&amp;+==================================+==========+=+%#%+*%%%#$#&amp;&amp;###%+=*%%%**&amp;&amp;&amp;%&amp;&amp;&amp;%*++==+&amp;&amp;=;.-...........</w:t>
        <w:br/>
        <w:t>=::::::::::::::==========::=====:=%&amp;+=+=+&amp;$%+=========================================================+*#$@@@@@@@@@@@@@@&amp;=;~~~~~~~~~~~~~;~~~~~:%#%+==============================================+===+====+***%%%**+==%##&amp;&amp;&amp;%+===+++==+&amp;#*;-...-..........</w:t>
        <w:br/>
        <w:t>===:::::::::::::====::====:====:=*#&amp;++==+%#*=+=======================================================+&amp;@@@@@@@@@@@@@@$&amp;*;~~~~~~~~~~~~~~~~~~~~~-~=##%+======:=============================================+*%&amp;&amp;&amp;&amp;&amp;%+==+%%*===+++===+++%#$#:..-.............</w:t>
        <w:br/>
        <w:t>===:::::::::::::======:::======+&amp;&amp;%*===+=+&amp;*+*=====================================================*&amp;#@@@@@@@@@@@@@$&amp;+;~~~~~~~~~~~~~~~~~~~~~~~~~~^+&amp;&amp;*+====+=======================================++++++++++++**+++======++===+++==*$$%^-................</w:t>
        <w:br/>
        <w:t>====::::::::::::===::======::=%#%+=+=====*#&amp;*===================================================:=%$@@@@@@@@@@@@$$#=~~;~~~~~~~~~~~~~~~~~~~~~~~~~~~~~=&amp;#%+=======================================+++++++++++++++++=================++&amp;$&amp;^...-..............</w:t>
        <w:br/>
        <w:t>===:::::::::::::====::===::+%&amp;&amp;*+========+%#&amp;+=================================================+*#@@@@@@@@@@@@@$#*^~~~~~~~~~~~~~~~~~~~~~~~~~~~~~~~;~~;+&amp;#*=======================================+++++++++++++=++=============++==*#$%:-....--............</w:t>
        <w:br/>
        <w:t>===:::::::::::::====:===+*&amp;##%+=+++++*%&amp;#$$$#*=++=============================================*&amp;$@@@@@@@@@@@@@$%:~~~~~~~~~~~~~~~~~~~~~~~~~~~~~~~~~~~~~~^%$#%+======================================+++++++++++===+++==========+=+*#$&amp;;--..................</w:t>
        <w:br/>
        <w:t>===:::::::::::::=====:=+*%&amp;&amp;&amp;&amp;&amp;&amp;&amp;&amp;&amp;&amp;&amp;##&amp;%%*%#&amp;==++===========================================%$@@@@@@$$$$$$@@$*^~~~~~~~~~~~;;~;;;~~~~~~~~~~~~~~~~~~~~~~~;:%$&amp;===========================================================+====++=*##*^.....................</w:t>
        <w:br/>
        <w:t>===::===================:::============:=::=%#%+=+=========================================*&amp;@@@@@@@@$$$$@$$#+~~~~~~~~;:*&amp;##&amp;&amp;&amp;%&amp;&amp;&amp;#&amp;%*:~~~~~~~~~~~~~~~~~~;:%&amp;%=======================================================++======++#&amp;=-..-...................</w:t>
        <w:br/>
        <w:t>===================:::===:====:===========:^=%&amp;+==========================================%$@@@@@@@@@$@$@$#*^~~~~;~~;=&amp;$&amp;%**++++++*%%&amp;#&amp;*=:;~~~;~~~~~~~~~~;;;=&amp;&amp;*+=======================================================++===+&amp;&amp;=-.......................</w:t>
        <w:br/>
        <w:t>===========================:====:::::::==:===%#*======================================+==%$@@@@@@@@@@@@@$%:~~~~~~~^*##%*++*&amp;####&amp;#&amp;%*++*&amp;##+;~~~~~~~~~~~~~~~~~^*#&amp;*+===============================================++==++===+*#&amp;^-..---...................</w:t>
        <w:br/>
        <w:t>====:::==========::=============::====::====:=##*====++===+=========================:==:*$@@@@@@@@@@$$$#*^~~~~~~-;*$&amp;*+*&amp;#$@@@@@@@@@$$#**%#$&amp;=;~~~~~~~;~~~;~~~~;:%#&amp;*=====================================++======+=======+=*&amp;&amp;:-..-......................</w:t>
        <w:br/>
        <w:t>%+=::===:::==:::==:===========:====:===::::==:%$*==+=++==+=============================+#@@@@@@@@@@@@#*:;~~~;~~~~:&amp;#%+*#@@@@@@@@@@@@@@@#%**%##+;~~~~;~~~~~~~~~~~~^%$#&amp;+=============++================================+=====&amp;&amp;+~..........................</w:t>
        <w:br/>
        <w:t>*%%%%*::==::=:=:::============:=:========:=:::+#&amp;*+==+==++==========================+=+&amp;@@@@@@@@@@@$%=;~~~~~~~~~;*#$%++&amp;@@@@@@@@@@@@@@@@$&amp;++*&amp;#%:~~~~~~~~~~~~~~~~~;=&amp;$#*+====================================++====++=++==+&amp;&amp;+~...........................</w:t>
        <w:br/>
        <w:t>^^^=*&amp;&amp;*=::=============================:==::===&amp;#*====+===+======================+==+&amp;$@@@@@@@@@@&amp;=;-~~~~~~~~~~^&amp;@$%+*#@@@@@@@@@@@@@@@@@@$%*%&amp;#%;~~~~~~~~~~~~~~~~~~:%$#%+========++========================+===+======+==+#%^............................</w:t>
        <w:br/>
        <w:t>^::^^:+*%%%*==::==:================:=======::==:+&amp;&amp;%+=++=++=========================*#@@@@@@@@@@$*^~~~~^^;~~~~~~;+#$&amp;+*#@@@@@@@@@@@@@@@@@@@$%*+&amp;#+;~~~~~~~~~~~~~~~~~~^*$#***+=====++=========================++==++%&amp;%%*+=*#+~....-.......................</w:t>
        <w:br/>
        <w:t>^^^^^^^^::=%&amp;&amp;+=:=::===::=======:========:=====::=%#*=++===========================*#@@@@@@@@@$#+^~~~~~;;~~~~~~~~;*@#*+%$@@@@@@@@@@@@@@@@@@@$&amp;**&amp;&amp;:~~~~~~~~~~~~~~~~~~~^&amp;#%&amp;&amp;+:=====+=+=========+===========+**+=+%&amp;&amp;%*++==%#=-............................</w:t>
        <w:br/>
        <w:t>^^^^^^^^^^^^:*%&amp;&amp;*+==::===::=================::::=*#&amp;+==++========================*#@@@@@@@@@$%:;;~;;~~~~~~~~~~~-~+#$&amp;++#@@@@@@@@@@@@@@@@@@@@$&amp;+*#%;-~~~~~~~~~~~~~~~~~;%$#&amp;&amp;+====++=============++==+====+*%%+=+%&amp;%+=====+#&amp;^-......--....................</w:t>
        <w:br/>
        <w:t>^^^^^^^^^^^^^^^^=*%%%%*+==::=====::==========::=::=+&amp;&amp;*++*+======================*#@@@@@@@@@$*^~;;;;;;~~~~~~~~~~~~;%$$%+*#@@@@@@@@@@@@@@@@@@@@#**#&amp;^~~~~~~~~~~~~~~~~~~;%@$%+======================+==++*%##%+*%%+++++++==*&amp;=~.........................  ..</w:t>
        <w:br/>
        <w:t>^^^^^^^^^^^^^^^^^^^^^:+%&amp;&amp;%+===++=::::::::===:::::::+#$#%++======================%$@@@@@@$@@&amp;^~;;;;;;;;;;~~~~~~~;~-:&amp;$$&amp;+*&amp;$@@@@@@@@@@@@@@@@@@$&amp;%&amp;#:~~~~~~~~~~~~~~~~~~;%@$%+==+++=+=+==============++%%%%*%&amp;#&amp;*+*%&amp;$$$$$$$$&amp;%+;~..........................</w:t>
        <w:br/>
        <w:t>^^^^^^^^^^^^^^^^^^^^^:^^^:=+*%%*%%&amp;&amp;%%%%%%****%%%%%&amp;%+*%&amp;#%*=====================*#@@@@@@@@#+;;;~;;;;;;;;;~~~~~~~~~~^+#$#*+*#@@@@@@@@@@@@@@@@@@#%&amp;#:;~~~~~;;;;;;;;~;;~;%$$#*=*%&amp;*=+==+=========+==%&amp;%%%%&amp;#$#**&amp;$@@@@@@@@@#$@@@$&amp;+^~..-....................</w:t>
        <w:br/>
        <w:t>^^^^^^^^^^^^^^^^^^^^^^^^^^^^^^^^^^::==:==:::==::^^^^^^^^:+##+=+==+===============*#@@@@@@@@&amp;:~;;;;;;;;;;;;~~~~~~~~~~~;=%$$&amp;*+*%#$@@@@@@@@@@@@@#%%$&amp;^~~~~;;;;;;;;;~;;~;^%$$#%++&amp;&amp;+=================**%###$$&amp;&amp;$@@@@@@@@@@@@@@@@@@@@@&amp;=^~---.--..........  ..</w:t>
        <w:br/>
        <w:t>^^^^^^^^^^^^^^^^^^^^^^^^^^^^^^^^^^^^^^^^^^^^^^^^^^^^^^^^^^*#%+=====+=============%$@@@@@@@$$*;;;~;;;~;;;;;;~~~~~~~~~~~;^+%&amp;#&amp;*++%&amp;#$$@@@@@@@@#*+%$%^~~;;;;;;;;;;;;;;;;;%@$&amp;&amp;+=+*+===+===========++*#$$#$#&amp;#$@@@@@@@@@@@$@@@@@@@@@$$@#=~-.-....-...... ....</w:t>
        <w:br/>
        <w:t>^^^^^^^^^^^^^^^^^^^^^^^^^^^^^^^^^^^^^^^^^^^^^^^^^^^^^^^^^^:*&amp;&amp;+=+===++===========%$@@@@@@#**&amp;*^;;;~;;;;;;;;;;;~~~~~~~~~~~~;:+%&amp;&amp;&amp;%******%%%%**+%#%:;~~;;;;;;;;;;;;~;;~^&amp;$#&amp;#%+=====+============+%#$#%**#@@$@@$$$##&amp;&amp;$@@@@$$@@@@@@@@@$#+~--...............</w:t>
        <w:br/>
        <w:t>^^^^^^^^^^^^^^^^^^^^^^^^^^^^^^^^^^^^^^^^^^^^^^^^^^^;;^^^^^^^=&amp;&amp;+:++==+===========*#@@@@@$%+=+&amp;&amp;=;~;~~;;;;;;;;;~;;;~~~~~~~~~~~;^:+%&amp;###&amp;&amp;&amp;&amp;&amp;%&amp;&amp;##&amp;:~~~;;;;;;;;;;;;;;;;^*##%#$#%=++===============+++++=*$@@@@$@@&amp;=~--~:$@$@@@@@@@@@@@@$$$&amp;^.......... .....</w:t>
        <w:br/>
        <w:t>^^^^^^^^^^^^^^^^^^^^^^^^^^^^^^^^^^^^^^^^^^^^^^^^^^^^^^^;^^^^^=%&amp;*+==++============*$@@@@&amp;+=+++%&amp;*^~;;;;~~;;;;;;;;;~~~~~~~~~~~~~~~~;;^:=========:^;;;;~~;;;;;;;;;;~;;^*#&amp;&amp;&amp;&amp;&amp;&amp;%+*+================+===%$@@@@@$%:~---..;#@@@@@@@@@@@@@@@@@@*~......... .....</w:t>
        <w:br/>
        <w:t>^^^^^^^^^^^^^^^^^^^^^^^^^^^^^^^^^^^^^^^^^^^^^^^^^^^^^^^^^^^^^^^%$*+=+=======++====+$@@@$*==++==%&amp;%^~~;;;;~;;;;;;;;;;;~~~~~~~~~~~~~~~~~~~~~~~~~~~~;;;;;;;;~~;~;;;;~;=%#&amp;%##%&amp;#%%%+================+==*$@@@@@@%^......-~&amp;@@@@@@@@@@@@@@@@@@%~........  . ...</w:t>
        <w:br/>
        <w:t>^^^^^^^^^^^^^^^^^^^^^^^^^^^^^^^^^^^^^^^^^^^^^^^^^^^^^^^^^^^^^^^=%#&amp;*==++==========+&amp;@@#%+==+===+%&amp;*:;;~;;;;~~;;;;;;;;;;;~~~~~~~~~~~~~~~~~~~~~~~~;;;;~~;~;;;~~;;;;;=&amp;$&amp;%&amp;%*%&amp;****+==============+==*&amp;$@@@@@@#;........~&amp;@@@@@@@@@@@@@@@@@@%~........  ... .</w:t>
        <w:br/>
        <w:t xml:space="preserve">^^^^^^^^^^^^^^^^^^^^^^^^^^^^^^^^^^^^^^^^^^^^^^^^^^^^^^^^^^^^^^^^^+&amp;#%++==++====++==+&amp;&amp;*=======++=+&amp;%=^;~;;;~;;;;;;;;;;;;;;~~~~~~~~~~~~~~~~~~~~;;;;;;;;;~;;;;;;~~;+##*+&amp;#*==+=+%*+==============+=+&amp;$@@@@@@#=-......~:*$@@@@@@@@@@@@@@@@@@%~.........      </w:t>
        <w:br/>
        <w:t xml:space="preserve">^^^^^^^^^^^^^^^^^^^^^^^^^^^^^^^^^^^^^^^^^^^^^^^^^^^^^^^^^^^^^^^^^^^:%#%*+==+==+===+========++======*&amp;%:;~~~;;;;;;;;;;;;;;;;~~~~~~~~~~~~;;;;;;;;;;;;;;;;~;~~;;;;:*&amp;%+*&amp;&amp;*+**+=**+=================*#@@@@@@@#:.....-;+$@$@@@@@@@@@@@@@@@@@@%~.........      </w:t>
        <w:br/>
        <w:t xml:space="preserve">^^^^^^^^^^^^^^^^^^^^^^^^^^^^^^^^^^^^^^^^^^^^^^^^^^^^^^^^^^^^^^^^^^^^^=%&amp;%+==+==++==++=====+====+==+=+*&amp;%+^;~~;;;;;;;~;;;;;;;;;;;;;;;;;;;;;;;;;;;;;;;;;;;;~~;;^+%&amp;%=+&amp;%+=*##+=====+===========+===+#@@@@@@@#:-...-+#@@@@@@@@@@@@@@@@@@@@@@%~......... .    </w:t>
        <w:br/>
        <w:t xml:space="preserve">^^^^^^^^^^^^^^^^^^^^^^^^^^^^^^^^^^^^^^^^^^^^^^^^^^^^^^^^^^^^^^^^^^^^^^^=%&amp;%+=+======================++=+%&amp;%=;;~~;;;;;;;~;;;;;;;;;;;;;;;;;;;;;;;;;;~~;;;~~;;;:&amp;$%+*%*===%#&amp;*+++===+++===++++======*#@@@@@@@#=-.-^%@@@@@@@@@@@@@@@@@@@@@@@@%~........ ..    </w:t>
        <w:br/>
        <w:t xml:space="preserve">^^^^^^^^^^^^^^^^^^^^^^^^^^^^^^^^^^^^^^^^^^^^^^^^^^^^^^^^^^^^^^^^^^^^^^^^:+&amp;&amp;%+=========================+=+%#*^;~~;;;;;~~;;;;;;;;;;;;;;;;;;;;;;;~;;;;;;~;~~^*##*+*#%+=*&amp;#%==+*+=====+=========+**%&amp;$@@@@@@@#=--:&amp;$$$@@@@@@@@@@@@@@@@@@@@@$+-......   ..    </w:t>
        <w:br/>
        <w:t xml:space="preserve">^^^^^^^^^^^^^^^^^^^^^^^^^^^^^^^^^^^^^^^^^^^^^^^^^^^^^^^^^^^^^^^^^^^^^^^^^^:*#&amp;++=====================+=====*%&amp;+:;;;~;;;~~;;;;;;;;;;;;;;;;;;;;;;;;;;;;;;~^+&amp;$$&amp;*&amp;##+=+%&amp;*==+++===+======**%%%%*+=:=#@@@@@@@$#%&amp;$@@@@@@@@@@@@@@@@@@@@@@@@@$:.......         </w:t>
        <w:br/>
        <w:t xml:space="preserve">^^^^^^^^^^^^^^^^^^^^^^^^^^^^^^^^^^^^^^^^^^^^^^^^^^^^^^^^^^^^^^^^^^^^^^^:^^^:=&amp;&amp;+====================+==+===+++%&amp;*:~;;;;;;;;;;;;;;;;;;;;;;;;;;~;;;~~~;;;:&amp;$$#%%&amp;$#%==++==++&amp;&amp;+=======*%&amp;%=:;---...;%@@$@@@@@@@@@@@@@@@@@@@@@@@@@@@@@@@@@@$:........ ..     </w:t>
        <w:br/>
        <w:t xml:space="preserve">^^^^^^^^^^^^^^^^^^^^^^^^^^^^^^^^^^^^^^^^^^^^^^^^^^^^^^^^^^^^^^^^^^^^^^^^^^^^^:*&amp;%+==+==+=======================+%%*:^;;;;;~~;;~;;;;;;;;;;;;;;;;;;;;~;:%#$$#%&amp;&amp;*++==+++==*&amp;#*==+==+%*+^~-.........-:#@@@@@@@@@@@@@@@@@@@@@@@@@@@@@@@@@@@@$:...........     </w:t>
        <w:br/>
        <w:t xml:space="preserve">^^^^^^^^^^^^^^^^^^^^^^^^^^^^^^^^^^^^^^^^^^^^^^^^^^^^^^^^^^^^^^^^^^^^^^^^^^^^^^:+&amp;&amp;*+++===========================+*&amp;&amp;*:^;~~~;~;;;~~;;;;;;;;;;;~~;;;:%##&amp;#$$#%++*++===+=*&amp;#+====*&amp;%:~..............~=#@@@@@@@@@@@@@@@@@@@@@@@@@@@@@@@@@@$%;--..........    </w:t>
        <w:br/>
        <w:t xml:space="preserve">^^^^^^^^^^^^^^^^^^^^^^^^^^^^^^^^^^^^^^^^^^^^^^^^^^^^^^^^^^^^^^^^^^^^^^^^^^^^^^^^=*&amp;%+====+=======================++=+%&amp;&amp;+:;;~~~;;;;;;~~~;;;;;;;;;^*#&amp;%&amp;$$#&amp;*+&amp;$&amp;***===*##*=+==%&amp;+~-.............-..~:&amp;$@$@@@@@@@@@@@@@@@@@@@@@@@$@@@@@@$&amp;^............... </w:t>
        <w:br/>
        <w:t xml:space="preserve">^^^^^^^^^^^^^^^^^^^^^^^^^^^^^^^^^^^^^^^^^^^^^^^^^^^^^^^^^^^^^^^^^^^^^^^^^^^^^^^^^^=%&amp;%+=+=====================+++====+++%%%**+:;;;;;;;;;;;;;~~;^=&amp;#&amp;*&amp;$$*++=+*%**+==+*#&amp;+==+%%=;----................-;=%&amp;&amp;############&amp;&amp;&amp;&amp;%**+=:^^^^^^^^;--.............. </w:t>
        <w:br/>
        <w:t>^^^^^^^^^^^^^^^^^^^^^^^^^^^^^^^^^^^^^^^^^^^^^^^^^^^^^^^^^^^^^^^^^^^^^^^^^^^^^^^^^^^:+%&amp;%++==========================++====++*%&amp;&amp;%+===::=:==:=+%#$%=+&amp;$&amp;%++*%+=++====+&amp;&amp;+=+%&amp;+;...-..............-..-------................................................</w:t>
        <w:br/>
        <w:t>^^^^^^^^^^^^^^^^^^^^^^^^^^^^^^^^^^^^^^^^^^^^^^^^^^^^^^^^^^^^^^^^^^^^^^^^^^^^^^^^^^^^::+%&amp;%+===========================+==++===++*%%%%&amp;%%%%%&amp;#$$$#**#$$&amp;##&amp;%*+=++==+++++=+%&amp;:--.........................................................................-..</w:t>
        <w:br/>
        <w:t>^^^^^^^^^^^^^^^^^^^^^^^^^^^^^^^^^^^^^^^^^^^^^^^^^^^^^^^^^^^^^^^^^^^^^^^^^^^^^^^^^^^^^^^:+&amp;&amp;%+====++========================++======+==+*&amp;######&amp;%%#$#&amp;&amp;%%%&amp;**+==+*+=++=+&amp;%^-......................................................................;::^~---</w:t>
        <w:br/>
        <w:t>^^^^^^^^^^^^^^^^^^^^^^^^^^^^^^^^^^^^^^^^^^^^^^^^^^^^^^^^^^^^^^^^^^^^^^^^^^^^^^^^^^^^^^^^^=*&amp;%+==++==================================+%&amp;&amp;&amp;&amp;&amp;%%%%%&amp;##%==+++**++**+++====+&amp;%;-........................ ...............          ......................~^+%*:~</w:t>
        <w:br/>
        <w:t>^^^^^^^^^^^^^^^^^^^^^^^^^^^^^^^^^^^^^^^^^^^^^^^^^^^^^^^^^^^^^^^^^^^^^^^^^^^^^^^^^^^^^^^^^^^=%%*+===++========================++==========+++=+*%%*+=+===========+====+&amp;%^-...................... ..................            ....................---~^=+</w:t>
        <w:br/>
        <w:t>^^^^^^^^^^^^^^^^^^^^^^^^^^^^^^^^^^^^^^^^^^^^^^^^^^^^^^^^^^^^^^^^^^^^^^^^^^^^^^^^^^^^^^^^^^^^:*&amp;%*+=======================+====================+===+====++++==+======*&amp;*;..-.....................  .................                    .   .......-.....-~</w:t>
        <w:br/>
        <w:t>^^^^^^^^^^^^^^^^^^^^^^^^^^^^^^^^^^^^^^^^^^^^^^^^^^^^^^^^^^^^^^^^^^^^^^^^^^^^^^^^^^^^^^^^^^^^::+%&amp;%====++==+==============================================++========*%*^.......................... .................                    .   ...............</w:t>
        <w:br/>
        <w:t>^^^^^^^^^^^^^^^^^^^^^^^^^^^^^^^^^^^^^^^^^^^^^^^^^^^^^^^^^^^^^^^^^^^^^^^^^^^^^^^^^^^^^^^^^^^^^^:=*%%*+=========================================================+===%&amp;=~................--.........  .                                   .   .........--....</w:t>
        <w:br/>
        <w:t>^^^^^^^^^^^^^^^^^^^^^^^^^^^^^^^^^^^^^^^^^^^^^^^^^^^^^^^^^^^^^^^^^^^^^^^^^^^^^^^^^^^^^^^^^^^^^^^^^=%&amp;%+===+===++=============================================+====+%=~..-..............--........                                       .   .............-.</w:t>
        <w:br/>
        <w:t>^^^^^^^^^^^^^^^^^^^^^^^^^^^^^^^^^^^^^^^^^^^^^^^^^^^^^^^^^^^^^^^^^^^^^^^^^^^^^^^^^^^^^^^^^^^^^^^:^:=+%%%+===+=====================================================**;-...-.............--;=:~.--.. ..                                   .   ..........--..~</w:t>
        <w:br/>
        <w:t>^^^^^^^^^^^^^^^^^^^^^^^^^^^^^^^^^^^^^^^^^^^^^^^^^^^^^^^^^^^^^^^^^^^^^^^^^^^^^^^^^^^^^^^^^^^^^^^^^::::+%&amp;*===++===================================================*+;...-............-~:*%*:-..... .                                    .   .............~=</w:t>
        <w:br/>
        <w:t>^^^^^^^^^^^^^^^^^^^^^^^^^^^^^^^^^^^^^^^^^^^^^^^^^^^^^^^^^^^^^^^^^^^^^^^^^^^^^^^^^^^^^^^^^^^^^^^^^:::^:=*%*+==+==================================================+%+^-..-.....-....-;:*%+^~......  .                                    .   ............-:&amp;</w:t>
        <w:br/>
        <w:t>^^^^^^^^^^^^^^^^^^^^^^^^^^^^^^^^^^^^^^^^^^^^^^^^^^^^^^^^^^^^^^^^^^^^^^^^^^^^^^^^^^^^^^^^^^^^^^^^^^^^^^:=+%%+====================================================+*:~.....-.....-~:***:~-...........                                    .   .........;^^:%#</w:t>
        <w:br/>
        <w:t>^^^^^^^^^^^^^^^^^^^^^^^^^^^^^^^^^^^^^^^^^^^^^^^^^^^^^^^^^^^^^^^^^^^^^^^^^^^^^^^^^^^^^^^^^^^^^^^^^^^^^^^^:*%%*===================================================*%^-.-......-~^+%*=;-...........  .                                    .   ........-^+%%+;</w:t>
        <w:br/>
        <w:t>^^^^^^^^^^^^^^^^^^^^^^^^^^^^^^^^^^^^^^^^^^^^^^^^^^^^^^^^^^^^^^^^^^^^^^^^^^^^^^^^^^^^^^^^^^^^^^^^^^^^^^^^^:=*%*+========================================+==+=+===**^-.....-~^+%*=^-...............  .     .. . .... . . ....... ..      .............-~^=:~</w:t>
        <w:br/>
        <w:t>^^^^^^^^^^^^^^^^^^^^^^^^^^^^^^^^^^^^^^^^^^^^^^^^^^^^^^^^^^^^^^^^^^^^^^^^^^^^^^^^^^^^^^^^^^^^^^^^^^^^^^^^^^^:+%%+=======================================+========+*^-.---;=*%+^~-........................ ............--..........      ...................</w:t>
        <w:br/>
        <w:t>^^^^^^^^^^^^^^^^^^^^^^^^^^^^^^^^^^^^^^^^^^^^^^^^^^^^^^^^^^^^^^^^^^^^^^^^^^^^^^^^^^^^^^^^^^^^^^^^^^^^^^^^^:^^:+%%*===+==================================+=======+**:--~;+**=^-...--................................-;^==;-.........     ..........--.......</w:t>
        <w:br/>
        <w:t>^^^^^^^^^^^^^^^^^^^^^^^^^^^^^^^^^^^^^^^^^^^^^^^^^^^^^^^^^^^^^^^^^^^^^^^^^^^^^^^^^^^^^^^^^^^^^^^^^^^^^^^^^^^^^^=*%%*===+====================+================++=+*%=:=**=^~-...-...............................-~^=+++:~-........................-~--......</w:t>
        <w:br/>
        <w:t>^^^^^^^^^^^^^^^^^^^^^^^^^^^^^^^^^^^^^^^^^^^^^^^^^^^^^^^^^^^^^^^^^^^^^^^^^^^^^^^^^^^^^^^^^^^^^^^^^^^^^^^^^^^^^^^:+%%*+==========================================+*&amp;#%+:;--..................................-;:=++:^~-.....................................</w:t>
        <w:br/>
        <w:t>^^^^^^^^^^^^^^^^^^^^^^^^^^^^^^^^^^^^^^^^^^^^^^^^^^^^^^^^^^^^^^^^^^^^^^^^^^^^^^^^^^^^^^^^^^^^^^^^^^^^^^^^^^^^^^^^:*%*==++===============================+====+**%##*:~-.................................-~;:=++:;~-......................----..............</w:t>
        <w:br/>
        <w:t>^^^^^^^^^^^^^^^^^^^^^^^^^^^^^^^^^^^^^^^^^^^^^^^^^^^^^^^^^^^^^^^^^^^^^^^^^^^^^^^^^^^^^^^^^^^^^^^^^^^^^^^^^^^^^^^^:+%*==++=======================+====+==+==+*%##%%%+^~...............................-;^=+*+:~-..........................-~-----...........</w:t>
        <w:br/>
        <w:t>^^^^^^^^^^^^^^^^^^^^^^^^^^^^^^^^^^^^^^^^^^^^^^^^^^^^^^^^^^^^^^^^^^^^^^^^^^^^^^^^^^^^^^^^^^^^^^^^^^^^^^^^^^^^^^^^:+%*==++================================+%&amp;##%++=**=~............................-~^=**=:;-.....................................---.......</w:t>
        <w:br/>
        <w:t>^^^^^^^^^^^^^^^^^^^^^^^^^^^^^^^^^^^^^^^^^^^^^^^^^^^^^^^^^^^^^^^^^^^^^^^^^^^^^^^^^^^^^^^^^^^^^^^^^^^^^^^^^^^^^^^^:+%*+=+=========================+====+*&amp;&amp;&amp;%*+===++*+;........................--;:+*+=;~-..... ............................~^^~-.-~--......</w:t>
        <w:br/>
        <w:t>*++++++++++++++++++++++++++++++++++++++++++++++++++++++++++++++++++++++++++++++++++++++++++++++++++++++++++++++**&amp;&amp;&amp;%%%%%%%%%%%%%%%%%%%%%%%%%%%%%%%%&amp;#$$#%%%%%%%%%&amp;&amp;*=:::::::===:::::::::::=+*%&amp;&amp;%*=:::::::::::::::::::::::::::::::::::::::===+==:::::::::</w:t>
      </w:r>
    </w:p>
    <w:p>
      <w:r>
        <w:br w:type="page"/>
      </w:r>
    </w:p>
    <w:p>
      <w:pPr>
        <w:pStyle w:val="Heading1"/>
      </w:pPr>
      <w:r>
        <w:t>---&gt;UhHuH.jpeg CharacterCount: 95361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3"/>
        </w:rPr>
        <w:br/>
        <w:t>^^^^^^^^^^^^^^^^^^:^^^^^^^:^^^^^^^^:^^^^^^^^^:=+*%%&amp;##$@@$$#&amp;*+++=::^^^^^^^^^^^^^^^^^^^^^^^^^^^^^:=+*%####&amp;%++==+======++===============================================================================================================================================================================================================:======+==================+=====++++====+==+=======+++++========+++====</w:t>
        <w:br/>
        <w:t>^^^^^^^^^^^^^^^^^^^^^^^^^^^^^^^;;^^^^^^:=+*%&amp;##$$$$$$#&amp;&amp;%**+=:^^^^^^^^^^^^^^^^^^^^^^^^^^^^^::==+%&amp;###&amp;%++++++===++++=======+++============================================================================================================================================================================================================================::=+**&amp;&amp;#&amp;&amp;####&amp;&amp;&amp;&amp;&amp;####&amp;%*+==+++++==================</w:t>
        <w:br/>
        <w:t>^^^^^^^^^^^^^^^^^^^^^^^^^^^^^^^::=+*%&amp;####$$$####&amp;&amp;&amp;%*+=:^^^^^^^^^^^^^^^^^^^^^^^^^^^^^::=+*%&amp;&amp;###&amp;%*+======++=======+**%%%%*+========================================================================================================================================================================================================================:==+*%&amp;&amp;#$$$@@@@@@@@@@@@@@@$#&amp;%*=====++===================</w:t>
        <w:br/>
        <w:t>^^^^^^^^^^^^^^^^^^^^^^^^::=+*%&amp;####$$##&amp;%%++==:::::::^^^^^^^^^^^^^:^^;;^^^:^^^^^^:=+*%&amp;&amp;###&amp;&amp;&amp;%*++=:==+++====++****%&amp;#$$$#&amp;%++======================================================================================================================================================================================================================+*%&amp;##$@@@@@@@@@@@@@@@@@$$##%*+=====:======================</w:t>
        <w:br/>
        <w:t>^^^^^^^^^^^^^^^^^^^^;;^:=*&amp;##$$##&amp;%*+==:::^^^^^^^^^^^^^^^^^^^^^^^^^^^^^^^^^^^^:=+*&amp;###&amp;%**+++======++====++*&amp;##$#######&amp;%*+===============================================================================================================================================================================================================++======*%&amp;#$@@@@@@@@@@@@@@@@$#&amp;&amp;%%%**+==============================</w:t>
        <w:br/>
        <w:t>^^^^^^^^^^^^^^^^^^^^^^^^=+**%%+===::^^^^^^^^^^^:^^^^^^^^^^^^^^^::^^^^^^^^^:=+*&amp;&amp;###&amp;*++=+++++=====++==+*%&amp;#$$$#&amp;%%%%*++======+++========================================================================================================================================================================================================+=====+*%&amp;$$@@@@@@@@@@@@@@@$$#&amp;%*++====================================</w:t>
        <w:br/>
        <w:t>^^^^^^^^^^^^^^^^^^^^^^^^^^^^^^^;^;;;^^^^^^^^^^^^^^^^^^^^^^^^^^^^^^^^^^^:+*&amp;##&amp;&amp;%*++=======++====++*%&amp;######&amp;**++++++======+=================================================================================================================================================================================================================+*&amp;#$@@@@@@@@@@@@@@@$$#&amp;*+============++===========================</w:t>
        <w:br/>
        <w:t>^^^^^^^^^^^^^^^^^^^^^^^^^^^^^^^^^^^^^^^^^^^^^^^^^^^^^^^^^^^^^^^^^^^:+*%&amp;&amp;&amp;%**++=====++++==++*%%&amp;####&amp;&amp;%*++=====++==========+++===========================================================================================================================================================================================================+*&amp;#$@@@@@@@@@@@@@@$$#&amp;**+============================================</w:t>
        <w:br/>
        <w:t>^^^^^^^^^^^^^^^^^^^^^^^^^^^^^^^^^^^^^^^^^^^^^^^^^^^^^^^^^^^^^^=++*%%%%%*+======++**%%%%&amp;&amp;&amp;#$$$##&amp;%*+==================================================================================================================================================================================================================================+*%&amp;#$@@@@@@@@@@@@@@$&amp;**++===============================================</w:t>
        <w:br/>
        <w:t>^^^^^^^^^^^^^^^^^^^^^^^^^^^^^^^^^^^^^^^^^^^^^^^^^^^^^^^:^^^:=*%&amp;&amp;&amp;&amp;%*+======+*%&amp;&amp;&amp;&amp;&amp;%%&amp;#$$$$#%*+++=====++===========================================================================================================================================================================================================================+*&amp;#$@@@@@@@@@@@@@@$##&amp;*=:==+==============================================</w:t>
        <w:br/>
        <w:t>^^^^^^^^^^^^^^^^^^^^^^^^^^^^^^^^^^^^^^^^^^^^^^^^^^^^^^::=+*%%%%%*+======+%&amp;&amp;&amp;&amp;&amp;%%%***%&amp;#$#&amp;%+==========+==========================================================================================================================================================================================================================+%&amp;#$@@@@@@@@@@@@@@@$#%+====+================================================</w:t>
        <w:br/>
        <w:t>^^^^^^^^^^^^^^^^^^^^^^^^^^^^^^^^^^^^^^^^^^^^^^^^^^:=+**%&amp;&amp;#&amp;*++==::=+*%%&amp;&amp;&amp;%*+=:=+*&amp;#$$$#&amp;*+==================++================================================================================================================================================================================================================+*&amp;#$@@@@$$@@@@@@@@@@@$#%+===++================================================</w:t>
        <w:br/>
        <w:t>^^^^^^^^^^^^^^^^^^^^^^^^^^^^^^^^^^^^^^^^^^^^^^^^=+%%%%&amp;&amp;%*+===++++*%&amp;#&amp;%*+==:^:=%&amp;#$$#&amp;%*+===+++==============================================================================================================================================================================================================================+*%#$@@@@@@@@@@@@@@@@#&amp;%%%%%%*+===+==============================================</w:t>
        <w:br/>
        <w:t>^^^^^^^^^^^^^^^^^^^^^^^^^^^^^^^^^^^^^^:^^^^^^^=+&amp;&amp;#&amp;*=++***+*%%%&amp;&amp;#&amp;%*+=:^::=+%#$##&amp;%*++===+++++=======================================================================================================================================================================================================================++====+%#$@@@@@@@@@@@@@@@@@$%=^;^:*%&amp;&amp;*=================================================</w:t>
        <w:br/>
        <w:t>^^^^^^^^^^^^^^^^^^^^^^^^^^^^^^^^^^^^^^^^^^:=+*%&amp;&amp;%**+**%%&amp;&amp;&amp;&amp;%*++++=:^^::=+%&amp;$$$&amp;%+=======++++=============================================================================================================================================================================================================================*%&amp;#$@@@@@@@@@@@@@@@@$#%=;--~;^:*&amp;&amp;%+===============================================</w:t>
        <w:br/>
        <w:t>^^^^^^^^^^^^^^^^^^^^^^^^^^^^^^^^^^::::=++*%&amp;&amp;##&amp;&amp;%%%%%%*++==:^^^^;;^^^:=*&amp;$$#&amp;**+============+==========================================================================================================================================================================================================================+*%#$@@@@@@@@@@@@@@@@@$#%=^~~~~~~~;:+%%%*+=============================================</w:t>
        <w:br/>
        <w:t>^^^^^^^^^^^^^^^^^^^^^^^^^^^^^^;;:=*%&amp;&amp;&amp;&amp;&amp;&amp;&amp;&amp;&amp;&amp;&amp;%%*+=:^^^^^^^^:^^^^^^:=%&amp;###%*====================================================================================================================================================================================================================================+==::=*&amp;#@@@@@@@@@@@@@$$@@@$#*=;~~~~~~~~~~~;^=*%%%+===========================================</w:t>
        <w:br/>
        <w:t>^^^^^^^^^^^^^^^^^^^^^^^^^^^^^:=*%%&amp;%***%&amp;##&amp;*=:::^^^^^^^^^^^^^^^^^^:*#$$#%++=====================================================================================================================================================================================================================================+===+%#@@@@@@@@@@@@@@@@$@@$#+^~~~~~~-~;;~~~~~;^=*&amp;&amp;*+=:=++==:=================================</w:t>
        <w:br/>
        <w:t>^^^^^^^^^^^^^^^^^^^^^^^;^^:+*%#$#&amp;%%%&amp;&amp;&amp;%*+:^^^^^^^^^^^^^^^^^^^^^^:*&amp;$$&amp;*==========================================================================================================================================================================================================================================+*&amp;#@@@@@@@@@@@@@@@@@@@$&amp;+^~~~;;;~~~~~~~~~~~~;^+&amp;&amp;%+=====:==================================</w:t>
        <w:br/>
        <w:t>^^^^^^^^^^^^^^^^^^^^^:::=*%&amp;#$$$#&amp;%%%*+=:^^^^::^^^^^^^^^^^^^^^^^^:+&amp;##&amp;++==++====================================================================================================================================================================================================================================+*&amp;$$@@@@@@@@@@@@@@$$@@@$&amp;+^~~~~~~~~;~~~~~~;;~~~~^=*&amp;&amp;%+=:=++=================================</w:t>
        <w:br/>
        <w:t>^^^^^^^^^^^^^^^^::==+%&amp;##$$$#&amp;**+==::::^^^^^^^^^^^^^^^^^^^^^^^;;:+%#&amp;%*==++====+================================================================================================================================================================================================================================+%#@@@@@@@@@@@@@@@@@@@@$#%=^~~~~~~~~~~~~~~~~~~~~~~~;:+&amp;#&amp;*+=+==:===============================</w:t>
        <w:br/>
        <w:t>^^^^^^^^^^^^^^^:=*&amp;#$$$##&amp;%*=:^^^^^;^^^^^^^^^^^^^^::^^^^^;;^^^^^=%##%+=======++==============================================================================================================================================================================================================================++*&amp;$@@@@@@@@@@@@@@@@@@@@#&amp;*=;~~~~~~~~~~~~~~~~~~~~~~~~~~;:+%&amp;&amp;*+==================================</w:t>
        <w:br/>
        <w:t>^^^^^^^^^^^^^^^:+%##&amp;%*==:::^^^^^^^^^^^^^^^^^^^^^^^^^^^^^^^^^^=*&amp;$$&amp;*=======================================================================================================================================================================================================================================+%&amp;#$@@@@@@@@@@@@@@@@@@$$#*=^;~~;;~~~~~~~~~~~~~~~~~~~~~~;~~;:*&amp;&amp;%*+================================</w:t>
        <w:br/>
        <w:t>^^^^^^^^^^^^^^^^::==::^^^^^^^^^^^^^^^^^^^^^^^^^^^^^^^^^^^;^:^:*$@$&amp;*+====++===============================================================================================================================================================================================================================+*&amp;$@@@@@@@@@@@@@@@@@@@@$&amp;*=^;~~~~~;~~~~~~~~~~~~~~~~~~~~~~~~~~~;^+%&amp;&amp;*=======+=======================</w:t>
        <w:br/>
        <w:t>^^^^^^^^^^^^^^^^^^^^^^^^^^^^^^^^^^^^^^^^^^^^^^^^^^^^^^^^^^^:=*#@@#%+====================================================================================================================================================================================================================================+*&amp;#@@@@@@@@@@@@@@@@@@@@$#*=^;~~~~~~~~~~~~~~~~~~~~~~~~~~~~~~~~~~~~~;:*%&amp;&amp;*==++=======+=================</w:t>
        <w:br/>
        <w:t>^^^^^^^^^^^^^^^^^^^^^^^^^^^^^^^^^^^^^^^^^^^^^^^^^^^^^^^^^^^:*#@@$&amp;*==+==========================================================================================================================================================================================================================+===:=+*&amp;#$@@@@@@@@@@@@@@@@@@$$#&amp;+:;~~~~;~~~~~~~~~~~~~~~~~~~~~~~~~~~~~~~~~~~;^+*&amp;%*++==========================</w:t>
        <w:br/>
        <w:t>^^^^^^^^^^^^^^^^^^^^^^^^^^^^^^^^^^^^^^^^^^^^^^^^^^^^^^^^;^:=%$@$&amp;*===++=====+++======================================================================================================================================================================================================================+%#$@@@@@@@@@@@@@@@@@@$#&amp;*+:^;~~~~~~~~~;;~~~~~~~~~~~~~~~~~~~~~~~~~~~~~~~~^:+%&amp;%+==========================</w:t>
        <w:br/>
        <w:t>^^^^^^^^^^^^^^^^^^^^^^^^^^^^^^^^^^^^^^^^^^^^^^^^^^^^^^^^;^=%#@$$%+===+++===========================================================================================================================================================================================================================+%&amp;$@@@@@@@@@@@@@@@@@@$#%*=^;~~~~~~~~~~~~;;~~~~~~~~~~~~~~~~~~~~~~~~~~~~~~~-~~;=%&amp;&amp;*=::======================</w:t>
        <w:br/>
        <w:t>^^^^^^^^^^^^^^^^^^^^^^^^^^^^^^^^^^^^^^^^^^^^^^^^^^^^^^^^^=*#@@#&amp;*+=+++++=========================================================================================================================================================================================================================+*&amp;$@@@@@@@@@@@@@@@@@@$#%+:;~~~~~~~~~~~~~~~~~~~~~~~~~~~~~~~~~~~~~~~~~~~~~~~~~~~~^=*#&amp;+=:=+====================</w:t>
        <w:br/>
        <w:t>++++++++++++++++++++++++==:^^^^^^^^^^^^^^^^^^^^^^^^^^^^^=%#$$$&amp;%+==++==+========================================================================================================================================================================================================================*%#$@@@@@@@@@@@@@@@@@@#&amp;+:;~~-~~~~~~~~~;~~~~~~~~~~~~~~~~~~~~~~~~~~~~~~~~~~~~~~~~~~;:*&amp;&amp;%+======================</w:t>
        <w:br/>
        <w:t>&amp;&amp;&amp;&amp;&amp;&amp;&amp;&amp;&amp;&amp;&amp;&amp;&amp;&amp;&amp;&amp;&amp;&amp;&amp;&amp;&amp;&amp;&amp;&amp;&amp;%%**+++===::^^^^^^^^^^^^^:^^;^:*&amp;$$##%+===++========+++=============================================================================================================================================================================================================++*&amp;#@@@@@@@@@@@@@@@@@@$&amp;+:;~~~~~~~~~~~~~~~~~~~~~~~~~~~~~~~~~~~~~~~~~~~~~~~~~~~~~~~~~~;^+&amp;#%+=====================</w:t>
        <w:br/>
        <w:t>+++++++++++++++++++++++++**%%%%&amp;&amp;&amp;&amp;&amp;%%%%*****+=:^^^^^^:+%&amp;$$#&amp;*====+++=======+++============================================================================================================================================================================================================+%#$@@@@@@@@@@@@@@@@@@$#%=^~~~~~~~~~~~~~~~~~~~~~~~~~~~~~~~~~~~~~~~~~~~~~~~~~~~~~~~~~~;;~~^=%#&amp;*====+===============</w:t>
        <w:br/>
        <w:t>==================================+++**%%%&amp;%%&amp;&amp;&amp;%%*=:^=*&amp;#$$#%+=====++======================================================================================================================================+========================================================================+====+*&amp;$@@@@@@@@@@@@@@@@@@@$&amp;+^~~~~~~~~~~~~~~~~~~~~~~~~~~~~~~~~~~~~~~~~~~~~~~~~~~~~~~~~~~~~~~~~~~:*&amp;&amp;%+==================</w:t>
        <w:br/>
        <w:t>================++++++========================+%&amp;###&amp;%%&amp;##$#%======++=================++================================================================================================================================================================================================+*&amp;#$@@@@@@@@@@@@@@@@@$$&amp;*:;~~~~~~~~~;~~~~~~~~~~~~~~~~~~~~~~~~~~~~~~~~~~~~~~~~~~~~~~~~~~~~-~;;~~;+&amp;#%+=:===============</w:t>
        <w:br/>
        <w:t>=================================================+***%&amp;#$$$&amp;*===========================================================================================================================================+*=:==========================================================================+*&amp;#@@@@@@@@@@@@@@@@@@@$&amp;*:;~~~~~~~~~~~~~~~~~~~~~~~~~~~~~~~~~~~~~~~~~~~~~~~~~~~~~~~~~~~~~~~~~;;~~-~^+%#&amp;*+===============</w:t>
        <w:br/>
        <w:t>========+====================+===================:===+%#@$#%+==+=======================================================================================================================================+&amp;&amp;%*======================================================================::=+%#$@@@@@@@@@@@@@@$@@@@$&amp;=^~--~~~~~~~~~~~~~~~~~~~~~~~~~~~~~~~~~~~~~~~~~~~~~~~~~~~~~~~~~~~~~~;;~~~~~;~;^+&amp;#%+==============</w:t>
        <w:br/>
        <w:t>:======++++===================================++======%$@$&amp;*=========================================================================================================================================:=+&amp;##&amp;+======================================================================+*&amp;$@@@@@@@@@@@@@@@@@@@$#*=;~~~;;~~~~~~~~~~~~~~~~~~~~~~~~~~~~~~~~~~~~~~~~~~~~~~~~~~~~~~~~~~~~~~~~~~~~;~~~;=%&amp;%*+============</w:t>
        <w:br/>
        <w:t>%**+=======++++===================+=============+==:=+&amp;$#&amp;*===+++====================================================================================================================================::=*&amp;$&amp;+:===================================================================+*&amp;#@@@@@@@@@@@@@@@@@@@@$&amp;+^~~~;~~~~~~~~~~;~~~~~~~~~~~~~~~~~~~~~~~~~~~~~~~~~~~~~~~~~~~~~~~~~~~~~~~~~~~~~~~~~;=*#%+============</w:t>
        <w:br/>
        <w:t>####&amp;%*+===========++++======++++++===============::+%#$&amp;+=:=+++========================================================================================================+===============================+***+=============+=====================================================*&amp;$@@@@@@@@@@@@@@@@@@@@$#*:;~~~~;~~~~~~~~~~~~~~~~~~~~~~~~~~~~~~~~~~~~~~~~~~~~~~~~~~~~~~~~~~~~~~~~~~~~~~~~~~~~~^=&amp;&amp;%+===========</w:t>
        <w:br/>
        <w:t>=+*%&amp;#####&amp;&amp;%*++==========++==++++======++==========*&amp;#$&amp;*===+================================================================================================================================================================================================================*&amp;$$@@@@@@@@@@@@@@@@@@@$#*=^~~~~~~~~~~~~~~~~~~~~~~~~~~~~~~~~~~~~~~~~~~~~~~~~~~~~~~~~~~~~~~~~~~~~~~~~~~~~~~~~~~~--;:*&amp;&amp;%+=========</w:t>
        <w:br/>
        <w:t>:=+*****%&amp;$@@@$$#&amp;%*++=========+========++++======+=+*&amp;$&amp;*===+===========================================================================================================:==============================:==============+===================================================+*&amp;#@@@@@@@@@@@@@@@@@@@@$#*=^;~~~~~~~~~~~~~~~~~~~~~~~~~~~~~~~~~~~~~~~~~~~~~~~~~~~~~~~~~~~~~~~~~~~~~~~~~~~~~~~~~~~;~~~~^=%&amp;&amp;*+=======</w:t>
        <w:br/>
        <w:t>:::=====+*&amp;&amp;##$@$$$#&amp;%*+=+++===++====================+%#&amp;*=========================================================================================================+*%%%*+============================================++============================================+==::=*&amp;$@@@@@@@@@@@@@@@@@@@@@$&amp;+^~~~~~~~~~~~~~~~~~~~~~~-~~;;;~~~~~~~~~~~~~~~~~~~~~~~~~~~~~~~~~~~~~~~~~~~~~~~~;~~~~~~~~~;;~~~-~:*&amp;&amp;*=====::</w:t>
        <w:br/>
        <w:t>:::===:::=====*&amp;###$$$#&amp;%*+++=======++++===========+++%#&amp;*==========================================================================================================*%#$$#&amp;%*+===================================+++====================================================+%#@@@@@@@@@@@@@@$$@@@@@$#*:;~~~~~~;;~~~~~~~~~~;;^^^;~~~~~~~~~~~~~~~~~~~~~~~~~~~~~~~~~~~~~~~~~~~~~~~~~~~~~~~~~~~~~~~~~~~~-~;:*&amp;&amp;*+=====</w:t>
        <w:br/>
        <w:t>::::::======::==+*%####&amp;%%%%%*++=====+++=====+++=====+*&amp;%+============================================================================================================+*%&amp;####&amp;%++==============================**&amp;%+===========================================+==::=*%##@@@@@@@@@@@@@@@$@@@@@$%+^;~~~~;~~~;;;~~~~;:==+*%%%*++==::^;;~~~~~~~~~~~~~~~~~~~~~~~~~~~~~~~~~~~~~~~~~~~~~~~~~~;~~~~~~~~;;~~:*#&amp;%+====</w:t>
        <w:br/>
        <w:t>::::::====:::===:^:=*%&amp;&amp;&amp;&amp;&amp;&amp;##&amp;%%*++========++++======+++=====+======================================================================================================:::==+*%&amp;&amp;#&amp;%*+=======================+====*%##%++=========================================+==:=*#$@@@@@@@@@@@@@@@@@@@@@$&amp;*:;~~~~~~~~~-~;;~~^=*&amp;##############&amp;*+=:;;~~~~~~~~~~~~~~~~~~~~~~~~~~~~~~~~~~~~~~~~~~~~~~~~~~~~~~~;~~~;:*#&amp;*====</w:t>
        <w:br/>
        <w:t>==:::::=:::====:====::=+%&amp;##&amp;&amp;#$#&amp;%**+++=====++===+++===+=++==================================================================================================================+*&amp;&amp;&amp;%+=====================++====+*##%++=+++=======================================+*&amp;#$@@@@@@@@@@@@@@@@@@@@$#*=^~~~~~~~~~~~~~-~^=*####%*++***%%%&amp;&amp;#####&amp;%*=^;~~~~~~~~~~~~~~~~~~~~~~~~~~~~~~~~~~~~~~~~~~~~~~~~~~~~~~~~~;=&amp;&amp;%+=++</w:t>
        <w:br/>
        <w:t>:::::::::::====:::=====:::=+*%&amp;###$$#&amp;*+===+=====+++++====+++====================================================================================================================*%&amp;&amp;&amp;*++========================+&amp;#&amp;%+=========================================+%#$@@@@@@@@@@@@@@@$$$$$$#%+:^~~~~~~~~~~~~~~~~:*#$#&amp;%*+++++++++++****%%&amp;&amp;##&amp;%+:^;~~~~~~~~~~~~~~~;;~~~~~~~~~~~~~~~~~~~~~~~~~~~~~~~~~~;~~^*%#&amp;&amp;&amp;#</w:t>
        <w:br/>
        <w:t>::::::::::::::::::======::::::==%&amp;#$$$#&amp;+=======+======++====++====================================================================================================================+%##&amp;+========================+*&amp;##%+==================================:==+*%#$@@@@@@@@@@@@@@@@$$$$$$%+^~-~~~~~~~~;;~~~-~;:*#$&amp;%*++++*%&amp;&amp;########&amp;%%**+*%&amp;##&amp;%=^;;~~~~~~~~~~~~~~~~~~~~~~~~~~~~~~~~~~~~~~~~~~~~~~;~~~;:+%##$@</w:t>
        <w:br/>
        <w:t>::::::::::::::====:::========::::=*&amp;#$$$#%+===+==++====+++=====================================================================================================================+++==+%%*+==========================+##%+===================================+*%#$@@@@@@@@@@@@@@@@$$$@@$&amp;+^;~~~~-~~~~~~~~~~~~~^+%##%+==+%&amp;$$$$@@@@@@@@@@$#&amp;%++++%#$#&amp;*=^;~~~~~~~~~~~~~~~~~~~~~~~~~~~~~~~~~~~~~~~~~~~~~~~~~~;=*#$@</w:t>
        <w:br/>
        <w:t>::::::::::::::=====:::======::==:::+%&amp;$@@$&amp;*++=====+++=====++==+=================================================================================================================++===========================++==:+&amp;##%+================================+*&amp;#$@@@@@@@@@@@@@@@@@$@$@$#*:;~~~~;~~~~~~~~~~~~~~~^*##&amp;%+=+*&amp;$@@@@@$@@@@@@@@@@$$#&amp;%***%&amp;$$&amp;%+^~~~~;;;;~~~~~~~~~~~~~~~~~~~~~~~~~~~~~~~~~~~~~;~~-~;=&amp;$$</w:t>
        <w:br/>
        <w:t>:::::::::::::::::::::========:::=:::=+*%&amp;#$$#&amp;%%++==++====================================================================================================================================:=====================++==*&amp;$#%+=:============================*%#@@@@@@@@@@@@@@@@@@@@@@$#%:;~~~~~~~;;~~~~~~~~~~~~~:%$$&amp;*==*%#$@@@@@@@@@@@@@@@@$$$@@$&amp;*++*%#$#%+^~~~~~~~~~~~~~~~~~~~~~~~~~~~~~~~~~~~~~~~~~~;;~~~~;+&amp;$#</w:t>
        <w:br/>
        <w:t>::::::::::::::::::::::::=======:=====:::=+*&amp;#$$$#%*+==++++======================================================================================================================+=====++=====+==================++===*##&amp;*+=++=======================+%&amp;$$@@@@@@@@@@@@@@@@@@@@@$#*:;~~~~~~~~~~~~~~~~;;;;~~-~^%#$&amp;+=*&amp;$@@@@@@@@@@@@@@@@@@@@$@@@$$&amp;*+=+%#$#*^~~~~~~~~~~~~~~~~~~~~~~~~~~~~~~~~~~~~~~~~~~~;;~;:%##*</w:t>
        <w:br/>
        <w:t>::::::::::::::==::::::==:::====:====:::==::=+%&amp;#$$#%+==+++===++=========================================================================================================================:===============+++++=====++=+&amp;&amp;&amp;*+=======++==============+*&amp;#$@@@@@@@@@@@@@@@@@@@@@@$&amp;*:;~~~~~~~~~~~~~~~~~~~~~~~~~~:*#$&amp;+=%&amp;$@@@@@@@@@@@@@@@@@@@@@@@@@$@$&amp;*++%&amp;##%+^;~~~~~~~~~~~~~~~~~~~~~~~~~~~~~~~~~~~~~~~~~~~:*##&amp;*</w:t>
        <w:br/>
        <w:t>::::::::::::::::::::::==:==========:::===::::=+*&amp;$$#%+===+===++=================================================================================================================:===+===:===============++++===+++==++***+==========+++==++=::=+*%&amp;$@@@@@@@@@@@@@@@@@@@$$@@$&amp;+:;~~~~~~~~~;;~~~~~;~~~~~~~~~~~:*##&amp;+=*&amp;$@@@@@@@@@@@@@@@@@@@@@@@@@@@@@$&amp;*++%#$#%:~~~~~~~~~~~~~~~~~~~~~~~~~~~~~~~~~~~~~~;~~~^=#$#%+</w:t>
        <w:br/>
        <w:t>:::::::::::::::::::::::::::::================:::+*#$$#%+=====++===============================================================================================================================++++=====++===+++===============++*%%*+=======+*&amp;#$$@@@@@@@@@@@@@@@@@@@@@$@$$&amp;+;~~~~~~~~~~~~~~~~~~~~~~~~~~~;~~;+&amp;##*+*&amp;$@@@@@@@@@@@@@@@@@@@@@@@@@@@@@$$#&amp;*+*%##%:;~~~~~~~~~~~~~~~~~~~~~~~~~~~~~~~~~~~~~~;^+&amp;$&amp;*+%</w:t>
        <w:br/>
        <w:t>:::::::::::::::::::::::::::::==================:::+%$$#&amp;*=:=++===============================================================================================================================+*%&amp;#&amp;*+===++===++============+==+*&amp;#$$&amp;*+=+*%#$$@@@@@@@@@@@@@@@@@@@@@@$$&amp;%*%##%=;-~~~~~~~~~~-~~;~~~~~~~~~~~;~-~^+#$&amp;*+*&amp;$$@@@@@$$@@@@@@@@@@@@@@@@@@@@@@@$#&amp;++%##&amp;+^;~~~~~~~~~~~~~~~~~~~~~~~~~~~~~~~;;~~~:*##&amp;%%&amp;#</w:t>
        <w:br/>
        <w:t>::::::::::::::::::::::::::::::==================:::+&amp;$$#%+=====================================================================================================================================+*%&amp;##&amp;*=======================+++*&amp;#$$#&amp;&amp;#$@@@@@@@@@@@@@@@@@@@@@@$#&amp;%*+==+&amp;##%=;~~~~-~;~~~~~~~~~~~~~~~~~~;~~~~:&amp;$#%==*#$@@@@@@@@@@@@@@@@@@@@@@@@@@@@@@@@#%++*##%=^~~~~~~~~~~~~~~~~~~~~~~~~~~~~~~~~;~~^*#$&amp;*%#$$</w:t>
        <w:br/>
        <w:t>::::::::::::::::::::::::::::::==================:==+%#$$&amp;*===++================================================================================================================================::=+%&amp;##%*+=====+===============+==+*&amp;#$$$@@@@@@@@@@@@@@@@@@@@$$##&amp;*+====++*&amp;##%=;--~~~~~~~~~~~~~~~~~~~~~~;~~~~^%#$&amp;++*&amp;$@@$@@@@@@@@@@@@@@@@@@@@@@@@@@@@@$%+=+&amp;#&amp;*:~~~~~~~~~~~~~~~~~~~~~~~~~~~~~~~~~;^*##&amp;%%&amp;##%</w:t>
        <w:br/>
        <w:t>:::::::::::::::::::::::::::::================::::==++%#$#%+==+++=====================================================================================================================================*%##%+===++=++++++============+++*%#$$$$@$$$@@@@@@$$$##&amp;%*+====+++====+&amp;$#*:~-;;;~~~~~;~~~~~~~~~~~~~~~~~~;:*##*+*%#@@@@@@@@@@@@@@@@@@@@@@@@@@@@@@@@$%+==*##&amp;=;~~~~~~~~~~~~~~~~~~~~~~~~~~~~~~~;:*###*%#$#%+</w:t>
        <w:br/>
        <w:t>:::::::::::::::::::::::::::=====================::==:=%##&amp;*+==+========================================================================================================================================+**+====================+=======++++*%&amp;&amp;%####&amp;&amp;%%***++=======++++==:=+&amp;$#+^;~~~~~~~~~~~~~~~~~~~~~~~~~~~~;:%#&amp;%++*&amp;$@@@$@@@@@@@@@@@@@@@@@@@@@$$@@@@&amp;*+=*##&amp;+;~~~~~~~~~~~~~~~~~~~~~~~~~~~~~~;:*#$#&amp;&amp;##&amp;***</w:t>
        <w:br/>
        <w:t>::::::::::::::::::::::::::======================:::::=*##&amp;%+====================================================================================================================================+===========================+++=+===+*+++======++++===========++=++=====+===+*&amp;#%=^~-~~~;~~~~~~~~~~~~~~~~~~~;;~~;=%##%++*%#@@@@@@@@@@@@@@@@@@@@@@@@$$@@@@#%+=*#$&amp;=;~~~~~~~~~~~~~~~~~~~~~~~~~~~--~:*&amp;#&amp;&amp;&amp;##&amp;%*%#</w:t>
        <w:br/>
        <w:t>::::::::::::::::::::::::::=========================:::+&amp;#&amp;*========================================================================================================================================================++====+++++=====+*****%&amp;&amp;%++++++++*****+++++=====++===++===*#$&amp;=;~~~~~~~~~~~;~~~~~~~~~~~~~~~~~;=%##&amp;*+*%#$@@@@@@@@@@@@@@@@@@@@@@@@@@@$&amp;*=+%#$&amp;+;~~~~~~~~~~~~~~;;~~~;;~~~~~--;:*#&amp;%%&amp;#$#%%#$$</w:t>
        <w:br/>
        <w:t>::::::::::::::::::::::::::=========================:::+&amp;&amp;&amp;*====================================================================================================================================================+++**%%*++====+****+=++++++*&amp;##########&amp;&amp;&amp;&amp;&amp;%+========+===++===+%#$&amp;+^~-~~~~~;;;~~~~~~~~~~~~~~~~~~-~:+&amp;##%***%&amp;#$@@@@@@@@@@@@@@@@$@@@@@$$&amp;*+++&amp;#$&amp;=;~~~~~~~~~~~~~~~~;;;~~~~~-~~;+&amp;##%%&amp;##%**&amp;##&amp;</w:t>
        <w:br/>
        <w:t>::::::::::::::::::::::::::=======================:=:::+&amp;&amp;&amp;*======================================================================================================================================================+**%&amp;##&amp;*==++++%%*+==+**+==+******++++====+++===========+++===+*&amp;##*:~~~~~~~~~~~~~~~~~~~~~~~~~~~~~~~^=*&amp;&amp;&amp;%+=+%&amp;&amp;##$@@@@@@@@@@@@@@@@$&amp;*+++*&amp;$$#*:~~~~~~~~~~~~~~~~~~;~~~~~~~;:*&amp;&amp;&amp;&amp;&amp;&amp;&amp;%+=+%&amp;%*=</w:t>
        <w:br/>
        <w:t>::::::::::::::::::::::::::=========================:::+&amp;&amp;&amp;*====================================================================================================================================================++++==+%#$&amp;%++==+&amp;##%+=+**++===============+++++======++==========+%$#*:~~~;~~~~~~~~~~~~~~~~~~~~~~~-~~~~;=*&amp;#&amp;%++*++*%&amp;#$@@@@@@$$$@@#&amp;%*+==+%$@#*:;~~~~~~~~~~~~~~~~~~~~~~~~~;=%##%%%&amp;%++==*&amp;#%**</w:t>
        <w:br/>
        <w:t>::::::::::::::::::::::::::=========================:::+&amp;#&amp;*=======================================================================================================================================================+*%%&amp;&amp;$$$&amp;*==+*%##&amp;%%%*+==++++===+++*%*+=====+=====+++====++====*&amp;##*:;~~;~~~~~~~~~~~~~~~~~~~~~~~~~~~~~^=%#$##%*++++**%%&amp;&amp;&amp;&amp;%%%&amp;&amp;*==+++*&amp;$$#*^~~-~~~~~~~~~~~~~~~;~~~~~~~^+&amp;##&amp;%%%%%+=+*%%**%*</w:t>
        <w:br/>
        <w:t>::::::::::::::::::::::::::=========================:::+&amp;#&amp;*========================================================================================================================================================*&amp;$@@@@@$#%+==+%#$$$#&amp;*++%&amp;&amp;%%*+++%#$&amp;*+++++====++==+====+++====+&amp;$#%=;-~~;;~~~~~~~~~~~~~~~~~~;;~~~~~-~;^=+%#$##&amp;%*+++++++++++=++**%&amp;##$&amp;*=^~~~~~~~~~~~~~~~~~~;;;~-~~~:*#$$###%**%%***+=====</w:t>
        <w:br/>
        <w:t>::::::::::::::::::::::::::=========================:::+&amp;#&amp;*========================================================================================================================================================+%#@@@@@@$#%+===+&amp;$$$$&amp;%*&amp;@$##&amp;*+*&amp;$#%*%&amp;%*+====+===========++===+%##%=;~~~;~~~~~~~~~~~~~~~~~~~~~~~~~~~~~~~^=+*%&amp;####&amp;&amp;&amp;&amp;&amp;&amp;&amp;%%%%&amp;#$$$$&amp;*:;~;~~~~~~~~~~~~~~~~~~~~;;~~;+%$$#&amp;&amp;%%+==*&amp;&amp;%+====+%</w:t>
        <w:br/>
        <w:t>::::::::::::::::::::::::::==========================::+&amp;#&amp;*==++====================================================================================================================================================*&amp;#@@@$$@@$&amp;*+===*&amp;$@$#**&amp;#$#%+=+*&amp;##%***++=================+=====+%##%=;~~~~~~~~;;~~~;;~~~~~~~~~~~~~~~~~~~~~~~;^=*%&amp;########$$$#%**++:;~~~;;~~~~~~~~~~~~~~~~~~-~;^:+###&amp;%%***+++%%%*===+%&amp;$</w:t>
        <w:br/>
        <w:t>::::::::::::::::::::::::::====================::====::+&amp;#&amp;*==+++===============================================================================================================================================+===+%#$@@$@@@@@#&amp;*==+*&amp;$$#*=+*##*=:+*&amp;#$%+:===========++++=========+=:=%#$&amp;=;~-~~~~~;;~~~~;~~~~~~~~~~~~~~~~~~~~~~~~--~;^::::^:=+***=^~~~~~~~~~~~~~~~;~~~~~~~~~~~;~~~;=%##%*%&amp;#&amp;&amp;&amp;%++++****%&amp;#$$</w:t>
        <w:br/>
        <w:t>::::::::::::::::::::::::::======================::==::+%##%+============================================================================================================================================+++++======+*&amp;#$$$@@@@@$&amp;%+=:=+%$$&amp;*++**+==*&amp;$$&amp;+==++=====+====+++===++========+*&amp;##%:;~~~~~-~~;~~~~~;;~~~~~~~~~~~~~~~~~~~~~~~~~--~~~~~~~;~~~~~~~~~~~~~~~~~~~~~~~~~~~;;~~~^=*&amp;#&amp;*++%$$&amp;%+===*%&amp;#&amp;#$$@@@</w:t>
        <w:br/>
        <w:t>::::::::::::::::::::::::::==========================::+%&amp;&amp;*=====================================================================================================================================================+*%&amp;#$$@@@@@@@@$&amp;*==+*&amp;$$$#%+:===+%#$$#&amp;+=:=+++==*%%*+===++==++==========+%#$#*^~-~;~~~~~~~~~~~~~~~~~~~~~~~~~~~~~~~~~~~~~~~~~~~~-~~~;~~~~~~~~~~~~~~~~;;;~~~~;~~~;=&amp;$$&amp;+++%&amp;&amp;%%%%%%&amp;##&amp;%%#$@@@@$</w:t>
        <w:br/>
        <w:t>::::::::::::::::::::::::::=========================:::+&amp;&amp;&amp;*========================================================================================================================================+++==::=+**%&amp;#$$@@@@@@@@@@@@$&amp;*++%$$$&amp;&amp;%*===++*&amp;$$##&amp;*====+==*&amp;#$#%+==++=====+==========*&amp;#&amp;*:;~~~~~~~~~~~~~~~~~~~~~~~~~~~~~~~~~~~~~~~~~~~~~~~~~~~~~~~~~~~~~~~~~~~~~~-~~~~~;^*&amp;$#*+*%&amp;&amp;*++*%&amp;###&amp;**%#$$@$$#*</w:t>
        <w:br/>
        <w:t>::::::::::::::::::::::::::========================::=+&amp;$$&amp;*+===+=====================================================================================================================================:==+*%&amp;#$$@@@@@@@@@@@@@@@@$&amp;%++%&amp;%+==+++====+*%&amp;#&amp;&amp;*==+==+*&amp;#$$$&amp;*:=++====+++==+++====+*%##%+;~~~~~~;~~~;;~~~~~~~~~~~~~~~~~~~~~~~~~~~~~~~~;;;~~~~~~~~~~~~~~~~~~~~~~~~~~;:+&amp;###&amp;*%#&amp;%+::+++**%%*+%&amp;$$$$#%+;</w:t>
        <w:br/>
        <w:t>::::::::::::::::::::::::::======================:::=*&amp;##&amp;*++==========================================================================================================================================+*&amp;#$@@@@@@@@@@@@@@@@@@@@$&amp;*===+==============%##&amp;*=====*&amp;##&amp;%%%+==++====+++==+++==+===+%##&amp;+^;~~;;~~~~;;~~~~~~~~~~~~~~~~~~~~~~~~~~~~~~~~~~~~~~~~~~~~~~~~~~~~~~~~~-~;:*&amp;######$#%+===+***%&amp;%***&amp;#$$#%=^~-</w:t>
        <w:br/>
        <w:t>::::::::::::::::::::::::========================::=+&amp;##&amp;*==++====================================================================================================================================+*%&amp;&amp;##@@@@@@@@@@@@@@@@@@@@@@$#*+==++++=====+++++==*##&amp;*=====*&amp;#&amp;+==++======+======+++=======+%&amp;#&amp;*=;~~~~~;~~~~~~~~~~~~~~~~~~~~~~~~~~~~~~~~;~~~~~~~~~~~;~~~~~~~~~;~~~~~;:*&amp;#&amp;%*%#$@$&amp;+===+*%**++*%&amp;#$$$&amp;*^~-..</w:t>
        <w:br/>
        <w:t>:::::::::::::::::::::::======:::====::====:::==::=*###&amp;*++=++==================================================================================================================================+%&amp;#$@@@@@@@@@@@@@@@@@@@@@@@@@$&amp;*+==++++=====+++=++==+***++====+**++==========++=========+=======+%##%+^~~~~;~~~~~~~~~~~~~~~~~~~~~~~~~~~~~~~~~~~~~~~~~~~~~~~~~~~~~~;;~~;^+&amp;##%++=+%##%*++==+*%%%*%&amp;#$@$&amp;*^;-....</w:t>
        <w:br/>
        <w:t>::::::::::::::::::::::::::==::::====:::==:::::::+*##&amp;*+==++===+===================================================================================================================+===========*%#$@@@@@@@@@@@@@@@@@@@@@@@@@@$&amp;*====+++======++================++==+=++++======+========++========+*&amp;##%+^;~~;~~~~~~~~~~~~~~~~~~~~~~~~~~~~~~~~~~~~~~~~~~~~~~~~~~~;~~~;:*&amp;##&amp;*=:=+%%%*+=++*%&amp;#######$$#%=;~-...--</w:t>
        <w:br/>
        <w:t>:::::::::::::::::::::::::=======:::=========:=+*&amp;##&amp;*====+===++=============================================================================================================================+%#$@@@@@@@@@@@@@@@@@@@@@@@@@@$#%+===++===+=+==========+++==++=====+==========+=============+++==++====*%&amp;&amp;#&amp;*:;~~~~~~~~~~~~~~~~~~~~~~~~~~~~~~~~~~~~~~~~~~~~~~~~~~~~~^:+%##&amp;*+==+*&amp;##&amp;*+=+*&amp;#&amp;%**%&amp;$$@$&amp;=;~---...--</w:t>
        <w:br/>
        <w:t>::::::::::::::::::::::::::===::::==:::==::::=*&amp;##%*++========++=====================================================================================================================++===+*%#$@@@@@@@@@@@@@@@@@@@@@@@@@$$#%*=:==+++===================+++===+*%%*=+&amp;&amp;&amp;%*+==+================++++===+==+%###%=^;~~~~~~~;~~~~~~~~~~~~~~~~~~~~~~~~~~~~~~~~~;~---~^=*&amp;$#&amp;%*=:=+%###&amp;%**%#$#&amp;*=:=*&amp;$@@#%:~-.........</w:t>
        <w:br/>
        <w:t>:::::::::::::::::::::::::==========::=====+*&amp;##&amp;*+======+++===++=======================================================================================================================+*%#$@@@@@@@@@@@@@@@@@@@@@@@@@@$#%*======++================+====++===*&amp;##&amp;%&amp;$$$#%+===+==========================+*%#$#%=^;~~~~~~~;~~~~~~~~~~~~~~~~~~~~~~~~~~~~~~~-~~^=+%&amp;#&amp;%*+====+%&amp;&amp;%++*%&amp;##&amp;*=::=*#$@$#*^~-..-.......</w:t>
        <w:br/>
        <w:t>::::::::::::::::::===::::::::::=::=*%&amp;&amp;&amp;&amp;####&amp;*===++====++++=======================================================================================================================:::+%#$@@$$@@@@@@@@@@@@@@@@@@@@@@@@$&amp;*+::=+++====++=====================++*%&amp;###&amp;%%**+==++===================+++=:==++++*#$#&amp;+:;;~~~~~~~~~~~~~~~~~~~~~~~~~~~~~~~~~~~;^=*&amp;###&amp;*++++=++*%%*++*%###%+====++&amp;$@$&amp;=^----..-......</w:t>
        <w:br/>
        <w:t>:::::::::::::::::::=:::::=++******%##&amp;%%%%&amp;%*+=============++=======================================================================================================================+*&amp;#@@@@$@@@@@@@@@@@@@@@@@@@@@@@@@$$&amp;*+========++++================:==+=:=*&amp;##*=====+==+====================+=++===+++==+%#$#&amp;*=:^;~~~~~~~~~~~~~~~~~~~~~~~~~~~;;^:+*&amp;###&amp;%*++*%%*+++****%&amp;##&amp;%+=::=++%&amp;$$$&amp;=;~----.........</w:t>
        <w:br/>
        <w:t>::::::::::::::::::::::==*%&amp;####&amp;&amp;##&amp;*+==========+====+=====++====+=======+++=====================================================================================================+*%&amp;#@@@@@@@@@@@@@@@@@@@@@@@@@$#&amp;&amp;&amp;&amp;&amp;$@$#%*======++++===============:==+++++%&amp;#&amp;*=:=++++====++====================+++====+===+%&amp;##&amp;%*=^^;~~~~~~~~~~~~~~~~~~;;;^:=+*&amp;#$$#&amp;%***%&amp;#$$&amp;*+==*%&amp;##&amp;%+========*&amp;$@$%:~----...-..----.</w:t>
        <w:br/>
        <w:t>::::::::::::::==::::::+%#$#&amp;**+++++========+++++================++++=====+++===================================================================================================+%&amp;#$@@@@@@@@@@@@@@@@@@@@@@@@@$&amp;*:^;;;:+&amp;$$@#%+=:==+++=====================+*&amp;#&amp;%+===+++=+====+++++++=============================+*&amp;#$#&amp;*=:^;;^:::::::::^::=+*%&amp;#$@@$$###&amp;&amp;######&amp;&amp;%%%%&amp;####%+=:=======*#$@$%=~................</w:t>
        <w:br/>
        <w:t>::::::::::::::::::==::+*#$#&amp;*+==========++=====+=====++=+==+===+====+++==++==================================================================================================+&amp;#$@@@@@@@@@@@@@@@@@@@@@@@@@@$&amp;*^~~~---~;:%#@@$#%+============================+++=================++++===============================++*&amp;#$##%**%&amp;#####$#####$$@@@@@@$$$#####&amp;&amp;*+++==+%&amp;&amp;&amp;&amp;*+====++====+*&amp;@@#*:~-................</w:t>
        <w:br/>
        <w:t>:::::::::::::::::::::^::=+*%&amp;&amp;&amp;&amp;&amp;&amp;&amp;&amp;%%%%%%%%%%%%%%%%%*++=========+++==================================+================================================================+==+%#$$@@@@@@@@@@@@@@@@@@@@@@$$$#%+:^;~~~;~~;~~~^=*%#$$#&amp;&amp;%*+=======++=====================================================================+===+*%&amp;##&amp;&amp;%%%&amp;&amp;%%%%%&amp;#$$$#&amp;&amp;&amp;%%%%%%*+++++=====+===::=+*%&amp;&amp;&amp;*+==+%#@$&amp;=;-...--.............</w:t>
        <w:br/>
        <w:t>:::::::::::::::::::::====::::::==+*%%&amp;%%%%%%%%&amp;&amp;%%%&amp;&amp;###%====+=+*&amp;&amp;*+===================================================================================================+%#$@@@@@@@@@@@@@@@@@@@@@@@@$#*:;;~~~~---~~;~~~~--~;^:+%#$$#%+===+=====================+=============================+++====================+*&amp;&amp;%++*%##&amp;&amp;&amp;###&amp;&amp;%%&amp;&amp;%%%*+=::+%#######&amp;&amp;%%******%%&amp;###&amp;&amp;%*+::+*#$#%:~--..................</w:t>
        <w:br/>
        <w:t>:::::::::::::::::::::::::::=::===::::::====::::=::::=*&amp;$&amp;*+=====%#$&amp;+==++===+++=======================================================================================+*&amp;$@@@@@@@@@@@@@@@@@@@@@@@@$&amp;*:;~-~~~~~~~~~~~~~~;~~~~~~;^+&amp;$$$#%+=======+=============:================================++================+++=+%#$#*==+%%%%&amp;#$$$##&amp;&amp;###$#&amp;*+=*%%***+++*%&amp;&amp;#&amp;&amp;#####%%*+=++==:=*##%=^-.---.................</w:t>
        <w:br/>
        <w:t>::::::::::::::::::=:::::====::========::::::::::===:=+%#&amp;+===+==*&amp;##%+============================================================================================++=+%#@@@@@@@@@@@@@@@@@@@@@@@@$&amp;+^;~~~~~~~~~~~~~~~~~~~;;;~~~~~;:+%#$#%+::==========================================================================+++*+=+====+++%&amp;&amp;%%&amp;###$#&amp;%*+===+%&amp;&amp;&amp;%%&amp;##&amp;%*****++++=======*&amp;##*^~....--.................</w:t>
        <w:br/>
        <w:t>=::::::::::::::::::::::====:===========::::====:==:::+%#&amp;+===++=+%#$#*++===========================================================================================+%#$$@@@@@@@@@@@@@@@@@@@@@@$#+:;~~~~~~~~~~~~~~~~~~~~~~~~~~~~~~~;:*###%++========================================================================++======+======++*++**%**+**+++==+%&amp;##&amp;&amp;%&amp;&amp;%*++=====++++==:=+%##%:~-.-...--.................</w:t>
        <w:br/>
        <w:t>===:::::::::::::::::::::==::===:::======::::======::=*&amp;#%+=++===+*#$&amp;+==+========================================================================================+%#$@@@@@@@@@@@@@@@@@@@$@@@$&amp;*:;~~~~~~~~~~~~~~~~~~~~~~~~~~~~~~~~~--;:*###%*+=========::===========================================================+=============+*%&amp;##&amp;&amp;&amp;&amp;&amp;&amp;%*+===+*&amp;&amp;&amp;%+=====++++=====+++==+%&amp;$$$*;...-......................</w:t>
        <w:br/>
        <w:t>====::::::::::::::::::::==========:============::::+%##&amp;*+=:==+=++%%*++*+=======================================================================================*%#@@@@@@@@@@@@@@@@@@@@@@@$&amp;+^;~~~~~~~~~~~~~~~~~~~~~~~~~~~~~~~~~;;~---^=&amp;#$&amp;+::==============+==================================================+=======++++++===++*%%%%%%&amp;&amp;&amp;%*+====+*+++===++=+========++++*&amp;#@@#*:-...-......................</w:t>
        <w:br/>
        <w:t>=====:::::::::::::::::::===========:::::=:=======+%&amp;&amp;%*++====++===*&amp;%*+*+===++====================================================================+====++====+%&amp;#$@@@@@@@@@@@@@@@@@@@@$$#%+:;~~~~~~~~~~~~~~~~~~~~~~~~~~~~~~~~~~~~~~~~~~~^=%&amp;&amp;&amp;*+=======++============================================================+++++++++++++==+++++++++++++==========++++===++++++===+%#$$&amp;=;-..-.-......................</w:t>
        <w:br/>
        <w:t>=====:::::::::::::::::::=======:=========:::::=+%##%*+=++=========%##%+==================================================================================::=*&amp;$@@@@@@@@@@@@@@@@@@@@@@@#*:;-~;;~~~~~~~~~~~~~~~~~~~~~~~~~~~~~~~~~~~~~~~~;;~~~^*&amp;##%+===:=+=========================================================++++++++++++++++++++++++++++=========++=======+========+=+%&amp;$$&amp;+;....--.......................</w:t>
        <w:br/>
        <w:t>=====::::::::::::::::::::====::::===========:=*&amp;##%+=============+*%##%+===++===========================================================================:=+*&amp;$@@@@@@@@@@@@@@@@@@@$$$#&amp;+^~~~~;~~~~~~~~~~~~~~~~~~~~~~~~~~~~~~~~~~~~~~~~~~~~~~~;:*##&amp;%+=========+====================================================+++++++++++++++==+++++++++++==========+===========+++++*%#$@#*^~.............................</w:t>
        <w:br/>
        <w:t>=====:::::::::::::::::::========:::====:^^:+*&amp;##&amp;%++=======+======*%#$&amp;++===============================================================================+*&amp;$@@@@@@@@@@@@@@@@@@@@@@$#+:;~~~;;~~~~~~~~~~~~~~~~~~~~~~~~~~~~~~~~~~~~~~~~~~~~;;~~-~^+&amp;#$&amp;*==:===========================================================++++++++++++++++++++====++==========+==========+++===+%#$@#*:-... ...----...................</w:t>
        <w:br/>
        <w:t>====::::::::::::::::::::==========::======+%##%*=:==========+++*%%&amp;#$$&amp;*========================================+=====================================+*&amp;#@@@@@@@@@@@@@@@@@@@@@@$#&amp;+^~~~~~~~~~~~~~~~~~~~~~~~~~~~~~~~~~~~~~~~~~~~~~~~~~~~~~~~~~~;:*#$#%*+====:========================================================+++++++++++++++++++======++====+++===========++===+*#$@#*^~-.......-......................</w:t>
        <w:br/>
        <w:t>====::::::::::::::::::::::====:::=====+*&amp;####&amp;%++++++++++++*%&amp;#$$@@$$$#&amp;*==++========================================================================+*&amp;$@@@@@@@@@@@@@@@$@@@@@@$#*^~~~~;~~~~;;~~~~~~~~~~~~~~~~~~~~~~~~~~~~~~~~~~~~~~~~~~~~~~~~~~;^+&amp;$$#%+=======================================================================+++++===========++==========++===+==+++%#$$&amp;+^-.--.............................</w:t>
        <w:br/>
        <w:t>====::::::::::::::::::::========:::==+%&amp;&amp;#$####&amp;########&amp;##$$$$###&amp;&amp;&amp;&amp;##*===+++=================================================================+===+%#$@@@@@@@@$$$$@@$$#$@@@@$&amp;*:~-~~~~;~~~~~~~~---~~~-~~~~~~~~~~~~~~~~~~~~~~~~~~~~~~~~~~~~~~~~~~~^+&amp;$$&amp;*===++=========================================================================================++=======+===+%#$#&amp;=;-.................................</w:t>
        <w:br/>
        <w:t>====::::====::::::::::::=================++**%%*************%*+===:==*&amp;#&amp;*====+================================================================::=+%&amp;#@@@@@@@@@@$@@$$$$@@$$$$$%=;~~~~~~~~~~~~~~~;^::=======:::::=:^;;;;~~~-~~~~~~~~~~~~~~~~~~~~~;~~~~^+&amp;$#&amp;+======================================================================================+====++=======+++==*#$#*^-....-..............................</w:t>
        <w:br/>
        <w:t>=====::=============================:::==:::::::::::::===:::::::===::=*##&amp;*+==+================================================================:=*&amp;$@@@@@@@@@@@@@$$$$$@@$$$$&amp;+^~~~~~~~~~~;~~;^+%&amp;#$$$####&amp;&amp;&amp;####$$##&amp;%*+^;~~~~~~~~~~~~~~~~~~~~~~~~~~~~;^=%##%+======================================================================================+++============+*&amp;#&amp;+^-....-...............................</w:t>
        <w:br/>
        <w:t>==============================:::::=============:==================:^^=*&amp;#%+=+====================================================:============*&amp;#$@@@@@@@@@@@@@@$@@$@@@$$#%=;~~~~~~;;~~-~;=%#$$&amp;&amp;%%**++++++++*%%%&amp;#$$$#*+:^^;;;~~~~;~~~~~~~~~~~~~~~~;;~~^=%&amp;#%+===========================================================================================+++===:=%#$&amp;+~-.....................................</w:t>
        <w:br/>
        <w:t>==============================::::====:::::=====:::===::::==========::=*&amp;#%+=============================================================+===:+&amp;$@@@@@@@@@@@@@@@$@@@$$@$#%:;~-~~~~~~~~~;:+%#$#&amp;**+==+++++++++=+*++==+*&amp;&amp;&amp;&amp;&amp;%*=^~~~~~~~~~~~~;;~~~~~~~~~;;;;;^*##&amp;%+===============================================================================++======++++====+*&amp;#%:~...---.-...............................</w:t>
        <w:br/>
        <w:t>==========================================::::====::::::::::::==:::===+*&amp;#&amp;*=============================================================+=::+%#@@@@@@@@@@@@@@@@@@@@@@$#*^--~~~~~~;~~~:+&amp;#$#%*+=++*%&amp;####$######&amp;%*++==+%&amp;$$#%=;~~~~~~~~~~~~~~~~~~;;~~~~~~~~^+&amp;##&amp;*+============================================================================+++====+++=====++%##%:~....-----...............................</w:t>
        <w:br/>
        <w:t>=======================:====:===============:======:::=======:::::===::=*##&amp;*+=============================================================::*#$@@@@@@@@@@@@@@@@@@$@@$&amp;*^~-~~~~~~~~~~:%#$$#%+==+*%&amp;$@@@@@@$@@@@@@$$#&amp;%*+*%&amp;###&amp;*:;~~~~~~~~~~~~~;~~~~;;~~~~~~~;=*&amp;##&amp;*++==========================================================================++====++=====++%#$&amp;+;-...--...................................</w:t>
        <w:br/>
        <w:t>==:===:::::======::::===:===::=====================::=======::::===:==::+&amp;##%+===+===+++===+++=======================================::=====+%$@@$$$@@@@@@@@@@@@$$@$&amp;*:;~~-~~~~~~~-~;=#$#&amp;*+*%%&amp;#$$@@@@@@@@@@@@@@@@$$$&amp;%*+*%#$$$&amp;*^~-~~;~~~~~~~;~~~~~~~~~~~~~~;^+%#$#%*==========================================================+++===========+==========+++==*&amp;#&amp;=;-....-....................................</w:t>
        <w:br/>
        <w:t>%+=:::::====::::==::::::====:::================:========::===:::==:::==^=*&amp;$&amp;====++==++====++==============================================+%#@@@@@@@@@@@@@@@@@@$$#*=^~~~~~~;~~~~~-~:*#$#%++%&amp;$$@@@@@@@@@@@@@@@@@@@@@@$#%*+*%&amp;&amp;#$#*:;~~~~~~~;;~~~~~~~~~~~~~~~~~~;:*#$$&amp;%+======================+++===================================================+======+==%#&amp;+^-..........................................</w:t>
        <w:br/>
        <w:t>##&amp;*+=====::::::::=====::::====================:::====::========:::::=::=+%#&amp;*+===++++====++======================================:==++===+%$@@@@@@@@@@@@@@@@@@$$&amp;+^~~~~;~~~;~~~~~-;=%$$#%++*&amp;$@@@@@@@@@@@@@@@@@@@@@@@@@$&amp;*+++*%&amp;##%=;~~~~~~~;~~~~~~~~~~~~~~~~~~~~^+&amp;$$$&amp;*=====================+++=====================================++++======++===++++==++%##*^~...........................................</w:t>
        <w:br/>
        <w:t>+*%%&amp;&amp;%%+=:::===:::::::=====::=================:=====================::=:=*&amp;#&amp;%+===++===++++====================================+====++=:+%$@@@@@@@@@@@@@@@@@@#&amp;+:;~~~~~~~~~~~~~~~~:*#$$#%+=+%#$@@@@@@@@@@@@@@@@@@@@@@@@@$#%*+++*&amp;##%+^~~~~~~~;~~~~~~~~~~~~~~~~~~~~;:*#$$#%*+===================================================================++===+++====+%#&amp;*:-.............-..............................</w:t>
        <w:br/>
        <w:t>^^^^:+%##&amp;%+=::::============:=================:================:====::=:==+%$#%+===+==++=====+===================================+++====%$$@@@@@@@@@@@@@@@$$&amp;+^~~~~~~;~~~~~~~~~~~~=&amp;@@$#%++*&amp;$@@@@@@@@@@@@@@@@@@@@@@@@@@@@$#&amp;**%%&amp;###+^~~~;~~~~~~~~~~~~~~~~~~~~~~~~~^+&amp;$@$&amp;*===============++======================================+++=====++========++===+*&amp;$%=;....-.........-..............................</w:t>
        <w:br/>
        <w:t>^^^^^^:=*&amp;##&amp;*+=::::=====:::===================:================:====::===::*##&amp;*+====+++====+++==================================+++==*&amp;$@@@@@@@@@@@@@@@@$#%=;~~~~~~;;~~~~~~~~;~-~=&amp;$@$#%++*&amp;$@@@@@@@@@@@@@@@@@@@@@@@@@@@@@@$&amp;****%#$%=;~~~~~~;~~~~~~~~~~~~~~~~~~~~~~^=%$@$&amp;*++============++======================================+++==========++===+++==+*##%:~....---......................................</w:t>
        <w:br/>
        <w:t>^::::^^^:=+*&amp;#&amp;&amp;%*+=::::=======================:====================::::==::=*&amp;#&amp;%+==+++==++++==================================++====+&amp;@@@@@@@@@@@@@@@@@$&amp;+:;~~~~~;^:^;~~;~~~~~~~~^+&amp;$$$&amp;+=+%$@@@@@@@@@@@@@@@@@@@@@@@@@@@@@@@#&amp;%++*&amp;$#%:;-~~~~~~~~~~~~~~~~~~~~~~~~~~~~;=&amp;$@#%****+==:======++++=======================================+++====++%&amp;&amp;&amp;%%%%++=+%##+;-......--..............................   ....</w:t>
        <w:br/>
        <w:t>^^^^^^^^^^^:=+*%&amp;&amp;#&amp;*+::::==:::======:::=========:::==:::========:::===:===:::+&amp;#&amp;%==+++==+++========================================+&amp;$@@@@@@@@@@@@@@@$$%=^~~~~~~~;:=:^~~~~~~~~~~-~:*#@$#%++%#@@@@@@@@@@@@@@@@@@@@@@@@@@@@@@@$$&amp;*+*%&amp;##+^~;~~~~~~~~~~~~~~~~~~~~~~~~~;~~^+&amp;$#%%%&amp;&amp;%=====+++===+=+======================++======+++====+++====+*%###&amp;&amp;&amp;%*+==+%##=~. .....--..............................  .....</w:t>
        <w:br/>
        <w:t xml:space="preserve">^^^^^^^^^^^^^^^^:+%&amp;#&amp;*+======::=====::===:=======::=============::=========::=*&amp;#&amp;+==++============================================+%#@@@@@@@@@@@@@$@$#%=^;~~~~~~~~~~~~~~~~~~~~~~~-;=&amp;@$#%++*&amp;#@@@@@@@@@@@@@@@@@@@@@@@@@@@@@@@@$&amp;*+*%#$%=;~~~~~~~~~~~~~~~~~~~~~~~~~~~~~~^*##&amp;%&amp;&amp;#%=:=========+=++===============++=================+%%*++=+*%&amp;#&amp;%*+++====+%#$#=-............-................................ </w:t>
        <w:br/>
        <w:t xml:space="preserve">^^^^^^^^^^^^^^^^;;^=*&amp;&amp;&amp;&amp;%*+==::::::======:::=====::==============:====::=::=:=+&amp;##*====++=========================================*&amp;#@@@@@@@@@@@@@@@$&amp;*:;;;~~;;;~~~~~~~~~~~~~~~~~~-~:%#$$&amp;*++*&amp;$@@@@@@@@@@@@@@@@@@@@@@@@@@@@@@@@#&amp;%+*&amp;#&amp;*^~-~~~~~~~~~~~~~~~~~~~~~~~;;~~~;+#$#&amp;&amp;#&amp;%======+++++=====================++=============+*&amp;&amp;%+=++*&amp;#&amp;%*+========+&amp;$#%:-...........---............................... </w:t>
        <w:br/>
        <w:t>^^^^^^^^^^^^^^^^^^^^^:=+%&amp;##%*++++==:::====::::==::=====::::====:::=====:=:::::=*&amp;##%+===+**+====================================+*&amp;$@@@@@@@@@@@@@@@$&amp;+^~~;;~;;;;~~~~~~~~~~~~~~~~~~~~^=%$$$&amp;*=+%#$@@@@$@@@@@@@@@@@@@@@@@@@@@@@@@@$#%+=%#$&amp;=~~;~~~~~~~~~~~~~~~~~~~~~~~~~~~;+#$$#&amp;%*+======+=========================+++===+====++*%##&amp;*+==*%%%%*+====+++=:=+&amp;#%=;......-.................................  .....</w:t>
        <w:br/>
        <w:t>^^^^^^^^^^^^^^^^^^^^^^^^^:=+*%%&amp;&amp;&amp;&amp;%*+==::::=======:::::==============::::==::::=+%&amp;#&amp;%*+++*+===================================+*&amp;$@@@@@@@@@@@@@@$$%=;~;;;;;;~~;;;~~~~~~~~~~~~~~~~~~~;=&amp;$@#%+++%&amp;$@@@@$@@@@@@@@@@@@@@@@@@@@@@@@@@$&amp;*+%##&amp;:~~~~~~~~~~~~~~~~~~~~~~~~~~~~~~^+#@@#%+=============+==================+===+====+***%&amp;##&amp;%*+*%&amp;&amp;%+===+++++++===+*&amp;&amp;+^-........................................    ...</w:t>
        <w:br/>
        <w:t>^^^^^^^^^^^^^^^^^^^^^^^^^^^^^:^^:=+*%&amp;##&amp;%+==::=====::::::==::::::======::::::^:::=*&amp;$$$&amp;*+++====================================%#$@@@@@@@@@@$@@@$%:;~~;;;;;;;;;;;;;~~~~~~~~~~~~~;~~-~^+&amp;$$$&amp;*++*&amp;#@@@@@@@@@@@@@@@@@@@@@@@@@@@@@@@$&amp;%%&amp;#&amp;+;~~~~~~~~~~~~~~~~~~~~~~~~~~~~~^+&amp;$@#%+=====+++===++===========================+*%&amp;%%%%**%&amp;&amp;##%*+++*%&amp;##$$######$$#&amp;*+=^~--..-................................  .....</w:t>
        <w:br/>
        <w:t>^^^^^^^^^^^^^^^^^^^^^^^^^^^^^^^^^^^^:=+*&amp;&amp;&amp;&amp;&amp;%%%%%%%%**+==::===:::::::::::=++++=+*%&amp;&amp;#$@#&amp;%+=====================================*#$@@@@@@@@@@$@@@#+^~~~;~~~;;;;;;;;;;;;~~~~~~~~~~;~~~-;:*&amp;#$$#&amp;++*%#$@@@@@@@@@@@@@@@@@@@@@@@@@@@@@$&amp;%*%##*^;~~~~~~~~~~;;;;;~~~~;;;~~~~-~^+#@@$&amp;*===+*%%+======+++==============+++===+*%%%%%%***%&amp;$$#%+=+*&amp;###$@@@@@@@@@$$$$$@@$&amp;*=^~-...--...................................</w:t>
        <w:br/>
        <w:t>^^^^^^^^^^^^^^^^^^^^^^^^^^^^^^^^^::^^^^^:==+*%%&amp;%%%%&amp;###&amp;&amp;%%%%%%%%%%%%%%%%&amp;&amp;&amp;&amp;&amp;&amp;##&amp;%*+*%####%*++=================================*#$@@@@@@@@$@@@$#%=;;;;;~~;;;;;;;;;;;;;~~~~~~~~~~~~~~-~~^=*#@@$&amp;*++*&amp;$@@@@@@@@@@@@@@@@@@@@@@@@@@@@@#%%%##+^;~~~~~~~~~;;;;;;;;;;;;~~;;~~~^+&amp;$@$#%+==*%&amp;&amp;*+=++===++===============+===%&amp;&amp;&amp;%%%%%%%##$$&amp;*+*%#$@@@@@@@@@@@@@@$#$$@@@@@@#&amp;*:^~-..---................................</w:t>
        <w:br/>
        <w:t>^^^^^^^^^^^^^^^^^^^^^^^^^^^^^^^^^^^^^^^^^^^^^^::^^^:=+**%%%%%%%%%%%%%%%%%%**++++==::^;^:+*&amp;#$$&amp;+===+=============================*#$@@@@@@@@@@@@$%=^;~~;;;~;;;;;;;;;;;;;;~~~~~~~~~~~~~~~~~;:*#$@$&amp;*++*%##$$$@@@@@@@@@@@@@@@@@@@@@@@$&amp;%&amp;##&amp;=~~~~~~~~~~;;;;;;;;;;;;~~;;;;~;^+#$$$#&amp;%++*%&amp;&amp;%+=+====+===================+%%%%%&amp;&amp;&amp;&amp;#$@@$&amp;%%&amp;#@@@@@@@@@@@$$@@@@@$@@@@@@@@@@@#&amp;*:~.----.....---................  .....</w:t>
        <w:br/>
        <w:t>^^^^^^^^^^^^^^^^^^^^^^^^^^^^^^^^^^^^^^^^^^^^^^^^^^^;;^^^^:::^^^:^^^^^^::::^^;;;^^;;^^^^^^^:+%##*+=++====+========================%#$@@@@@@$@@@@@$&amp;+^;~;;;;;;;;;~;;;;;;;;;~~~~~~~~~~~~~~~~~~;:+&amp;#$$#&amp;%+==+*&amp;#$@@@@@@@@@@@@@@@@@@@@@$&amp;**&amp;$$&amp;=~~~~~~~;;;;;;;;;;;;;;~~;;;~~;;^+#$$$#&amp;%+=+%&amp;&amp;*======++====================+++%#$###$$$#&amp;&amp;#$@@@@@$@@@@@@@@@@@@@@@@@@@@@@@@@@@@$&amp;*=^;--.---.--.................     ..</w:t>
        <w:br/>
        <w:t xml:space="preserve">^^^^^^^^^^^^^^^^^^^^^^^^^^^^^^^^^^^^^^^^^^^^^^^:^^^^^^^^^^^^;;;^^^^^^^^^^^^^^^^^^^^^^^^^^^^^+&amp;#&amp;*+========++=====================%#$@@@@@@@@@@@@$$&amp;=;~;;~~~;;;;~;;;;;;;;;;~~~~~~~~~~~~~~~~~~;^=+%&amp;#$#&amp;%*==+*%##$@@@@@@@@@@@@@@@@@#%*+*&amp;$$&amp;:~~~~;~;;;;;;;;;;;;;;;~~;;;;;;;^+#@@#&amp;&amp;%+==+*%+==+==+++===============+=++=+*&amp;$$$$$$$$#&amp;&amp;#@@@@@@@@$@@@@@@@@@@$$@@@@@@@@@@@@@@$$$@$%=;--..---.....--.........  .....  </w:t>
        <w:br/>
        <w:t>^^^^^^^^^^^^^^^^^^^^^^^^^^^^^^^^^^^^^^^^^^^^^^^^^^^^^^^^^^^^^^^^^^^^^^^^^^^^^^^^^^^^^^^^:^^;:%##&amp;*===++====++====================%#$@@@@@@@@@@@#&amp;#&amp;*=^;;;;~~~;;;;;;;;;;;;;~~~~~~~~~~~~~~~~~~~~~;^^=*&amp;#$$#%*+++**%%&amp;&amp;####$$$$$$$$#&amp;*++%#$&amp;*:~~~~;;;;;;;;;;;;;;;;;;;;~;;;~~^+#@$#&amp;&amp;&amp;%===++======+====================*%&amp;#@@@$#&amp;%%&amp;#$$$$@@$$$$@@@@@@@@@@@@$$@@@$@@@@@@@@@@$$$$@$#*=;-.---.....---.................</w:t>
        <w:br/>
        <w:t>^^^^^^^^^^^^^^^^^^^^^^^^^^^^^^^^^^^^^^^^^^^^^^^^^^^^^^^^^^^^^^^^^^^^^^^^^^^^^^^^^^^^^^^^^^^^^:+&amp;#&amp;%+=++=====+++==================%#$@@@@@@@@@$&amp;*+*%&amp;&amp;*:;;;;;;~;;;;;;;;;;;;;;;;~~~~~~~~~~~~;~~~~~~~~~;:+*&amp;&amp;###&amp;&amp;%*****+++**********+*%##&amp;*:;~~;~;;;;;;;;;;;;;;;;;;~~~;;;~;=%$$&amp;&amp;&amp;#$#*+====+===++====================+%###&amp;&amp;**++%#@@@@$$@@@@@@$#&amp;&amp;%%%#$@@@@@@$$$@@@@@@@@@@@@@@@@$$%=;-..-........................</w:t>
        <w:br/>
        <w:t>^^^^^^^^^^^^^^^^^^^^^^^^^^^^^^^^^^^^^^^^^^^^^^^^^^^^^^^^^^^^^^^^^^^^^^^^^^^^^^^^^;;;^^^^^^^^^;^:*##%+=:=+++==+++=================*&amp;$@@@@@@@@@#%+==+*&amp;#&amp;+;~~~;;~~;;;;;;;;;;;;;;;;~;;;;~~~~~~~~~~~~~~~~~~;;^=+%&amp;##$###&amp;&amp;&amp;%%%%%%%%%%&amp;&amp;###%+^~~~~;;;;;;;;;;;;;;;;;;;;~~;;;;^=%#$#%&amp;#$$$&amp;*==+++========================+++***+===*&amp;$@@@@@@$$@@@#*:;~~~-~^*#@@$@@@@@@@@@@@$@@@@@@@@$$$@#%:~..............    ........</w:t>
        <w:br/>
        <w:t>^^^^^^^^^^^^^^^^^^^^^^^^^^^^^^^^^^^^^^^^^^^^^^^^^^^^^^^^^^^^^^^^^^^^^^^^^^^^^^^^^^^^^^^^^^^^^;;^:%##&amp;+=++++===++=================+*&amp;$@@@@@@@$&amp;*++===+%#%+:~~~;;;;;;;;;;;;;;;;;;~~;;;;~~~~~~~~~~~~~~~~~~~~~~;^^:=**%%&amp;#########&amp;&amp;&amp;###&amp;%+:;~~;;;~;;;;;;;;;;;;;;;;;;;;;~~^=%###&amp;&amp;&amp;####&amp;%+=+++======================+==+===++=+%&amp;$@$$$$@@@@@#&amp;+^-..--..~:&amp;$@$@@@@@@$$@@@$@@@@@@@@@@@@@$%^~-.............    .......</w:t>
        <w:br/>
        <w:t>^^^^^^^^^^^^^^^^^^^^^^^^^^^^^^^^^^^^^^^^^^^^^^^^^^^^^^^^^^^^^^^^^^^^^^^^^^^^^^^^^^^^^^^;^^^^^^^^^:+&amp;#&amp;*+===+++=====================*#@@@@@@@$%+==++=++*&amp;&amp;*:;~~;;;;;;;~~~;;;;;;;;;;;;;;~~;~~~~~~~~~~~~~~~~~~~~~~~~;;^:::===========::^;;~~;;;;;~~;;;;;;;;;;;;;;;;~~;;~~:*#$#%&amp;#&amp;&amp;&amp;%&amp;&amp;%++*+=====++===================++=====*#$$@@@@@@@@$%=;--..---..-^%$@@@@@@@@@@@@@@@@$@@@@@@@@@@@&amp;+^-............    ........</w:t>
        <w:br/>
        <w:t xml:space="preserve">^^^^^^^^^^^^^^^^^^^^^^^^^^^^^^^^^^^^^^^^^^^^^^^^^^^^^^^^^^^^^^^^^^^^^^^^^^^^^^^^^^^^^^^^^^^^^^^^^^:+%##*++===++====+++==++++=======*#@@@@@@$&amp;*+==+++==+%&amp;&amp;*:~~~~~;;;~~~~;;;;;;;;;;;;;;;;;~~~~~~~~~~~~~~~~~~~~~~~~~~~~~~~~~~~~~~~~~~~~~~;;;;;;;;~;;;;~~;;;;;;;;;~~~;^^:+&amp;##&amp;%&amp;#&amp;%%&amp;&amp;&amp;%****=====+====================+++===*&amp;$@@@@@@@@@$%=~.....-....-;*$@@@@@@@@@@@@@@@@@@@@@@@@@@@@#+^-............    .  .... </w:t>
        <w:br/>
        <w:t xml:space="preserve">^^^^^^^^^^^^^^^^^^^^^^^^^^^^^^^^^^^^^^^^^^^^^^^^^^^^^^^^^^^^^^^^^^^^^^^^^^^^^^^^^^^^^^^^^^^^^^^^^^^^=&amp;$&amp;*+=++===========++++=======%#$@@@@$&amp;%+==+===+==+%##*:;~~;;;;;;;~~;;;;;~~;;;;;;;;;;;~~~~~~~~~~~~~~~~~~~~~~~~~~~~~~~~~~~~~~~~~~~~~;;~~;;;;;;;;~~~~~~~;;;;;;~;^=%#$&amp;%%&amp;##&amp;*&amp;$$&amp;%%%%*===========================++++*&amp;$@@@@@@@@@$&amp;=;..........--;*$@@@@@@@@@@@@@@@@@@@@@@@@@@@@&amp;+^-............    .       </w:t>
        <w:br/>
        <w:t>^^^^^^^^^^^^^^^^^^^^^^^^^^^^^^^^^^^^^^^^^^^^^^^^^^^^^^^^^^^^^^^^^^^^^^^^^^^^^^^^^^^^^^^^^^^^^^^^^^^;:*&amp;##%*+=+++++=================+&amp;$@@@$&amp;%+====+==++==+%#&amp;*=^;;;;;;;;;;;~~~;;;;;;;;;;;;;;;;;;;~~~~~~~~~~~~~~~~~~~~~~~~~~~~~~~~~~~~~;;~;;;;~~~;~~;;;;~~~~;;;;;;~;^=%$$#&amp;%&amp;#%**%&amp;#&amp;*****+=======================++===+*%#$@@@@@@@@@@&amp;=~..... .......~*$@@@@@@@@@@@@@@@@@@@@@@@@@@@@#+^-............    ....  ..</w:t>
        <w:br/>
        <w:t xml:space="preserve">^^^^^^^^^^^^^^^^^^^^^^^^^^^^^^^^^^^^^^^^^^^^^^^^^^^^^^^^^^^^^^^^^^^^^^^^^^^^^^^^^^^^^^^^^^^^^^^^^^^^^:+%#$&amp;*+==+==============+++===*&amp;$@$&amp;*+===+======++++*%&amp;&amp;+^;;~~~~;;;;~~~;;;;;;;;~~~;;;;;;;;~~~~~~~~~~~~~~~~~~~~~~~~~~~~~~~~~~~;;;;;;;;;;;;;~~;;;;;~;;;;;~~;;:*&amp;$$&amp;*%&amp;#&amp;%++**%+=+***+===+===================++===*&amp;#@@@@@@@@@@$&amp;+;...... ...-.-~:%$@@@@@@@@@@@@@@@@@@@@@@@@@@@@&amp;+^-...........             </w:t>
        <w:br/>
        <w:t xml:space="preserve">^^^^^^^^^^^^^^^^^^^^^^^^^^^^^^^^^^^^^^^^^^^^^^^^^^^^^^^^^^^^^^^^^^^^^^^^^^^^^^^^^^^^^^^^^^^^^^^^^^^^^;;:+%##&amp;%*+=====+++=====+++=====*%&amp;%*====++=====+++===*&amp;#&amp;*=^;~~;;;~;;;;;;~;;;;;;;;;;;;;;;;;;;~~~~~~~~~~~~~~~~~~~~~~~~~~~~~~~;;;;;;;;;;;;;;~~~;;;;;;;;~~~~;=%#$#*++%#$&amp;*=======+%%*+========================+==+%#@@@@@@@@@@@#+^-..........-;=%&amp;$@@@@@@@@@@@@@@@@@@@@@@@@@@@@@&amp;+^-.............           </w:t>
        <w:br/>
        <w:t xml:space="preserve">^^^^^^^^^^^^^^^^^^^^^^^^^^^^^^^^^^^^^^^^^^^^^^^^^^^^^^^^^^^^^^^^^^^^^^^^^^^^^^^^^^^^^^^^^^^^^^^^^:^^^^^^^^:+%##&amp;*++====++====+====+====++===+=====+=======++++*&amp;#%:;~~;;~~;;;;~~;;;;;;;;;;;;;;;;;;;;~~~~~~~~~~~~~~~~~~~~;;;;;;;;;;;;;;;;;;;;;;;;~~;;;~;;;;;~;;:+&amp;##%++*&amp;##%*+++*+==+*%%++===========================*&amp;$@@@@@@@@@@@#=;-........-~^*$@@$$$@@@@@@@@@@@@@@@@@@@@@@@@@@@&amp;+^-.............           </w:t>
        <w:br/>
        <w:t xml:space="preserve">^^^^^^^^^^^^^^^^^^^^^^^^^^^^^^^^^^^^^^^^^^^^^^^^^^^^^^^^^^^^^^^^^^^^^^^^^^^^^^^^^^^^^^^^^^^^^^^^^^^^^^^^^;^^:+%#&amp;%*+====++=====================++++===========+*%%%*:;~~~;;~~;;;;;;;;;;;;;;;;;;;;;;;;;;~;;;;~~~~~~;;;;;;;;;;;;;;;;;;;;;;;;;;;;;;;;;;;~~;;;;;^=*&amp;#&amp;*++%&amp;#&amp;*==+%&amp;&amp;*==++++==++==+======================*&amp;$@@@@@@@@@@@#+^-.... ..~^+&amp;$@@$$@@@@@@@@@@@@@@@@@@@@@@@@@@@@@&amp;+^-....   .......          </w:t>
        <w:br/>
        <w:t xml:space="preserve">^^^^^^^^^^^^^^^^^^^^^^^^^^^^^^^^^^^^^^^^^^^^^^^^^^^^^^^^^^^^^^^^^^^^^^^^^^^^^^^^^^^^^^^^^^^^^^^^^^^^:^^^^::^^^=*&amp;&amp;&amp;%+===++====++====+++========++======++==++===+*&amp;#&amp;*=^;;;~~~;;;;;;;;;;~~~;;;;~;;;;;;;;;;;;;;;;;;;;;;;;;;;;;;;;~~;;;;;;;;;;;;;;;;;;~~;;;;;^+%&amp;&amp;%*==*&amp;#%*===*&amp;##%========++==================+======+&amp;$@@@@@@@@@@@#+^-.--...~:%#@@@@$@@@@@@@@@@@@@@@@@@@@@@@@@@@@@@&amp;+^...............  .       </w:t>
        <w:br/>
        <w:t xml:space="preserve">^^^^^^^^^^^^^^^^^^^^^^^^^^^^^^^^^^^^^^^^^^^^^^^^^^^^^^^^^^^^^^^^^^^^^^^^^^^^^^^^^^^^^^^^^^^^^^^^^^^^^^^^^^^^^^^:=*&amp;#&amp;*+===+==++======+=====================++====++*%&amp;&amp;%*=;;;~;;~;;;;;;~~~;;;;~~;;;;;;;;;;;;;;;;;;;;;;;;;;;;;;;;;;;;;;;;~~~;;;;;;;;~~;;~~;:*##&amp;%*++++***+=+*&amp;$#&amp;*===++++=++++++=====+++=======+==+==+&amp;$@@@@@@@@@@@#+^-....-^+#$@@@@@@@@@@@@@@@@@@@@@@@@@@@@@@@@@@@@#*^-.............   .       </w:t>
        <w:br/>
        <w:t xml:space="preserve">^^^^^^^^^^^^^^^^^^^^^^^^^^^^^^^^^^^^^^^^^^^^^^^^^^^^^^^^^^^^^^^^^^^^^^^^^^^^^^^^^^^^^^^^^^^^^^^^^^^^^^^^^^^^^^^^^:+%&amp;#%*++=+====================================++===+%&amp;#&amp;*:^;~~~~~;;;;~;;;;~~~;;;;;;;;;;;;;;;;;;;;;;;;;;;;;;;;;;;;;;;;;~~~~~~;~~~~;;;;;^+&amp;$#&amp;*+*%&amp;&amp;*=:==+*&amp;#&amp;%++++++======++++====++++++++=========*&amp;#$@@@@@@@@@@#*^-...-:%$@@@@@@@@@@@@@@@@@@@@@@@@@@@@@@@@@@@@@@&amp;+^-...........    ..       </w:t>
        <w:br/>
        <w:t xml:space="preserve">^^^^^^^^^^^^^^^^^^^^^^^^^^^^^^^^^^^^^^^^^^^^^^^^^^^^^^^^^^^^^^^^^^^^^^^^^^^^^^^^^^^^^^^^^^^^^^^^^^^^^^^^^^^^^^^^^^::+%&amp;#&amp;*++=======================================++===*&amp;#&amp;+^;~;;~~~;;;;;;~~~;;;;;;;;;;;;;;;;;;;;;;;;;;;;;;;;;;;;;~~~~~;;;;;;~~~~~~~~:+%##&amp;%++*&amp;##%+==+*%&amp;#%+==++***+=======++==+++=========++++++%&amp;#$@@@@@@@@@@@#+;-..;=%#$$$$@@@@@@@@@@@@@@@@@@@@@@@@@@@@@@@@@@@&amp;=;..........      ..       </w:t>
        <w:br/>
        <w:t xml:space="preserve">^^^^^^^^^^^^^^^^^^^^^^^^^^^^^^^^^^^^^^^^^^^^^^^^^^^^^^^^^^^^^^^^^^^^^^^^^^^^^^^^^^^^^^^^^^^^^^^^^^^^^^^^^^^^^^^^^^^^::+%&amp;#&amp;*==+=====================================+++=:+%&amp;#%+^;~~~;;;~~~;;~~;;;;;;;;;;;;;;;;;;;;;;;;;;;;;;;;;;;;;;;;;;;;;;;;;;;;;;^=*#$$#%**%&amp;#&amp;*+=+*&amp;#$#%*+===++++===++===++========+**%%&amp;&amp;&amp;&amp;&amp;&amp;%*%#@@@@@@@@@@@@$&amp;+::=*#@@$@@@@@@@@@@@@@@@@@@@@@@@@@@@@@@@@@@@@@$*^-..........               </w:t>
        <w:br/>
        <w:t xml:space="preserve">^^^^^^^^^^^^^^^^^^^^^^^^^^^^^^^^^^^^^^^^^^^^^^^^^^^^^^^^^^^^^^^^^^^^^^^^^^^^^^^^^^^^^^^^^^^^^^^^^^^^^^^^^^^^^^^^^^;^^^:=*&amp;#%*++=================================+++=====+==+*&amp;&amp;&amp;*+:;~~~;;;;;;;~~;;;;;;;;;;;;;;;;;;;;;;;;;;;;;;;;;;;;;;;;;;;~~~~;~~^+%#$$@#&amp;%%&amp;$$#&amp;*+=++***+====+***+====+++=====::=+%&amp;##&amp;%%*+=:^;;~-^%$@@@@@@@@@@@@@@$$$$@@@@@@$@@@@@@@@@@@@@@@@@@@@@@@@@@@@@@@@@@$+~...........               </w:t>
        <w:br/>
        <w:t xml:space="preserve">^^^^^^^^^^^^^^^^^^^^^^^^^^^^^^^^^^^^^^^^^^^^^^^^^^^^^^^^^^^^^^^^^^^^^^^^^^^^^^^^^^^^^^^^^^^^^^^^^^^^^^^^^^^^^^^^^::^^^^^=+%#&amp;*+=================================+===++====++++*%&amp;&amp;%=^~~;;;;;;;;~;;;;;;;;;;;;;;;;;;;;;;;;;;;;;;;;~~;;;;~~~~~~~;;;;:*&amp;$$$#&amp;%*%&amp;$$$#*===+++=====:+&amp;&amp;&amp;*+========::=+%&amp;&amp;#&amp;%+=^;~---.....-^*$@@@$$@@@@@@@$@@@@@@@@@@@@@@@@@@@@@@@@@@@@@@@@@@@@@@@@@@@@@@$+~...........               </w:t>
        <w:br/>
        <w:t xml:space="preserve">^^^^^^^^^^^^^^^^^^^^^^^^^^^^^^^^^^^^^^^^^^^^^^^^^^^^^^^^^^^^^^^^^^^^^^^^^^^^^^^^^^^^^^^^^^^^^^^^^^^^^^^^^^^^^^^^^^^^^^^^^:+%##%*====+===========================++=====+========+%#&amp;+:;~~~~~;;;;;;;;;;;;;;;;;;;;;;;;;;;;;;;;;;;;;~;;;;;;;~;;;;^:+&amp;$$@$#&amp;**&amp;##&amp;&amp;%*+==+++====++*&amp;##%+==++======+%&amp;&amp;%++:;--....---.....~:*#@@@@@@@@@@@@@@@@@@@@@@@@@@@@@@@@@@@@@@@@@@@@@@@@@@@@@@@@@@$+~.................         </w:t>
        <w:br/>
        <w:t xml:space="preserve">^^^^^^^^^^^^^^^^^^^^^^^^^^^^^^^^^^^^^^^^^^^^^^^^^^^^^^^^^^^^^^^^^^^^^^^^^^^^^^^^^^^^^^^^^^^^^^^^^^^^^^^^^^^^^^^^^^^^^^^^^^^:+&amp;##*+===+====++=====================================+%&amp;&amp;%+=^;;;;;~~;;;~~~;;~~~;;;;;;;;;;;;;;;;;;;;;;;;;;;;;;;;~~^+%#$$$$#&amp;*&amp;##%*+=+===++++=====*&amp;##%*=:=++=::=*%&amp;%*:;~--...............-^+#@@@@@@@@@@@@@@@@@@@@@@@@@@@@@@@@@@@@@@@@@@@@@@@@@@@@@@@@@@$*~.................         </w:t>
        <w:br/>
        <w:t xml:space="preserve">^^^^^^^^^^^^^^^^^^^^^^^^^^^^^^^^^^^^^^^^^^^^^^^^^^^^^^^^^^^^^^^^^^^^^^^^^^^^^^^^^^^^^^^^^^^^^^^^^^^^^^^^^^^^^^^^^^^^^^^^^^^^:+%##%+===++===++=====================================++*%&amp;&amp;%+:^;~;;;~~~~;;;~;;;;;~~~~~~~~~~;;;;;;;;;;~~;;;;;~~;:*&amp;$####&amp;&amp;&amp;&amp;#&amp;%+=========++*+:=+%##%+======:+%&amp;&amp;%=^~-....................~:%#@@$$@@@@@@@@@@@@@@@@@@@@@@@@@@@@@@@@@@@@@@@@@@@@@@@@@@@@@#+~..............  ...       </w:t>
        <w:br/>
        <w:t xml:space="preserve">^^^^^^^^^^^^^^^^^^^^^^^^^^^^^^^^^^^^^^^^^^^^^^^^^^^^^^^^^^^^^^^^^^^^^^^^^^^^^^^^^^^^^^^^^^^^^^^^^^^^^^^^^^^^^^^^^^^^^^^^^^^^^^=%##&amp;*+++++=:==========================================+*%&amp;#&amp;*+=^^;~~~~;~~~~;;;;~~;;;;;;;;;;;;;;;;;;;~~;;;~;:+&amp;##&amp;&amp;&amp;#$$$$#&amp;*++*%%***+====++=+&amp;##&amp;+======+%##%=;~-.......................~:%#@@@@@@@@@@@@@@@@@@@@@@@@@@@@@@@@@@@@@@@@@@@@@@@@@@@@@@@#*:-.---........... ...       </w:t>
        <w:br/>
        <w:t xml:space="preserve">^^^^^^^^^^^^^^^^^^^^^^^^^^^^^^^^^^^^^^^^^^^^^^^^^^^^^^^^^^^^^^^^^^^^^^^^^^^^^^^^^^^^^^^^^^^^^^^^^^^^^^^^^^^^^^^^^^^^^^^^^^^^^^::+%&amp;#%*+==++===+====================================++++=+*%&amp;&amp;&amp;%+:;;;;~~;~~~;;;;;;;;;~~~~;;;;;;;;;;;;;;~~^+%##&amp;%%#$$$$$&amp;%++*###&amp;*%%*+====+*&amp;##%+=++=:=*&amp;#%+^~---...................-...-~:+&amp;$@@@$@@@@@@@@@@@@@@@@@@@@@@@@@@@@@@@@@@@@@@@@@@@@@@@@@$%:-........................  </w:t>
        <w:br/>
        <w:t xml:space="preserve">^^^^^^^^^^^^^^^^^^^^^^^^^^^^^^^^^^^^^^^^^^^^^^^^^^^^^^^^^^^^^^^^^^^^^^^^^^^^^^^^^^^^^^^^^^^^^^^^^^^^^^^^^^^^^^^^^^;^^^^^^^^^^^^^^:+%##%*===++==================================+++===+++===+*%%&amp;%%*=::^^;;~~~;;;;;;;;;;;;;;;;;;;;;~;~;^=%#$&amp;**&amp;$@$&amp;%**+==+%#&amp;&amp;%*++++===+%#$&amp;%+==+++*%&amp;%=;~----.....................-....-~^+&amp;$$$@@@@@@@@@@@@@@@@@@@@@@@@@@@@$$$$$##&amp;&amp;&amp;%&amp;&amp;&amp;&amp;&amp;&amp;&amp;&amp;&amp;&amp;%+^-........................  </w:t>
        <w:br/>
        <w:t xml:space="preserve">^^^^^^^^^^^^^^^^^^^^^^^^^^^^^^^^^^^^^^^^^^^^^^^^^^^^^^^^^^^^^^^^^^^^^^^^^^^^^^^^^^^^^^^^^^^^^^^^^^^^^^^^^^^^^^^^^^^^^^^^^^^^^^^^^^::+%&amp;#&amp;*+======================================+++====++++===+**%%&amp;&amp;&amp;&amp;*+:^;;;~;;;~~~~~~~;;;~~~~~;^:+%##&amp;%**&amp;$$#&amp;*+==+++=++****+=====*%##&amp;+====+*&amp;&amp;*:~-.--..---...................-...--..-^=******************%%********++=:::^;~~--------..-----...--.....................  </w:t>
        <w:br/>
        <w:t xml:space="preserve">^^^^^^^^^^^^^^^^^^^^^^^^^^^^^^^^^^^^^^^^^^^^^^^^^^^^^^^^^^^^^^^^^^^^^^^^^^^^^^^^^^^^^^^^^^^^^^^^^^^^^^^^^^^^^^^^^^^^^^^^^^^^^^^^^^:^^:*%#&amp;%++++====================================+=====++========+**%&amp;&amp;&amp;&amp;%*+::^^^^^^^^^^^^^^^^^:+*&amp;$$#%+=+&amp;$$#&amp;%++=+*%*+==+*+===+===*&amp;&amp;&amp;*=:=+*&amp;#&amp;=;-....--......................--...---.--~~~---...-----------......-----..........................-.....---..............  </w:t>
        <w:br/>
        <w:t>^^^^^^^^^^^^^^^^^^^^^^^^^^^^^^^^^^^^^^^^^^^^^^^^^^^^^^^^^^^^^^^^^^^^^^^^^^^^^^^^^^^^^^^^^^^^^^^^^^^^^^^^^^^^^^^^^^^^^^^^^^^^^^^^^^^^^^:+*&amp;&amp;&amp;%*++=======================================+==++++==+++=====+*%&amp;&amp;&amp;&amp;%%%%%%%%%%%%%%%%%&amp;##$@$#%+=*&amp;$$#%%%%%%%&amp;&amp;*+==+++===++++****+==+%#&amp;+^;-.....--............................----...................................................................................</w:t>
        <w:br/>
        <w:t>^^^^^^^^^^^^^^^^^^^^^^^^^^^^^^^^^^^^^^^^^^^^^^^^^^^^^^^^^^^^^^^^^^^^^^^^^^^^^^^^^^^^^^^^^^^^^^^^^^^^^^^^^^^^^^^^^^^^^^^^^^^^^^^^^^^^^::::=*%&amp;&amp;%*+=======+=================================================+++**%%%%%%%%%*%%%%&amp;&amp;#$$$$$#&amp;%**&amp;$@$$##$$#&amp;%**+====+====++++++====*%&amp;%=~.----..................................................................................................................---...</w:t>
        <w:br/>
        <w:t>^^^^^^^^^^^^^^^^^^^^^^^^^^^^^^^^^^^^^^^^^^^^^^^^^^^^^^^^^^^^^^^^^^^^^^^^^^^^^^^^^^^^^^^^^^^^^^^^^^^^^^^^^^^^^^^^^^^^^^^^^^^^^^^^^^^^^^^^:::=*%&amp;&amp;%*+========+++======================================++++================+**%&amp;######&amp;&amp;%%*%#$@$#$#$#&amp;%%****+===:=++++++++++==+%#%=;-.............................................................................................. ................-~;^^~-.....--</w:t>
        <w:br/>
        <w:t>^^^^^^^^^^^^^^^^^^^^^^^^^^^^^^^^^^^^^^^^^^^^^^^^^^^^^^^^^^^^^^^^^^^^^^^^^^^^^^^^^^^^^^^^^^^^^^^^^^^^^^^^^^^^^^^^^^^^^^^^^^^^^^^^^^:^^^^^:^^^:+%&amp;&amp;%*+=====++++=======================================+++++=======+++++*%%#$$@@$##&amp;###&amp;%%*&amp;#$$&amp;****++*&amp;##%****+=+****+==++==+&amp;&amp;%=~.................................................................................................................-;=*%*=:^~-...</w:t>
        <w:br/>
        <w:t>^^^^^^^^^^^^^^^^^^^^^^^^^^^^^^^^^^^^^^^^^^^^^^^^^^^^^^^^^^^^^^^^^^^^^^^^^^^^^^^^^^^^^^^^^^^^^^^^^^^^^^^^^^^^^^^^^^^^^^^^^^^^^^^^^^^^^^^^:^^^^:+*&amp;&amp;&amp;*++==+++++=====================================================+*%&amp;######&amp;&amp;&amp;&amp;&amp;&amp;&amp;%%%&amp;&amp;$##%+==+++=+*%%***%%*+++**+=======%#&amp;:;........................................ ........................                ..................................-~;:+*&amp;%+^~~~</w:t>
        <w:br/>
        <w:t>^^^^^^^^^^^^^^^^^^^^^^^^^^^^^^^^^^^^^^^^^^^^^^^^^^^^^^^^^^^^^^^^^^^^^^^^^^^^^^^^^^^^^^^^^^^^^^^^^^^^^^^^^^^^^^^^^^^^^^^^^^^^^^^^^^^^^^^^^^^^^^^:=*&amp;&amp;&amp;*++======++==================================================++++++++++++++++*%&amp;&amp;&amp;&amp;%*+====+++======+++====+========*&amp;#&amp;=~-.................................... ... ........................                  .................................----~^=***+:</w:t>
        <w:br/>
        <w:t>^^^^^^^^^^^^^^^^^^^^^^^^^^^^^^^^^^^^^^^^^^^^^^^^^^^^^^^^^^^^^^^^^^^^^^^^^^^^^^^^^^^^^^^^^^^^^^^^^^^^^^^^^^^^^^^^^^^^^^^^^^^^^^^^^^^^^^^^^^^^:^^^^:+*%&amp;%*++===+++========================================+++++========+=====+++===++***++===+++===+++=========++++=====+*&amp;#%=;--..................................   ............................                     ...                ...........-------~;:+*</w:t>
        <w:br/>
        <w:t>^^^^^^^^^^^^^^^^^^^^^^^^^^^^^^^^^^^^^^^^^^^^^^^^^^^^^^^^^^^^^^^^^^^^^^^^^^^^^^^^^^^^^^^^^^^^^^^^^^^^^^^^^^^^^^^^^^^^^^^^^^^^^^^^^^^^^^^^^^^^^^^^^^^=*%&amp;&amp;%*+====+================================++===============================+++====++++====++++++====++=========+*&amp;&amp;+:~..--.................................    ...........................                                .      ...........--..--...--~;</w:t>
        <w:br/>
        <w:t>^^^^^^^^^^^^^^^^^^^^^^^^^^^^^^^^^^^^^^^^^^^^^^^^^^^^^^^^^^^^^^^^^^^^^^^^^^^^^^^^^^^^^^^^^^^^^^^^^^^^^^^^^^^^^^^^^^^^^^^^^^^^^^^^^^^^^^^^^^^^^^^^^^::==*%&amp;%*+======++====++=====+========================================================+======+===+++============::+%&amp;#*^~.......................................   ...........................                                .      ........................</w:t>
        <w:br/>
        <w:t>^^^^^^^^^^^^^^^^^^^^^^^^^^^^^^^^^^^^^^^^^^^^^^^^^^^^^^^^^^^^^^^^^^^^^^^^^^^^^^^^^^^^^^^^^^^^^^^^^^^^^^^^^^^^^^^^^^^^^^^^^^^^^^^^^^^^^^^^^^^^^^^^^^::^:=*&amp;&amp;&amp;*+=====+++===+++====+===================================================================+++=======+=====+*&amp;%+^~.......................--................   ..........................                                .      ........................</w:t>
        <w:br/>
        <w:t>^^^^^^^^^^^^^^^^^^^^^^^^^^^^^^^^^^^^^^^^^^^^^^^^^^^^^^^^^^^^^^^^^^^^^^^^^^^^^^^^^^^^^^^^^^^^^^^^^^^^^^^^^^^^^^^^^^^^^^^^^^^^^^^^^^^^^^^^^^^^^^^^:^^^^^:=*%&amp;&amp;%*+====+=====++=================================================================================+====+*%&amp;*:;-........................----..............    .                                                        .      ...............--.......</w:t>
        <w:br/>
        <w:t>^^^^^^^^^^^^^^^^^^^^^^^^^^^^^^^^^^^^^^^^^^^^^^^^^^^^^^^^^^^^^^^^^^^^^^^^^^^^^^^^^^^^^^^^^^^^^^^^^^^^^^^^^^^^^^^^^^^^^^^^^^^^^^^^^^^^^^^^^^^^^^^^^^^^^^^::=*%&amp;&amp;%+=====++=+====+============================================================================++=====+%&amp;%=;-...........................--.............                                                              .      ..............--.....--.</w:t>
        <w:br/>
        <w:t>^^^^^^^^^^^^^^^^^^^^^^^^^^^^^^^^^^^^^^^^^^^^^^^^^^^^^^^^^^^^^^^^^^^^^^^^^^^^^^^^^^^^^^^^^^^^^^^^^^^^^^^^^^^^^^^^^^^^^^^^^^^^^^^^^^^^^^^^^^^^^^^^^^^:^^^^^^=+*&amp;&amp;%*+===+++=====+++========================================================================+==+=====*%%=;-............................-..............                                                              .      .....................-..</w:t>
        <w:br/>
        <w:t>^^^^^^^^^^^^^^^^^^^^^^^^^^^^^^^^^^^^^^^^^^^^^^^^^^^^^^^^^^^^^^^^^^^^^^^^^^^^^^^^^^^^^^^^^^^^^^^^^^^^^^^^^^^^^^^^^^^^^^^^^^^^^^^^^^^^^^^^^^^^^^^^^^^^^^^^^^::=+%%&amp;%*+=====+++===+========================================================================+=======*%%+^-.....--.....................-----~~~------...    .                                                        .      .................--....~</w:t>
        <w:br/>
        <w:t>^^^^^^^^^^^^^^^^^^^^^^^^^^^^^^^^^^^^^^^^^^^^^^^^^^^^^^^^^^^^^^^^^^^^^^^^^^^^^^^^^^^^^^^^^^^^^^^^^^^^^^^^^^^^^^^^^^^^^^^^^^^^^^^^^^^^^^^^^^^^^^^^^^^^^^^:::::::=+%%&amp;%*+====++===================================================================================+*%*=;-.....---....................--~^+%%+^-.......   ..                                                        .      ................--...-~^</w:t>
        <w:br/>
        <w:t>^^^^^^^^^^^^^^^^^^^^^^^^^^^^^^^^^^^^^^^^^^^^^^^^^^^^^^^^^^^^^^^^^^^^^^^^^^^^^^^^^^^^^^^^^^^^^^^^^^^^^^^^^^^^^^^^^^^^^^^^^^^^^^^^^^^^^^^^^^^^^^^^^^^^^^^^^^^::^::=+%&amp;&amp;%+========================================================================================+*%*=;-.....-....................-~;:+%&amp;&amp;+:~...-....   .                                                         .      ....................-~^+</w:t>
        <w:br/>
        <w:t>^^^^^^^^^^^^^^^^^^^^^^^^^^^^^^^^^^^^^^^^^^^^^^^^^^^^^^^^^^^^^^^^^^^^^^^^^^^^^^^^^^^^^^^^^^^^^^^^^^^^^^^^^^^^^^^^^^^^^^^^^^^^^^^^^^^^^^^^^^^^^^^^^^^^^^^^^^:::::::=+*%%%*+===+++=================================================================================*%*=^-...--...................-~^=*%&amp;%+:;-........   .                                                          .      ...................-~^+%</w:t>
        <w:br/>
        <w:t>^^^^^^^^^^^^^^^^^^^^^^^^^^^^^^^^^^^^^^^^^^^^^^^^^^^^^^^^^^^^^^^^^^^^^^^^^^^^^^^^^^^^^^^^^^^^^^^^^^^^^^^^^^^^^^^^^^^^^^^^^^^^^^^^^^^^^^^^^^^^^^^^^^^^^^^^^^^^^::^^:=+*%%%*+====+================================================================================+*%*=^-...--........---.....-~;:=*%%*=^~-..........   .                                                          .      ...................-^+&amp;#</w:t>
        <w:br/>
        <w:t>^^^^^^^^^^^^^^^^^^^^^^^^^^^^^^^^^^^^^^^^^^^^^^^^^^^^^^^^^^^^^^^^^^^^^^^^^^^^^^^^^^^^^^^^^^^^^^^^^^^^^^^^^^^^^^^^^^^^^^^^^^^^^^^^^^^^^^^^^^^^^^^^^^^^^^^^^^^^^:^^^^^:=*%%%*+====+===============================================================================+*%+:;-.......-..........--~^=*%&amp;%+:;~-............. ...                                                         .      ..............-~~-~;=%$$</w:t>
        <w:br/>
        <w:t>^^^^^^^^^^^^^^^^^^^^^^^^^^^^^^^^^^^^^^^^^^^^^^^^^^^^^^^^^^^^^^^^^^^^^^^^^^^^^^^^^^^^^^^^^^^^^^^^^^^^^^^^^^^^^^^^^^^^^^^^^^^^^^^^^^^^^^^^^^^^^^^^^^^^^^^^^^^^^^^^^^^^:=+%&amp;%*+========================================================================++========++**=;-........-.......--~;:+*%%*=;~-...............   ..                                                         .      .............-;:===+%#&amp;%</w:t>
        <w:br/>
        <w:t>^^^^^^^^^^^^^^^^^^^^^^^^^^^^^^^^^^^^^^^^^^^^^^^^^^^^^^^^^^^^^^^^^^^^^^^^^^^^^^^^^^^^^^^^^^^^^^^^^^^^^^^^^^^^^^^^^^^^^^^^^^^^^^^^^^^^^^^^^^^^^^^^^^^^^^^^^^^^^^^^:^^^^^=+%%%*+========================================================================+========+*%*=;-..--...--......-~^=*%%*+:;--......... .......    .                                                         .      .............~;=*%%%*+:;</w:t>
        <w:br/>
        <w:t>^^^^^^^^^^^^^^^^^^^^^^^^^^^^^^^^^^^^^^^^^^^^^^^^^^^^^^^^^^^^^^^^^^^^^^^^^^^^^^^^^^^^^^^^^^^^^^^^^^^^^^^^^^^^^^^^^^^^^^^^^^^^^^^^^^^^^^^^^^^^^^^^^^^^^^^^^^^^^^^^^^^^^^:=+*%%%*++================================================================+====+========+*%*=;-..........--~;:=*%%*=^;--......................                                                            .      ..............-;:+**+^~-</w:t>
        <w:br/>
        <w:t>^^^^^^^^^^^^^^^^^^^^^^^^^^^^^^^^^^^^^^^^^^^^^^^^^^^^^^^^^^^^^^^^^^^^^^^^^^^^^^^^^^^^^^^^^^^^^^^^^^^^^^^^^^^^^^^^^^^^^^^^^^^^^^^^^^^^^^^^^^^^^^^^^^^^^^^^^^^^^^^^^^^^^^^^^:+*%%%*================================================================++===++=+=====+***=;--..-.....~;:=*%%*=^~-..........................   .         ..  .. ......  .  ..  ...........  ...          ...  ................--~;^^^;-</w:t>
        <w:br/>
        <w:t>^^^^^^^^^^^^^^^^^^^^^^^^^^^^^^^^^^^^^^^^^^^^^^^^^^^^^^^^^^^^^^^^^^^^^^^^^^^^^^^^^^^^^^^^^^^^^^^^^^^^^^^^^^^^^^^^^^^^^^^^^^^^^^^^^^^^^^^^^^^^^^^^^^^^^^^^^^^^^^^^^^^^^^^^^^:=*%%%++==============================================================++============++**:~-..--..-~^=+%%%+:;~--...................................     ...................-..................         .................. ........--..</w:t>
        <w:br/>
        <w:t>^^^^^^^^^^^^^^^^^^^^^^^^^^^^^^^^^^^^^^^^^^^^^^^^^^^^^^^^^^^^^^^^^^^^^^^^^^^^^^^^^^^^^^^^^^^^^^^^^^^^^^^^^^^^^^^^^^^^^^^^^^^^^^^^^^^^^^^^^^^^^^^^^^^^^^^^^^^^^^^^^^^^^^^:^^^:=*%&amp;%*+=============================================================++============+***=;-..---;^=*%%*+:;-....--............  ...................... .................--;^^;~-..........  .          ...............................</w:t>
        <w:br/>
        <w:t>^^^^^^^^^^^^^^^^^^^^^^^^^^^^^^^^^^^^^^^^^^^^^^^^^^^^^^^^^^^^^^^^^^^^^^^^^^^^^^^^^^^^^^^^^^^^^^^^^^^^^^^^^^^^^^^^^^^^^^^^^^^^^^^^^^^^^^^^^^^^^^^^^^^^^^^^^^^^^^^^^^^^^^^::^^^:=+*&amp;%%+====+======================================+================++============+*%*=;---~;:+*%%+=;~-......--........ ..........................................-~;^=+*+:;-...............        ...............-----...........</w:t>
        <w:br/>
        <w:t>^^^^^^^^^^^^^^^^^^^^^^^^^^^^^^^^^^^^^^^^^^^^^^^^^^^^^^^^^^^^^^^^^^^^^^^^^^^^^^^^^^^^^^^^^^^^^^^^^^^^^^^^^^^^^^^^^^^^^^^^^^^^^^^^^^^^^^^^^^^^^^^^^^^^^^^^^^^^^^^^^^^^^^^^^^^^^^:=*%%%*++====+=================================+++========================++++==+*%*=^~;^=*%*+=^;-......-.--.................................................-~;:=+***+:;-...............   ......  ............-~~~--...........</w:t>
        <w:br/>
        <w:t>^^^^^^^^^^^^^^^^^^^^^^^^^^^^^^^^^^^^^^^^^^^^^^^^^^^^^^^^^^^^^^^^^^^^^^^^^^^^^^^^^^^^^^^^^^^^^^^^^^^^^^^^^^^^^^^^^^^^^^^^^^^^^^^^^^^^^^^^^^^^^^^^^^^^^^^^^^^^^^^^^^^^^^^^^^^^^^^::=*%%%*====+++================================++=====================+==++++==+*%%*++**%*+:;~-.......--.................................................-~;:=+**+=:^;~.........................................----....  ......</w:t>
        <w:br/>
        <w:t>^^^^^^^^^^^^^^^^^^^^^^^^^^^^^^^^^^^^^^^^^^^^^^^^^^^^^^^^^^^^^^^^^^^^^^^^^^^^^^^^^^^^^^^^^^^^^^^^^^^^^^^^^^^^^^^^^^^^^^^^^^^^^^^^^^^^^^^^^^^^^^^^^^^^^^^^^^^^^^^^^^^^^^^^^^^^^^^^^:=*%%%*+====+=================================+==============================+*%##&amp;&amp;%+=^;---.......................................................-~;^:=+**+=:^~--...........................................................</w:t>
        <w:br/>
        <w:t>^^^^^^^^^^^^^^^^^^^^^^^^^^^^^^^^^^^^^^^^^^^^^^^^^^^^^^^^^^^^^^^^^^^^^^^^^^^^^^^^^^^^^^^^^^^^^^^^^^^^^^^^^^^^^^^^^^^^^^^^^^^^^^^^^^^^^^^^^^^^^^^^^^^^^^^^^^^^^^^^^^^^^^^^^^^^^^^^^^:=*%%%++==++==================================================+=========+++*%&amp;#$#%+:;~--......................................................--~;^=+**+=:^;--...............................................................</w:t>
        <w:br/>
        <w:t>^^^^^^^^^^^^^^^^^^^^^^^^^^^^^^^^^^^^^^^^^^^^^^^^^^^^^^^^^^^^^^^^^^^^^^^^^^^^^^^^^^^^^^^^^^^^^^^^^^^^^^^^^^^^^^^^^^^^^^^^^^^^^^^^^^^^^^^^^^^^^^^^^^^^^^^^^^^^^^^^^^^^^^^^^^^^^^^^^^^=+%%*+===++==================================================+++=====++*%%&amp;##$#%=^~-.....................................................--~;^=+***+:^~-.............................  .......-~~~------.................. .</w:t>
        <w:br/>
        <w:t>^^^^^^^^^^^^^^^^^^^^^^^^^^^^^^^^^^^^^^^^^^^^^^^^^^^^^^^^^^^^^^^^^^^^^^^^^^^^^^^^^^^^^^^^^^^^^^^^^^^^^^^^^^^^^^^^^^^^^^^^^^^^^^^^^^^^^^^^^^^^^^^^^^^^^^^^^^^^^^^^^^^^^^^^^^^^^^^^^^^:+%%%+===++=============================================+++==+++====+*%&amp;##&amp;&amp;%%%*=^~-........-..........................................-~;:=+***+:^~-.........................................-~~~~---~~-...................</w:t>
        <w:br/>
        <w:t>:^^^^^^^^^^^^^^^^^^^^^^^^^^^^^^^^^^^^^^^^^^^^^^^^^^^^^^^^^^^^^^^^^^^^^^^^^^^^^^^^^^^^^^^^^^^^^^^^^^^^^^^^^^^^^^^^^^^^^^^^^^^^^^^^^^^^^^^^^^^^^^^^^^^^^^^^^^^^^^^^^^^^^^^^^^^^^^^^^^:+%%%+===++=====================================================++*%&amp;###&amp;%*++***+:;-...................--..........................--~;:+***+=:^;~-.........................................................................</w:t>
        <w:br/>
        <w:t>^^^^^^^^^^^^^^^^^^^^^^^^^^^^^^^^^^^^^^^^^^^^^^^^^^^^^^^^^^^^^^^^^^^^^^^^^^^^^^^^^^^^^^^^^^^^^^^^^^^^^^^^^^^^^^^^^^^^^^^^^^^^^^^^^^^^^^^^^^^^^^^^^^^^^^^^^^^^^^^^^^^^^^^^^^^^^^^^:^^:+%%*+===++==================++++++++++++++++=======+==========+*&amp;####&amp;%*+===+***=^~............................................--~^:=+***=:^~~-............................................. ......--......----............</w:t>
        <w:br/>
        <w:t>^^^^^^^^^^^^^^^^^^^^^^^^^^^^^^^^^^^^^^^^^^^^^^^^^^^^^^^^^^^^^^^^^^^^^^^^^^^^^^^^^^^^^^^^^^^^^^^^^^^^^^^^^^^^^^^^^^^^^^^^^^^^^^^^^^^^^^^^^^^^^^^^^^^^^^^^^^^^^^^^^^^^^^^^^^^^^^^^^^^=+%%*++==+++======================================+++======++*%%&amp;##&amp;%*++=====+*%*=^~...--....................................--;^:+***+=:;~-........ .............................................-;^^;--...-;~~-...........</w:t>
        <w:br/>
        <w:t>^^^^^^^^^^^^^^^^^^^^^^^^^^^^^^^^^^^^^^^^^^^^^^^^^^^^^^^^^^^^^^^^^^^^^^^^^^^^^^^^^^^^^^^^^^^^^^^^^^^^^^^^^^^^^^^^^^^^^^^^^^^^^^^^^^^^^^^^^^^^^^^^^^^^^^^^^^^^^^^^^^^^^^^^^^^^^^^^^^:=*%%*++============================================+=====+*%%###&amp;%*+=====+++++***+^~.........---........--................-~~;:+**%*=:;~-........... ............................             ....-;^:^;~----~~--...........</w:t>
        <w:br/>
        <w:t>*++++++++++++++++++++++++++++++++++++++++++++++++++++++++++++++++++++++++++++++++++++++++++++++++++++++++++++++++++++++++++++++++++++++++++++++++++++++++++++++++++++++++++++++++**%&amp;&amp;&amp;&amp;%%%%%%%%%%%%%%%%%%%%%%%%%%%%%%%%%%%%%%%%%%%%%%%%%%%&amp;&amp;#$$$$#&amp;%%%%%%%%%%%%%&amp;&amp;#&amp;%+=:::::::::::=====:::::::::::::::::::=+*%%&amp;&amp;&amp;&amp;%*+==::::::::::::::::::::::::::::::::::::::::::::::::::::::::::::::====++===:::::::::::::::</w:t>
      </w:r>
    </w:p>
    <w:p>
      <w:r>
        <w:br w:type="page"/>
      </w:r>
    </w:p>
    <w:p>
      <w:pPr>
        <w:pStyle w:val="Heading1"/>
      </w:pPr>
      <w:r>
        <w:t>---&gt;Uuuh.jpeg CharacterCount: 3920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11"/>
        </w:rPr>
        <w:br/>
        <w:t xml:space="preserve">                                                           .  ..~;;^^^^^^^^^^^^;</w:t>
        <w:br/>
        <w:t xml:space="preserve">                                      .....-~;;~-....     ...^:;~-...         .-</w:t>
        <w:br/>
        <w:t xml:space="preserve">                              .....~^;;;;;;--..-~;;;;;;;...=^-..                </w:t>
        <w:br/>
        <w:t xml:space="preserve">                            ...-::^-...               .-:^=~.                   </w:t>
        <w:br/>
        <w:t xml:space="preserve">                          ...;:;...                     ..:;...                 </w:t>
        <w:br/>
        <w:t xml:space="preserve">                        ...~=;..                          .^:..       ..........</w:t>
        <w:br/>
        <w:t xml:space="preserve">                       ..-:^...                           ..-+..  ......-~~~~~~~</w:t>
        <w:br/>
        <w:t xml:space="preserve">                      ..;:...                               .~=.. ..~~~-~~~~~~~-</w:t>
        <w:br/>
        <w:t xml:space="preserve">                      .;:....                               ..~=.......--......-</w:t>
        <w:br/>
        <w:t xml:space="preserve">            ..        .*...                                   .=~.. .-~~~~~~;;~.</w:t>
        <w:br/>
        <w:t xml:space="preserve">            ..        .+..                                    ..+.. ..........~.</w:t>
        <w:br/>
        <w:t xml:space="preserve">                      .*.....                                 ..+.. .-+^=+^...~-</w:t>
        <w:br/>
        <w:t xml:space="preserve">                      ;:.....   ...                           ..+.. .-=:@@@%:-..</w:t>
        <w:br/>
        <w:t xml:space="preserve">                      =~.                                     .-+.. ....-~;^^.. </w:t>
        <w:br/>
        <w:t xml:space="preserve">                      ^^.                                     .:;..     ....... </w:t>
        <w:br/>
        <w:t xml:space="preserve">                      .+...                                 ..;=...             </w:t>
        <w:br/>
        <w:t xml:space="preserve">                      .;=..                           ...   ..*..         ..... </w:t>
        <w:br/>
        <w:t xml:space="preserve">                      .=^..                                 ..*..       ..+^;.. </w:t>
        <w:br/>
        <w:t xml:space="preserve">                      .=~..                                 ..=~...     ..;^--^-</w:t>
        <w:br/>
        <w:t xml:space="preserve">                      .-+...                                  -*~.... .. . .....</w:t>
        <w:br/>
        <w:t xml:space="preserve">                      ..~=-...      ...                       .:+:-.. .-^^^;-...</w:t>
        <w:br/>
        <w:t xml:space="preserve">                        ..^:...     ....                      ..^:=^... ...-;^^;</w:t>
        <w:br/>
        <w:t xml:space="preserve">                      .....-*:...   .::..                       .:^^:....   ....</w:t>
        <w:br/>
        <w:t xml:space="preserve">                  ......;^:^~-+-.   .-%-.                       ..-=^::~.......-</w:t>
        <w:br/>
        <w:t xml:space="preserve">                ...-^^^;-.....-=;.....~%-..                       ..-;^:+^^%%+:~</w:t>
        <w:br/>
        <w:t xml:space="preserve">            ....~^:;...       ..-^=~...~&amp;;.                           ...^=-... </w:t>
        <w:br/>
        <w:t xml:space="preserve">          ..-^^^~....           ...-;;;^~*.                             .....   </w:t>
        <w:br/>
        <w:t xml:space="preserve">      ...~^^~....           ...........~+;...                                   </w:t>
        <w:br/>
        <w:t xml:space="preserve">  ..-;;^^~...            ..-;;;;;;;;;^::^^;..                                   </w:t>
        <w:br/>
        <w:t xml:space="preserve">..-=;.....          .;^^^:+;.................                       ...         </w:t>
        <w:br/>
        <w:t xml:space="preserve">..+...              ......-;;^^^-..                          ....-~;;^~..       </w:t>
        <w:br/>
        <w:t xml:space="preserve">.~=..                     ......;^^....                 ..-;^^^^=;--^;+..       </w:t>
        <w:br/>
        <w:t xml:space="preserve">..+..                         .....^:;...         ...;^^^^;-.......~^:..        </w:t>
        <w:br/>
        <w:t xml:space="preserve">...^^~.                           ...-^^;-...   .~:^;-.......-;;;;;-...         </w:t>
        <w:br/>
        <w:t xml:space="preserve">  ..===-.                             ...~^^^^^^:^.         .*...               </w:t>
        <w:br/>
        <w:t>..;=-..^^~.......                         .........         .~^^;;;;;;;~~~;;;;;;</w:t>
        <w:br/>
        <w:t>.~+.. ...~+=^;....                                            .........---~-....</w:t>
        <w:br/>
        <w:t>^%:^^^^^+%=^^=%*+:^^^^^^^^^^^^^^^^^^^^^^^^^^^^^^^^^^^^^^^^^^^^^^^^^^^^^^^^:+^:=+</w:t>
      </w:r>
    </w:p>
    <w:p>
      <w:r>
        <w:br w:type="page"/>
      </w:r>
    </w:p>
    <w:p>
      <w:pPr>
        <w:pStyle w:val="Heading1"/>
      </w:pPr>
      <w:r>
        <w:t>---&gt;Uuuh.jpeg CharacterCount: 13800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9"/>
        </w:rPr>
        <w:br/>
        <w:t xml:space="preserve">                                                                                                              ..     ...........-;:=********=:;~-.....</w:t>
        <w:br/>
        <w:t xml:space="preserve">                                                                           ..  .. .       .....               .. . ...~^::=======:;-........-~;::=====</w:t>
        <w:br/>
        <w:t xml:space="preserve">                                                                       ........................              .......:&amp;=;~-......                   ...</w:t>
        <w:br/>
        <w:t xml:space="preserve">                                                                . ........-~;^:======:=====:^~.....  .....   ...-^+%:-..........                   ...</w:t>
        <w:br/>
        <w:t xml:space="preserve">                                                                ....-^=+++=:^;~............-;:+++++==^~-.......+&amp;:~.....                              </w:t>
        <w:br/>
        <w:t xml:space="preserve">                                                        .......-:+++=;-.............................-~;:+:-...:%.....                                 </w:t>
        <w:br/>
        <w:t xml:space="preserve">                                                        ....;+%+;.......                              ...^&amp;+~^%-.                                     </w:t>
        <w:br/>
        <w:t xml:space="preserve">                                                     ....^**:~.... ... .                              .....~:%:..                                     </w:t>
        <w:br/>
        <w:t xml:space="preserve">                                                     ..;&amp;=-.....                                         .....%~.                                     </w:t>
        <w:br/>
        <w:t xml:space="preserve">                                                 ....-++-....                                                .;%^....                                 </w:t>
        <w:br/>
        <w:t xml:space="preserve">                                             . . ..-+%;....                                                  ..-+%;....             .........   ... ..</w:t>
        <w:br/>
        <w:t xml:space="preserve">                                             ....-=%^....                                                    ....~%:...             ..--~~~---........</w:t>
        <w:br/>
        <w:t xml:space="preserve">                                            ....:&amp;^......                                                    .. ..~#;...    ......  ....~~;;;^:::::::^</w:t>
        <w:br/>
        <w:t xml:space="preserve">                                            ..-*:....                                                            ..^&amp;;..    ........   ..............-</w:t>
        <w:br/>
        <w:t xml:space="preserve">                                         ....~&amp;;.....                                                            ...~&amp;^..   ...^:=::^;;;^^^^^^::::^^;-</w:t>
        <w:br/>
        <w:t xml:space="preserve">                                         ...~&amp;^......                                                            ....-%..   ........--~~--..........-;</w:t>
        <w:br/>
        <w:t xml:space="preserve">                                          ..&amp;=...                                                                    .+:.....   ................... ..</w:t>
        <w:br/>
        <w:t xml:space="preserve">                       ...               ..:#-...                                                                    .~#~....   ..~^^^;;;;^^^^^^^;-...</w:t>
        <w:br/>
        <w:t xml:space="preserve">                       ...                .&amp;+....                                                                    ..+%....   .......    ......~^;..</w:t>
        <w:br/>
        <w:t xml:space="preserve">                       ...               ..#^...                                                                     ..-#^...   ........ ..........-..</w:t>
        <w:br/>
        <w:t xml:space="preserve">                                         ..#^.                                                                       ...=%...   ....~-......   ....==.</w:t>
        <w:br/>
        <w:t xml:space="preserve">                                         ..%+... ....                                                                ...^&amp;...   ...^$%**%*+^........+.</w:t>
        <w:br/>
        <w:t xml:space="preserve">                                         .-#=... ....                                                                ...:*...   ..~#:..+@@@@$*~.......</w:t>
        <w:br/>
        <w:t xml:space="preserve">                                         .+%..              ....                                                     ...&amp;:..    ...~&amp;*:@@@@@@@%*^..   </w:t>
        <w:br/>
        <w:t xml:space="preserve">                                         -#^..                                                                       ..~$;...   .....~:=+*%&amp;$&amp;:&amp;*..   </w:t>
        <w:br/>
        <w:t xml:space="preserve">                                         -#:.                                                                        ..;$~..        ..........-....   </w:t>
        <w:br/>
        <w:t xml:space="preserve">                                         .%*..                                                                       ..+&amp;....          ............   </w:t>
        <w:br/>
        <w:t xml:space="preserve">                                         .+%..                                                                       .-#^....                         </w:t>
        <w:br/>
        <w:t xml:space="preserve">                                         .;&amp;~....                                                                 ....*=.....                         </w:t>
        <w:br/>
        <w:t xml:space="preserve">                                          .^#~...                                                                . ..^*..                             </w:t>
        <w:br/>
        <w:t xml:space="preserve">                                         ...+%...                                                     ....       ...-#;..                  ........   </w:t>
        <w:br/>
        <w:t xml:space="preserve">                                         ...^$-..                                                     ....       ...;$-..                  ........   </w:t>
        <w:br/>
        <w:t xml:space="preserve">                                         ...&amp;%...                                                                ...^#...              ....^%==:-..   </w:t>
        <w:br/>
        <w:t xml:space="preserve">                                         ..~@^...                                                                ...-$-..              ....=%......  .</w:t>
        <w:br/>
        <w:t xml:space="preserve">                                         ..-$^...                                                                . ..%^..              . ..-**:-..;:^-</w:t>
        <w:br/>
        <w:t xml:space="preserve">                                         ...**...                                                                . ..;%.... .           ......~-..~~;-</w:t>
        <w:br/>
        <w:t xml:space="preserve">                                         ...~#~..                                                                    .&amp;:-....                .........</w:t>
        <w:br/>
        <w:t xml:space="preserve">                                         ....:&amp;-.....                                                                .=*&amp;:.... .    ..-~~......       </w:t>
        <w:br/>
        <w:t xml:space="preserve">                                         .....;%;....                                                                .-&amp;^+%:....    ..;==++=^-.       </w:t>
        <w:br/>
        <w:t xml:space="preserve">                                             ..-**~.. ..            ....                                             ..-%+~+&amp;;..       .....;+**+=^-..</w:t>
        <w:br/>
        <w:t xml:space="preserve">                                             ....;%+~....           .......                                          ....=&amp;-;%:. ...   .........-~;::=</w:t>
        <w:br/>
        <w:t xml:space="preserve">                                                 ..~++~..           ..^+....                                            ..=%-.+*-...           .......</w:t>
        <w:br/>
        <w:t xml:space="preserve">                                         ...........-*@+-....       ..;#....                                            ...=&amp;^.:&amp;^.....               </w:t>
        <w:br/>
        <w:t xml:space="preserve">                                         ......-;=+*+=^^%:...       ...#:...                                            ....-+*~-+*:-...       .......</w:t>
        <w:br/>
        <w:t xml:space="preserve">                                   .........~=**:~......~#^...      ...:$;...                                             ....~&amp;*;-:%*^............-~;</w:t>
        <w:br/>
        <w:t xml:space="preserve">                                  . ..-^=++=:~....... ...;&amp;^....    ....+$^..                                               ....~:=+++%#%+::=+%#$$&amp;*=^</w:t>
        <w:br/>
        <w:t xml:space="preserve">                              ......^**^..              ..~+%=;...... ...*@=...                                                 ......~~~~~~;&amp;&amp;:~.....</w:t>
        <w:br/>
        <w:t xml:space="preserve">                        .. . ...-:++:-....              .....~:*:.... ....+@%~.                                                     ......;+%^.....   </w:t>
        <w:br/>
        <w:t xml:space="preserve">                       ......~=*=;....                      ....:%*=^~.....;&amp;$~                                                        .-+*;...       </w:t>
        <w:br/>
        <w:t xml:space="preserve">                   ......~:++:~.......                      ......--;^:===+:-#;                                                         .......       </w:t>
        <w:br/>
        <w:t xml:space="preserve">                   ...;+*=~.......                                  ........~#~                                                                       </w:t>
        <w:br/>
        <w:t xml:space="preserve">           .......~:++:-.......                      ......................^&amp;+.....                                                                   </w:t>
        <w:br/>
        <w:t xml:space="preserve">           ....-=*=~....                             .......-;^:=:^^^^^=+%#@%=:^-..                                                                   </w:t>
        <w:br/>
        <w:t xml:space="preserve">    ......-~^=+=~.......                       .....-~^=====:;~--~~;;^^^;;;;;;;;-..                                                                   </w:t>
        <w:br/>
        <w:t xml:space="preserve">    ..-=*+=:;-.....                            ...:*+:;............................                                                                   </w:t>
        <w:br/>
        <w:t xml:space="preserve">.....=%;....                          .;=====:::*%^..........                                                                                         </w:t>
        <w:br/>
        <w:t xml:space="preserve">...-%+.....                           ........~^=+***+:~...... .                                                     ..  ..  . ........               </w:t>
        <w:br/>
        <w:t xml:space="preserve">...=%...                                     ........-~:+++^-...                                                   ........--;:=====-...              </w:t>
        <w:br/>
        <w:t xml:space="preserve">...&amp;:...                                         ..........^+*:.....                                     ........ ..-~=*#&amp;++=:;+*+^*%...              </w:t>
        <w:br/>
        <w:t xml:space="preserve">...&amp;=...                                                ......;++^-.....                                 ....-;:=++=:^~.~:;........%+...              </w:t>
        <w:br/>
        <w:t xml:space="preserve">...:&amp;...                                                .  ..  ..;=+=~......                  ........~^:==+==^-...... .........-:*=...               </w:t>
        <w:br/>
        <w:t xml:space="preserve">....**-.                                                       .....~+%:....                  ...-^+**=;-........       ....-^+*=~.....               </w:t>
        <w:br/>
        <w:t xml:space="preserve">  ...;+=~....                                                       ...;++:~.......       ....^++:;-......       ....-;:====:;-.....                  </w:t>
        <w:br/>
        <w:t xml:space="preserve">..  ...~+&amp;:....                                                     ......~=**^-..... .. ...;#:.......           ..^*+^-........                      </w:t>
        <w:br/>
        <w:t xml:space="preserve">    ...-%%+%:...                                                       .......;:===::^;~~~;**~.                  .:#~....                             </w:t>
        <w:br/>
        <w:t xml:space="preserve">   ...~%;..-+%~....                                                        .........-~^::::~...                  .~&amp;=.......... . ......... .. .......</w:t>
        <w:br/>
        <w:t xml:space="preserve"> ...-+%-.....~++~..                                                            ........  ......                  ...^+=^;~~---------........-~^^:=====</w:t>
        <w:br/>
        <w:t>...;#=... .....~+%=;...........                                                       .........                  .....-;^:==++++++++++++++++=^;~-... .</w:t>
        <w:br/>
        <w:t xml:space="preserve">...#=...     .....~=#%=:;-.....                                                                                      .......................;-.....   </w:t>
        <w:br/>
        <w:t>..:#-...   .....~=*=~..-:%&amp;*^-.......                                                                                                     ..:#-.......</w:t>
        <w:br/>
        <w:t>:=$%:::::::::::*$*::::::::=*&amp;##*=::::::::::::::::::::::::::::::::::::::::::::::::::::::::::::::::::::::::::::::::::::::::::::::::::::::::::::=:::=+*%&amp;</w:t>
      </w:r>
    </w:p>
    <w:p>
      <w:r>
        <w:br w:type="page"/>
      </w:r>
    </w:p>
    <w:p>
      <w:pPr>
        <w:pStyle w:val="Heading1"/>
      </w:pPr>
      <w:r>
        <w:t>---&gt;Uuuh.jpeg CharacterCount: 38500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6"/>
        </w:rPr>
        <w:br/>
        <w:t xml:space="preserve">                                                                                                                                                                                        ..         ... ............ ......-~^:++******+:;~-......... .....</w:t>
        <w:br/>
        <w:t xml:space="preserve">                                                                                                                                                                                        ..         ................-~^=+*&amp;&amp;&amp;%*+==::::==+*%&amp;&amp;%**=:^;---....</w:t>
        <w:br/>
        <w:t xml:space="preserve">                                                                                                                                                                                        ..         ..--~^^:++*%%&amp;&amp;&amp;&amp;%*=^;-..................-~~^:=+%%%%%*+</w:t>
        <w:br/>
        <w:t xml:space="preserve">                                                                                                                              ..  .............       . .. ..                                .. ...^&amp;$$#&amp;%+:^;~--.....                               ..-~:</w:t>
        <w:br/>
        <w:t xml:space="preserve">                                                                                                                       ....................... ..............                         ...........:%#=;~-..............                               .....</w:t>
        <w:br/>
        <w:t xml:space="preserve">                                                                                                                       ............--~;^:=++******++=:^;-...........                  ........~:&amp;&amp;+-..................                               .....</w:t>
        <w:br/>
        <w:t xml:space="preserve">                                                                                                           ....... .....-~;:=+*%&amp;&amp;&amp;&amp;%*+=:^;~~----~~;^:=+%&amp;%*:^;-..................    ....-^*##%^.......                                                  </w:t>
        <w:br/>
        <w:t xml:space="preserve">                                                                                                           ........~:+%###&amp;*=:^~--. ........... ..........-^+%&amp;###&amp;&amp;%*+:;;-... .....  ...:&amp;@%;-. ......                                                   </w:t>
        <w:br/>
        <w:t xml:space="preserve">                                                                                                           ..-~^+%&amp;%+:^~--................. .........  .........--~~;^:=++%%%=~...... ..;#$:.........                                                     </w:t>
        <w:br/>
        <w:t xml:space="preserve">                                                                                              ...........~:+&amp;&amp;%*:~-...                                                    ..-:&amp;#+-.....-&amp;&amp;;..                                                             </w:t>
        <w:br/>
        <w:t xml:space="preserve">                                                                                              ...... -^=&amp;$#*;........ ..                                                  ....-:#&amp;^-..~%#;. .                                                             </w:t>
        <w:br/>
        <w:t xml:space="preserve">                                                                                              ....~:+#&amp;*=~....... ......                                                  ......-=&amp;#*=#%;....                                                             </w:t>
        <w:br/>
        <w:t xml:space="preserve">                                                                                        .......-^%#%=~.....                                                                     ...-^*$&amp;~....                                                             </w:t>
        <w:br/>
        <w:t xml:space="preserve">                                                                                        .....-+#&amp;:-........                                                                     ......;&amp;*....                                                             </w:t>
        <w:br/>
        <w:t xml:space="preserve">                                                                                        ...-:&amp;&amp;^.. ... .. .                                                                     .. ....~#=- .                                                             </w:t>
        <w:br/>
        <w:t xml:space="preserve">                                                                                  ........^&amp;$*~......                                                                                 ..+$+~.......                                                       </w:t>
        <w:br/>
        <w:t xml:space="preserve">                                                                                  .. ..-^*#=-.......                                                                                  ..-:&amp;#=-.....                                                       </w:t>
        <w:br/>
        <w:t xml:space="preserve">                                                                                   . .;&amp;$&amp;~ ......                                                                                     ...-^#&amp;^.. .                                                       </w:t>
        <w:br/>
        <w:t xml:space="preserve">                                                                            ........-:#*^-.. .                                                                                        . ....~&amp;$*-....                       ........................ ... .</w:t>
        <w:br/>
        <w:t xml:space="preserve">                                                                            .......=$&amp;;.... ...                                                                                       ........=#+....                       ....^~~;;;;;~~~--.............</w:t>
        <w:br/>
        <w:t xml:space="preserve">                                                                          ... ..~:&amp;%;.. ..... .                                                                                       ...  ....:#^.... .       ..      ..   .. ...-~;;^^^^:==++++++=::;~~-</w:t>
        <w:br/>
        <w:t xml:space="preserve">                                                                          .....;&amp;$+-...                                                                                                     ...-%%;.  ..        ............      .................~~;:=+%</w:t>
        <w:br/>
        <w:t xml:space="preserve">                                                                          ...-:#+~... .                                                                                                     ... ;$#~....       .............            ..................</w:t>
        <w:br/>
        <w:t xml:space="preserve">                                                                     . .. ..;##^........                                                                                                    .. ..;*#^....      .. .~;^^;~-................................</w:t>
        <w:br/>
        <w:t xml:space="preserve">                                                                     . . ..-&amp;&amp;^.........                                                                                                    .. . .-*#:. .       ....~^:+*%%%*+==+++*****%%%%%%%%%%%%%**=:~</w:t>
        <w:br/>
        <w:t xml:space="preserve">                                                                     .  ..-*#;..........                                                                                                    ... ...~#$:..      . .........--~~;;;;;;~~--.............--;^=</w:t>
        <w:br/>
        <w:t xml:space="preserve">                                                                      . .-%$:.....                                                                                                          .  .....:##~. ..   .. ............... .........  ........ ....</w:t>
        <w:br/>
        <w:t xml:space="preserve">                                                                      ...*@%-....                                                                                                                  .-+@=.......      ................................   ..</w:t>
        <w:br/>
        <w:t xml:space="preserve">                                                                     .. ;@$:.....                                                                                                                  ..-&amp;&amp;... ...      .....-~;^^^^:^^^^^^^^;~--.......     </w:t>
        <w:br/>
        <w:t xml:space="preserve">                                       .....                          ..+@*~......                                                                                                                 ...;#=.. ...      ....;==:^;;;;;;;;;;;^^:=++++=:;~-....</w:t>
        <w:br/>
        <w:t xml:space="preserve">                                       .....                          ..&amp;$;.......                                                                                                                 ....*$:.. ..      . .........        .........-~:++-...</w:t>
        <w:br/>
        <w:t xml:space="preserve">                                       .....                          ..#%-.....                                                                                                                   ....;@#-....       ...       ..      ................ .</w:t>
        <w:br/>
        <w:t xml:space="preserve">                                       .....                         ..-#+-...                                                                                                                     .....&amp;$^.. .      .........  .   ....  ................</w:t>
        <w:br/>
        <w:t xml:space="preserve">                                                                     ..-#=.                                                                                                                        .. ..^$+.. .      . .................       .....~*^...</w:t>
        <w:br/>
        <w:t xml:space="preserve">                                                                     ...&amp;%-.                                                                                                                       .....-&amp;%.. .      . .. ..;;~--.......       ......-%=..</w:t>
        <w:br/>
        <w:t xml:space="preserve">                                                                     ...&amp;$~.....  ......                                                                                                           ......*&amp;....        ....~#@@@#&amp;*+:;~. ..... .......=&amp;~.</w:t>
        <w:br/>
        <w:t xml:space="preserve">                                                                      ..%@;.....  ......                                                                                                           ......+%....      ....-=&amp;$=~~~^=&amp;@@@$*:~...... ....-^-.</w:t>
        <w:br/>
        <w:t xml:space="preserve">                                                                      .-#&amp;~.....  ......                                                                                                           .....-&amp;*.. .      ....~#$=-...:#@@@@@@@@*;-............</w:t>
        <w:br/>
        <w:t xml:space="preserve">                                                                     ..+#^......  ......             ......                                                                                        ... .^$=.. .       . ..:#@=..~$@@@@@@@@@@@#=-..... . ..</w:t>
        <w:br/>
        <w:t xml:space="preserve">                                                                     .^$*...                         ......                                                                                        ... .*$:....       .. ..~+$%==@@@@@@@@@@@**%&amp;+;...     </w:t>
        <w:br/>
        <w:t xml:space="preserve">                                                                     ~%@^...                                                                                                                       ... -#@;. ..      ........~:+*&amp;##$@@@@@@%---%@&amp;-..     </w:t>
        <w:br/>
        <w:t xml:space="preserve">                                                                     ~&amp;@^...                                                                                                                       ... ~@$~.  .      ... .. .........-~;:==**%%*^....     </w:t>
        <w:br/>
        <w:t xml:space="preserve">                                                                     ~&amp;@:..                                                                                                                        . . ;@#~. ..             ............ .......... .     </w:t>
        <w:br/>
        <w:t xml:space="preserve">                                                                     -*@+. .                                                                                                                       . ..:@%-. ..                   .  ................     </w:t>
        <w:br/>
        <w:t xml:space="preserve">                                                                     .:$%...                                                                                                                       ....*@:.....                   ...   ..  ... . ...     </w:t>
        <w:br/>
        <w:t xml:space="preserve">                                                                     .;@%...                                                                                                                       . .-#%~ . .                                            </w:t>
        <w:br/>
        <w:t xml:space="preserve">                                                                     .~#%..                                                                                                                        ..-*$;......                                           </w:t>
        <w:br/>
        <w:t xml:space="preserve">                                                                     ..:#~........                                                                                                             ... .~%$=. . ...                                           </w:t>
        <w:br/>
        <w:t xml:space="preserve">                                                                     ...+$^-......                                                                                                              ...-%@+-.                                                 </w:t>
        <w:br/>
        <w:t xml:space="preserve">                                                                       .~#$=. .. .                                                                                                          .   ...=$*-..                                                 </w:t>
        <w:br/>
        <w:t xml:space="preserve">                                                                     ....^$#~....                                                                                         ......            . ....-&amp;%-...                               .......           </w:t>
        <w:br/>
        <w:t xml:space="preserve">                                                                      ....*$=.....                                                                                        ......            . . ..;$:....                                      ......     </w:t>
        <w:br/>
        <w:t xml:space="preserve">                                                                     .. ..*$+....                                                                                         ......             .. .-=$~....                               .............     </w:t>
        <w:br/>
        <w:t xml:space="preserve">                                                                      ...;$@=.....                                                                                        ......            .....-+$~. .                          ......~^:::::^~....     </w:t>
        <w:br/>
        <w:t xml:space="preserve">                                                                     ...-&amp;@#~. ..                                                                                                            . ..-=#~....                          ....-%@+=:::^-....     </w:t>
        <w:br/>
        <w:t xml:space="preserve">                                                                      ..~@@*.....                                                                                                            . ...;$^. ..                         . .. -&amp;@:. ..... ..     </w:t>
        <w:br/>
        <w:t xml:space="preserve">                                                                     . .~@$=. . .                                                                                                            .  ..-#+. .                          . .  .+@&amp;-. ............</w:t>
        <w:br/>
        <w:t xml:space="preserve">                                                                      ..-#@+. . ..                                                                                                           .  ..-%&amp;;...                         . ....~+#&amp;=^;....-;^;~-.</w:t>
        <w:br/>
        <w:t xml:space="preserve">                                                                     ....+$&amp;- ....                                                                                                           .  ...:$&amp;~..                          .......-^=++;..-:+***:.</w:t>
        <w:br/>
        <w:t xml:space="preserve">                                                                     ....~#$;.  .                                                                                                                  ~#@=-..... .                            ...............</w:t>
        <w:br/>
        <w:t xml:space="preserve">                                                                     .. ..=$+... .                                                                                                                 .+@#~.... ..                            ...............</w:t>
        <w:br/>
        <w:t xml:space="preserve">                                                                     .... -+&amp;~.. .                                                                                                                 .;#@%+~.....                                           </w:t>
        <w:br/>
        <w:t xml:space="preserve">                                                                     .... .-%#:.........                                                                                                           ..:$+%$+-.....   ..      ....~~;;~..........           </w:t>
        <w:br/>
        <w:t xml:space="preserve">                                                                     .  ....-%@+.... ...                                                                                                           . .%&amp;-:$&amp;^-.....  .       . -&amp;$$$$#*;-.... .           </w:t>
        <w:br/>
        <w:t xml:space="preserve">                                                                     ........-^#*;.. ..                                                                                                            ...~&amp;*~;&amp;$&amp;;....  .      ....-~~~;:+&amp;&amp;*=~-..           </w:t>
        <w:br/>
        <w:t xml:space="preserve">                                                                            ...~*$%;....  ...                    .......                                                                           ....~%$=-~+#+;.. ..            ... ..-;=%#&amp;%+=:^~-.....</w:t>
        <w:br/>
        <w:t xml:space="preserve">                                                                            .. .-;%#:-.. .....                       .....                                                                         ..  ..:#+~.^$#=-...              .. .....-~;:+*&amp;$#%+;~-</w:t>
        <w:br/>
        <w:t xml:space="preserve">                                                                            ......-=$&amp;^........                  ...........                                                                       .......=@%~.;%$+-..            .. . ............-~^:+*%</w:t>
        <w:br/>
        <w:t xml:space="preserve">                                                                                  ..~=#*;.... .                  ...-;^~.....                                                                            ..*$&amp;-..;&amp;#^.......                   ...........</w:t>
        <w:br/>
        <w:t xml:space="preserve">                                                                                  ....-+#&amp;^....                  . .~*@+......                                                                           ..-*$=...~%$+.....                    ...........</w:t>
        <w:br/>
        <w:t xml:space="preserve">                                                                                   .....^&amp;$*;.                   ...-+$&amp;....                                                                             ...-+$=-...:$*~.. .                              </w:t>
        <w:br/>
        <w:t xml:space="preserve">                                                                     .................;=*$@$$&amp;^......            ...-:$$~.....                                                                           .....:##+-..^##=-........                        </w:t>
        <w:br/>
        <w:t xml:space="preserve">                                                                     ...........-~^+&amp;##*=:~-~^#*~....            ....-%@%-....                                                                            .....-^%#:-.-:%&amp;=;......             ...........</w:t>
        <w:br/>
        <w:t xml:space="preserve">                                                                     ........-^%$@#*^~...... .:@&amp;-...             .. .~#@+-. .                                                                           ...  ....=@#;...:#$&amp;^....             ...........</w:t>
        <w:br/>
        <w:t xml:space="preserve">                                                          ...... . .....-~^=%&amp;%=;-......  ....-%@:.....          .... .=@$+-...                                                                                ....;*#*:~.-^+&amp;&amp;*^-.................---~;^:</w:t>
        <w:br/>
        <w:t xml:space="preserve">                                                         .   .....-;:*%&amp;&amp;%+:~...........  .....-%#~.......        .....-+$@=...                                                                                ......~:+%&amp;%+:^^:%#&amp;+^~----~;:=*&amp;##$$$@#&amp;*=</w:t>
        <w:br/>
        <w:t xml:space="preserve">                                                   .     .. ..-;=&amp;&amp;*=;~-.......... .. ..      ..-*#+;..... .    .. . ....:#$+-. .. .                                                                           ...........~^:+%%&amp;#$$###&amp;&amp;##$@@@@$#*=^~-...</w:t>
        <w:br/>
        <w:t xml:space="preserve">                                                    ........-:#$%^...                         ...-:%$&amp;^~..........   .....:@@&amp;-.. .                                                                                  .....................-*@$%^-..  .....</w:t>
        <w:br/>
        <w:t xml:space="preserve">                                                  .  ....~:*#%:-.....                         ......~:%#&amp;=~.... ..   ......*@@%-....                                                                                        ............~=&amp;&amp;^-.......     </w:t>
        <w:br/>
        <w:t xml:space="preserve">                                        ...  ..  .....;+%&amp;+^~... ....                         .....  ..-~+$&amp;^...... .......-+$@#=-..                                                                                        ..  ......~*$%:-..... ...     </w:t>
        <w:br/>
        <w:t xml:space="preserve">                                           ..  ...-:*&amp;#*^-....                                       .. ..~+$%:~.........  ..~&amp;@@&amp;-.                                                                                              . ;%$&amp;;-....            </w:t>
        <w:br/>
        <w:t xml:space="preserve">                                      .........~=%&amp;%=^-........                                      .......;+%&amp;&amp;%*+:;~--.....~%@@:.                                                                                              ..;:^-......            </w:t>
        <w:br/>
        <w:t xml:space="preserve">                                ..... .....~=*&amp;%:;-.......... .                                      ............--;^=+*%&amp;&amp;&amp;#&amp;~~*@:.                                                                                               .........  .           </w:t>
        <w:br/>
        <w:t xml:space="preserve">                                .......;=%&amp;%:;-..........                                                  ................--~.~*$^.                                                                                                                      </w:t>
        <w:br/>
        <w:t xml:space="preserve">                                ....;*##*^~.......                                                               ..   .........:$$~                                                                                                                       </w:t>
        <w:br/>
        <w:t xml:space="preserve">                   .     .. .  .-:+&amp;&amp;+^-...........                                       ........ ..  ... ..      ...........^$@+..   . .                                                                                                                </w:t>
        <w:br/>
        <w:t xml:space="preserve">                   .........-;=%&amp;+^~....                                                .......... ........................-^+$%^.........                                                                                                                </w:t>
        <w:br/>
        <w:t xml:space="preserve">                   . .....-^&amp;#+;. ......                                                .........  ...~;;::::^;;~~~~;;^:+*%$@@#+=+:;~-....                                                                                                                </w:t>
        <w:br/>
        <w:t xml:space="preserve">       ...  .. .. .....-;*&amp;%^-..........                                       ... .  . ......-~^=*%%%%**++++***%&amp;&amp;&amp;&amp;&amp;#&amp;&amp;&amp;&amp;&amp;&amp;&amp;&amp;&amp;%&amp;%%%*~...                                                                                                                </w:t>
        <w:br/>
        <w:t xml:space="preserve">       .........-~^:=*&amp;&amp;*^-.....                                               ........~^:+%&amp;&amp;%*+:;~-.................................. ..                                                                                                                </w:t>
        <w:br/>
        <w:t xml:space="preserve">       ....~:+&amp;&amp;%*+=:;-.........                                               ....-^+&amp;%+=^~-................................. ...........                                                                                                                </w:t>
        <w:br/>
        <w:t xml:space="preserve"> ..    ...:##=~............  ..                                . -~--... .. .  ...~%#*~ ... ..........   ..      .    ..   ........      .                                                                                                                </w:t>
        <w:br/>
        <w:t xml:space="preserve">... ....;*&amp;^-.... .                                            ..~+*%&amp;&amp;%%*++:^;^*&amp;#=-................                                                                                                                                                     </w:t>
        <w:br/>
        <w:t xml:space="preserve">. .. ..:#%-........                                            ........--~;^:+*&amp;#$$&amp;*=^;~-...........                                                                                                                .......                              </w:t>
        <w:br/>
        <w:t xml:space="preserve">......~#+-... ..                                               .  .. .   .........-;:+%###&amp;+:;-.......   .                                                                                         ....   ..    ..  ......... ...                         </w:t>
        <w:br/>
        <w:t xml:space="preserve">.....-*&amp;-....                                                               ............-~^+*&amp;#%+^-........                                                                                      .... .............-~^===:;-......                        </w:t>
        <w:br/>
        <w:t xml:space="preserve"> . ..=$=... .                                                               ..................-;:*#%=;.....                                                                                     ........-~;^^:=+*%&amp;&amp;*=:^^=&amp;$*-....                        </w:t>
        <w:br/>
        <w:t xml:space="preserve"> ....%$: .. .                                                                      .  .............~:%&amp;*:- ... ..                                                               ............. ...--;=+%&amp;@@#+==^;;--~*&amp;&amp;&amp;*^;#@;. .                         </w:t>
        <w:br/>
        <w:t xml:space="preserve">.  ..*@: .. .                                                                                 .. .  ..~=&amp;#+;.....                                                               ............~^=*%##&amp;+^;-;+#+~.... ..~--...^$@~.  .                        </w:t>
        <w:br/>
        <w:t xml:space="preserve">.  ..=$=..  .                                                                                 ...........;*&amp;%:~-........                                                         ....-~;=*%&amp;&amp;%+=^~-.......-~-............-*@%-....                        </w:t>
        <w:br/>
        <w:t xml:space="preserve">.....;#*.....                                                                                 .   .. .   ...;+&amp;&amp;+;-....... . .                               . .......... ....-~^:*%%&amp;%%=;~-.. .. ..   ........ ........;*#+-..                           </w:t>
        <w:br/>
        <w:t xml:space="preserve"> .  ..=#~.. .                                                                                            ......~+$#=-. .......                                ....  .....-;=*#$#&amp;*:^~........            .... .. ....-=&amp;$*-......                         </w:t>
        <w:br/>
        <w:t xml:space="preserve"> . ...-%%^...                                                                                            ........-^%&amp;*:-......                               .......~^+%&amp;&amp;%+:;--.............            .. ....-~^+%&amp;*^~........                         </w:t>
        <w:br/>
        <w:t xml:space="preserve"> . ....-+&amp;*;... ......                                                                                     . . .....-^+&amp;%:;........ ..   .              .......-^=*&amp;%+^~-...........  ...   ... .........-~^=+%&amp;&amp;%+^~.........                            </w:t>
        <w:br/>
        <w:t xml:space="preserve">     .....:&amp;#*;.......                                                                                            ......;=%&amp;+^~.........               ....-:*&amp;&amp;+:~..... .......            .......-;:+%&amp;%*=:^~-............                              </w:t>
        <w:br/>
        <w:t xml:space="preserve">...    .....~+$&amp;:~....                                                                                             ........-=&amp;$%=;.....  .              . ~&amp;@%:... .......                  .. ..^*#&amp;*:~.............                                     </w:t>
        <w:br/>
        <w:t xml:space="preserve">...    .......;$@#=-... ..                                                                                       .  .  .......~:+%%*=:~............ .....:&amp;&amp;;....  ..  ..                   ...-%&amp;+~.......  ..  .  ..                                    </w:t>
        <w:br/>
        <w:t xml:space="preserve">       .... .~&amp;$%=&amp;#=-....                                                                                             ...........-~^:*%%*==:;~--......~*#+-.                               ..~%#~.......                                                 </w:t>
        <w:br/>
        <w:t xml:space="preserve">       . ..~=$&amp;~..-+$*-...                                                                                                    ...........~:=*&amp;#$$######$%~...                               . ;&amp;&amp;~...  ..                                                 </w:t>
        <w:br/>
        <w:t xml:space="preserve">     .....;&amp;$+-.. ..;%&amp;=-.. . ..                                                                                              .  .. ...........--~~;;;;~.....                               ...~%&amp;:-....... ...  ..  ..  ............... ...   . .. .... .</w:t>
        <w:br/>
        <w:t xml:space="preserve">  ......~+#+-... .....=&amp;#=......                                                                                                    .............   .........                               .....:%&amp;:~-.........................................--~;^^:++*</w:t>
        <w:br/>
        <w:t xml:space="preserve">   ....:$#^.. ..........;*#%^-..                                                                                                                .............                               .......;+%&amp;&amp;&amp;%%**++=============::^^;;~~~~~^:=+%&amp;&amp;&amp;&amp;%%%*+=:^;~</w:t>
        <w:br/>
        <w:t xml:space="preserve">.  . -=$*~...        .....;=#$%:~......... ........                                                                                                                                                ....-~;;::==+++++++++++++**%&amp;&amp;&amp;##&amp;&amp;&amp;%*=^~---......     </w:t>
        <w:br/>
        <w:t xml:space="preserve">. ...=#%-....        .......-;=%&amp;%*=;-......                                                                                                                                                        .......  ..........  .................... ..   ..     </w:t>
        <w:br/>
        <w:t xml:space="preserve"> . .-#$^.....        ...........^%$#%%%%=^;........                                                                                                                                                ............   ............... ......-^=~.........     </w:t>
        <w:br/>
        <w:t>. ..=$#~ . .       . .. .....;+&amp;&amp;:~....;+#@#+^-.. .. ....                                                                                                                                                                              ..;#&amp;........   ...</w:t>
        <w:br/>
        <w:t>...~$@=.....        ......~:%&amp;+^-........-~=&amp;$$%=^-.... .....                                                                                                                                                                          ...^%;.............</w:t>
        <w:br/>
        <w:t>^^:%@%:^^^^^^^^^^^^^^^:^^*$@*:^^^^^^^^^^^^^^^::+&amp;#$#%+:^:^^^^^^^^^^^^^^^^^^^^^^^^^^^^^^^^^^^^^^^^^^^^^^^^^^^^^^^^^^^^^^^^^^^^^^^^^^^^^^^^^^^^^^^^^^^^^^^^^^^^^^^^^^^^^^^^^^^^^^^^^^^^^^^^^^^^^^^^^^^^^^^^^^^^^^^^^^^^^^^^^^^^^^^^^^^^^^^^^^^^^^^^::=+*%##$</w:t>
      </w:r>
    </w:p>
    <w:p>
      <w:r>
        <w:br w:type="page"/>
      </w:r>
    </w:p>
    <w:p>
      <w:pPr>
        <w:pStyle w:val="Heading1"/>
      </w:pPr>
      <w:r>
        <w:t>---&gt;Uuuh.jpeg CharacterCount: 62843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4"/>
        </w:rPr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..           .... .......... ....  ........-~^^=++********+=:;~-..... ...... .. ....</w:t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..              .....................-~^=*&amp;#$$##&amp;%%******%%&amp;#$$##%*=:^;~--......... </w:t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..           . ...........--~;^:=+*&amp;#$$$#%+^;~-...... .......-~;:=+%&amp;##$##&amp;%+=:;~-..</w:t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..           ...-~;^:+*%&amp;##$$##&amp;&amp;%*+=^;-..............................-~;^:+*%&amp;####&amp;</w:t>
        <w:br/>
        <w:t xml:space="preserve">                                                                                                                                                                ...  .................         . ...  ..                                         .. ....~:&amp;$$$#&amp;%*=:^;~~--......                                        ..--~^=</w:t>
        <w:br/>
        <w:t xml:space="preserve">                                                                                                                                                        ...........    ....  ......   ..................                                ......... ....;+#$%:;~--....... ......                                          .......</w:t>
        <w:br/>
        <w:t xml:space="preserve">                                                                                                                                                        ........   ................------.......................                        ........ ...-=#@%;..............    ....                                        .......</w:t>
        <w:br/>
        <w:t xml:space="preserve">                                                                                                                                                .     ..........---~;;^:==+**%%%%%%%%*%%%%%%%%%%*+:;~-..........      ....     .        ........~^+%##+;..........    ..... ....                                        ....  .</w:t>
        <w:br/>
        <w:t xml:space="preserve">                                                                                                                                        .......   .....--~;:+*%&amp;#####&amp;%%+=:^;~--............--~~^=*&amp;##&amp;*=^~----......... ..........     .....~+&amp;$$&amp;=;-........                                                                 </w:t>
        <w:br/>
        <w:t xml:space="preserve">                                                                                                                                        .. .......-;:+%&amp;$##&amp;%*=:^;~--.. ..............  ............-;:+%&amp;#$##&amp;&amp;%%*+=:;;-..... ......   ....:&amp;@#=;-.  .......                                                                  </w:t>
        <w:br/>
        <w:t xml:space="preserve">                                                                                                                                        .....-;=*&amp;##&amp;*:^~~-.............     ....    ......     ..........---~;;^:=+*%&amp;###&amp;*:~........  .. ^&amp;@+~.... .. ...                                                                    </w:t>
        <w:br/>
        <w:t xml:space="preserve">                                                                                                                         ..  .. ..  .....~^+%#$#%+^-........  .... .... .....     ......   ...  ...  ......   .. .......-;:+%#%^-..... . .~&amp;$*-.. ..   .                                                                       </w:t>
        <w:br/>
        <w:t xml:space="preserve">                                                                                                                        .  ... . ...-~^+&amp;$$#*:;-.. ...                                                                   ...-^%@%^.......~%$%~.                                                                                </w:t>
        <w:br/>
        <w:t xml:space="preserve">                                                                                                                        ....... .~^=&amp;$$#*:~.......... ..                                                                ..... -:#$%^-...~%@&amp;;. .                                                                               </w:t>
        <w:br/>
        <w:t xml:space="preserve">                                                                                                                        ......~:%$@#*:~....... . .....                                                                  ........~+#$&amp;=;^&amp;#+~....                                                                               </w:t>
        <w:br/>
        <w:t xml:space="preserve">                                                                                                                ..........-;+&amp;#&amp;+:~..... ...   . ..   ..                                                                .  .  . ...~:*&amp;$$*-.....                                                                               </w:t>
        <w:br/>
        <w:t xml:space="preserve">                                                                                                                ........~=#$&amp;=~.........                                                                                        .  .. .~*$*- ...                                                                               </w:t>
        <w:br/>
        <w:t xml:space="preserve">                                                                                                                ..  . ~+#$%^-... .......                                                                                         .......~%$=-...                                                                               </w:t>
        <w:br/>
        <w:t xml:space="preserve">                                                                                                                ....-:&amp;$*^... ...  ..  .                                                                                        ... .....~##=- .                                                                               </w:t>
        <w:br/>
        <w:t xml:space="preserve">                                                                                                        . .........;%@#:...  ...                                                                                                        ..:##:....... ..                                                                       </w:t>
        <w:br/>
        <w:t xml:space="preserve">                                                                                                        .... ....~+$#+~..  ....                                                                                                         . .:#$+~.....  .                                                                       </w:t>
        <w:br/>
        <w:t xml:space="preserve">                                                                                                         .  ...-=&amp;@*^.. ...  ..                                                                                                         ....;%$#=- .  .                                                                        </w:t>
        <w:br/>
        <w:t xml:space="preserve">                                                                                                         .. .-^&amp;$&amp;^- .......                                                                                                             . ..-^%$&amp;^... .                                                                       </w:t>
        <w:br/>
        <w:t xml:space="preserve">                                                                                                ...........-:&amp;#*^-... .                                                                                                                 . .....-^&amp;$*~......                             ............... ............... ....  .</w:t>
        <w:br/>
        <w:t xml:space="preserve">                                                                                                ... .....-=#$+~.....  ..                                                                                                                .  .......*$&amp;~.....                             .....~;..----.--...................... </w:t>
        <w:br/>
        <w:t xml:space="preserve">                                                                                                . ......^&amp;$%^-.... ....                                                                                                                 ...     ..~%$*-....                             ..  .;^;=+*%%%%%%%%**+=:^^~--..........</w:t>
        <w:br/>
        <w:t xml:space="preserve">                                                                                              ...  ...;+$&amp;=-...     .. .                                                                                                                  ..  .....^##: .... ..         ..        ..     .. ... ......-----~;^:=+*%%&amp;%**+=:^;~-</w:t>
        <w:br/>
        <w:t xml:space="preserve">                                                                                              ... ...:&amp;$+~....                                                                                                                                  ...-=@%;..  ..           ...... .... ...        .....................-~~;^:=+*%</w:t>
        <w:br/>
        <w:t xml:space="preserve">                                                                                              .....;*$%;.... ..                                                                                                                                  .. -*$&amp;~...  .         ..  ............                ........ .....  ......-</w:t>
        <w:br/>
        <w:t xml:space="preserve">                                                                                              .. -:#$+~..  . ..                                                                                                                                 .....-*$&amp;;... .         ................        ........    .............. ....</w:t>
        <w:br/>
        <w:t xml:space="preserve">                                                                                        . ... ..-+$#^-..........                                                                                                                                .  . .-=$#: ....        .  ..~:+=:^;~-.........................................</w:t>
        <w:br/>
        <w:t xml:space="preserve">                                                                                        . .. ..;%@%;............                                                                                                                                ........^&amp;$+-...         .....-~;;^:==+++++++++*****+++=======++++++=====++++=^</w:t>
        <w:br/>
        <w:t xml:space="preserve">                                                                                        .  .  ~%$*~ .. .........                                                                                                                                 ..  ....;&amp;$=...        .     .. .... ......................  ..............-;=</w:t>
        <w:br/>
        <w:t xml:space="preserve">                                                                                         . ...*$&amp;-... ..                                                                                                                                        .  .......=$&amp;; .        .. ............... .... .... ......   .......... ..  ..</w:t>
        <w:br/>
        <w:t xml:space="preserve">                                                                                         . ..^$#:... .                                                                                                                                                  . ;&amp;$=.  ...            ......... ..... ..................... ..   ....</w:t>
        <w:br/>
        <w:t xml:space="preserve">                                                                                         ...~%@%-...  .                                                                                                                                                 . .=@&amp;;..   ....         ... ...................... ....     ...    ...</w:t>
        <w:br/>
        <w:t xml:space="preserve">                                                                                        .. .:@$:..... .                                                                                                                                                  ..-&amp;$%...  ....        ......-~;;^^^^^:^^^^^^^^^^;;~--.........       </w:t>
        <w:br/>
        <w:t xml:space="preserve">                                                                                         ..~&amp;@%~ . .. ..                                                                                                                                                . ..^#$:..  ...          ...~=***+=::^^^^^:::::::==+*%%%*+=^;~-.       </w:t>
        <w:br/>
        <w:t xml:space="preserve">                                                 ......                                  ..:$@:-........                                                                                                                                                . ..-*$&amp;~..... .        .  ..-........          .....--~~^:+*&amp;&amp;%+~.....</w:t>
        <w:br/>
        <w:t xml:space="preserve">                                                 ......                                  ..*@#~.........                                                                                                                                                .....~&amp;@*-.. . .        ........                ......... ....-;;-.....</w:t>
        <w:br/>
        <w:t xml:space="preserve">                                                 ......                                  .-%@*......                                                                                                                                                    .   ..^$$:......            ....      ..        .    .............. .. </w:t>
        <w:br/>
        <w:t xml:space="preserve">                                                 ......                                 ..-%$=-....                                                                                                                                                     . ....-%$%-.. .         ......  ...  ..    ....   ...   .......-.......</w:t>
        <w:br/>
        <w:t xml:space="preserve">                                                                                        ..-&amp;$=-                                                                                                                                                         . . ...:$#;.. ..          ..... .... ...........         .. ..-;*:- .. </w:t>
        <w:br/>
        <w:t xml:space="preserve">                                                                                        ..-%$*.                                                                                                                                                          .. ...~#$:.. ..        .  ... ...... .......  .         ..... .:&amp;%~ ..</w:t>
        <w:br/>
        <w:t xml:space="preserve">                                                                                         ..*$&amp;-.                                                                                                                                                         .......%$+..  .        . ..  .-::^;~~-.........         .  .....=$+-. </w:t>
        <w:br/>
        <w:t xml:space="preserve">                                                                                        ...+$$~......   ........                                                                                                                                        ..... ..*$*... .          .. ..~#@@@@$#&amp;*+=^;~-. .. ...  ........;%&amp;~..</w:t>
        <w:br/>
        <w:t xml:space="preserve">                                                                                         ..:$@;......   ........                                                                                                                                         .......+#+.....        .....~=&amp;$*;~~~;^=&amp;@@@@$#*:~........  .....-^-..</w:t>
        <w:br/>
        <w:t xml:space="preserve">                                                                                         ..*@$~......   ........                                                                                                                                        ..... ..%#:.  .         .....=$$^-.....;&amp;@@@@@@@@@$*^-.....     ...... </w:t>
        <w:br/>
        <w:t xml:space="preserve">                                                                                        ..;#$+.......   ........                                                                                                                                          ..  .~##;.. ..         ....~*@#^....~&amp;@@@@@@@@@@@@@&amp;:~...............</w:t>
        <w:br/>
        <w:t xml:space="preserve">                                                                                        .-&amp;$%-.                                 ........                                                                                                                 ..  ..=$%-.. .          . ...~+$$+~-.:@@@@@@@@@@@@@@@@$*;-.....       </w:t>
        <w:br/>
        <w:t xml:space="preserve">                                                                                        .=@#^. .                                ........                                                                                                                .  . .-%$*.....          .. ....^&amp;@#*+%@@@@@@@@@@@@@$=:*&amp;$%:-  .       </w:t>
        <w:br/>
        <w:t xml:space="preserve">                                                                                        ~%@*-...                                                                                                                                                        . .. .~#@+.. ..         ....   ..-:*&amp;#$$@@@@@@@@@@@$=...^#@#~..        </w:t>
        <w:br/>
        <w:t xml:space="preserve">                                                                                        ;&amp;@=-...                                                                                                                                                         ... .;$$=..   .        .... ........-~~^^=+*%&amp;#$@@@&amp;++*$$&amp;^.. .       </w:t>
        <w:br/>
        <w:t xml:space="preserve">                                                                                        ~&amp;@+....                                                                                                                                                        .. . .:@$^..  .                 ...............-~~;^:=+++^-.....       </w:t>
        <w:br/>
        <w:t xml:space="preserve">                                                                                        ~%@%-..                                                                                                                                                          . . -+@#; . ..                 ................ ............ ..       </w:t>
        <w:br/>
        <w:t xml:space="preserve">                                                                                        -+@#;. .                                                                                                                                                        .  ..~&amp;@%~.. . .                        .   ....................       </w:t>
        <w:br/>
        <w:t xml:space="preserve">                                                                                        .=$$:...                                                                                                                                                        . ...;#@=- .....                        ....    ..   ...  .  ...       </w:t>
        <w:br/>
        <w:t xml:space="preserve">                                                                                        .;$@=...                                                                                                                                                         . ..+$#;. . .                                                         </w:t>
        <w:br/>
        <w:t xml:space="preserve">                                                                                        .~@@:...                                                                                                                                                          ..;&amp;@+- .. . .                                                       </w:t>
        <w:br/>
        <w:t xml:space="preserve">                                                                                        .~&amp;$+..                                                                                                                                                          ..-%@&amp;-. . .. .                                                       </w:t>
        <w:br/>
        <w:t xml:space="preserve">                                                                                        ..+#&amp;-........                                                                                                                                             ...  ..-*@&amp;^.  . .. .                                                       </w:t>
        <w:br/>
        <w:t xml:space="preserve">                                                                                        ..-*$*..........                                                                                                                                            .... .=$#:..                                                               </w:t>
        <w:br/>
        <w:t xml:space="preserve">                                                                                         ..~*@*~.....  .                                                                                                                                            .....=##^-..                                                               </w:t>
        <w:br/>
        <w:t xml:space="preserve">                                                                                         ...~*$*-....  .                                                                                                                                        .    ...^#$^....                                                               </w:t>
        <w:br/>
        <w:t xml:space="preserve">                                                                                        . ...;$$=... ..                                                                                                                 ........                . ..  .-*$%-.  .                                        ........               </w:t>
        <w:br/>
        <w:t xml:space="preserve">                                                                                         .....%$&amp;- ..  .                                                                                                                ........                . .   .;$$=... .                                                ........       </w:t>
        <w:br/>
        <w:t xml:space="preserve">                                                                                        .. .. *$$;..  .                                                                                                                 ........                 .. . .:@#;.. ..                                        ................       </w:t>
        <w:br/>
        <w:t xml:space="preserve">                                                                                        . ...-&amp;@$~... ..                                                                                                                ........                 .. . -=@#~.. .                                         ................       </w:t>
        <w:br/>
        <w:t xml:space="preserve">                                                                                         ...-^$@%-...  .                                                                                                                                        .. .  -+@%~.  .                                 ... .. .;=++**+++=;... .       </w:t>
        <w:br/>
        <w:t xml:space="preserve">                                                                                        .. .-%@$:.. ...                                                                                                                                          . . .-=@%-...                                   .. ...~*@%*****+=~... .       </w:t>
        <w:br/>
        <w:t xml:space="preserve">                                                                                        ....;$@%~.. . .                                                                                                                                          . . ..^@#;... .                                  . . .~&amp;@^..... ... ...       </w:t>
        <w:br/>
        <w:t xml:space="preserve">                                                                                        ....^@@=.  .. .                                                                                                                                          .  ...~#$=. .                                  . ... .~%@*-..... .. ..     .. </w:t>
        <w:br/>
        <w:t xml:space="preserve">                                                                                        . ..;$@+.  .  .                                                                                                                                          .  . .-*$*- ..                                 .  .  ..:$$=~.... ........... .</w:t>
        <w:br/>
        <w:t xml:space="preserve">                                                                                         .. ~&amp;@+.. .  ..                                                                                                                                         .  ....^$#^....                                .  ... ..:#@#%=^~.....~:==:;~-.</w:t>
        <w:br/>
        <w:t xml:space="preserve">                                                                                        ... -+$%~. .. ..                                                                                                                                         .  ....-&amp;$%-...                                 .........-:*&amp;&amp;&amp;+....;*&amp;##$#+~ </w:t>
        <w:br/>
        <w:t xml:space="preserve">                                                                                        .....^$#^.... .                                                                                                                                          .  .. ..=$$^...   .   .                         ..      .................--...</w:t>
        <w:br/>
        <w:t xml:space="preserve">                                                                                        ... .-&amp;$*-.. ..                                                                                                                                                 .-&amp;@*~. .......                                     ...................</w:t>
        <w:br/>
        <w:t xml:space="preserve">                                                                                        ..  ..:$$;.... .                                                                                                                                                 .=@$^......  ..                                     ...........       </w:t>
        <w:br/>
        <w:t xml:space="preserve">                                                                                        ... . -+$%~. . .                                                                                                                                                ..;#@&amp;*+~..... .                                                       </w:t>
        <w:br/>
        <w:t xml:space="preserve">                                                                                        ....  .~*@%;.... ...                                                                                                                                            ...=$&amp;:#$+~... ..     ..         .. ........ .. ...  ...               </w:t>
        <w:br/>
        <w:t xml:space="preserve">                                                                                        .  ... .~+$$:-..........                                                                                                                                         . ~##:;&amp;$#:-......   ..        ....-:%&amp;&amp;&amp;%*:~..........               </w:t>
        <w:br/>
        <w:t xml:space="preserve">                                                                                         .... ....:&amp;@*~...   ..                                                                                                                                           ..:$&amp;~-=$$%;......   .         ...-:*%%%&amp;#$$&amp;+;-.... .               </w:t>
        <w:br/>
        <w:t xml:space="preserve">                                                                                        ... ..... -~*$&amp;:... ...                                                                                                                                         .....+$&amp;;-~*$$+~.....           ............~^*&amp;$#%:~-..               </w:t>
        <w:br/>
        <w:t xml:space="preserve">                                                                                                . ..-:&amp;$+;... ..   ..                           ........                                                                                                .....-:$$=--^&amp;@#:-... .                 .... ...~:%#$#%+=^~~-..........</w:t>
        <w:br/>
        <w:t xml:space="preserve">                                                                                                 . ...~*@&amp;=-....  ....                                  .                                                                                               .......;%$%;.-:#$*~... .                 ....   ...-;:*%&amp;#####*=^~-....</w:t>
        <w:br/>
        <w:t xml:space="preserve">                                                                                                .... ...:&amp;@%^- .........                           .........                                                                                            ........~+$#:..;%@#:....                ..    .... ......-~;^=+%###%+==</w:t>
        <w:br/>
        <w:t xml:space="preserve">                                                                                                ....  ...-^&amp;#&amp;:-........                        ............. .                                                                                         . .......-=$#:..-:&amp;$%;..  .. ..         ..  .   .................-~;^:=</w:t>
        <w:br/>
        <w:t xml:space="preserve">                                                                                                        ...-;%$#^-...  .                        ... -:+=-.. . .                                                                                                 ...=$#~...-+#$=-..  .  .                        ...............</w:t>
        <w:br/>
        <w:t xml:space="preserve">                                                                                                        . ...-;%$*;....                         . . -%@#;.... ..                                                                                                 ..-%$*-.. -:#@*~......                         ........       </w:t>
        <w:br/>
        <w:t xml:space="preserve">                                                                                                        .. ....-+$$+;...                        . ..-*@$:...  ..                                                                                                . ..^&amp;@*~...-;%$&amp;^......                                .......</w:t>
        <w:br/>
        <w:t xml:space="preserve">                                                                                        ...............  .... ..;%@@#+;... ... .                ... -=$@*.. ...                                                                                                 .....;%@&amp;:-.. ~+$#=-... .......                                </w:t>
        <w:br/>
        <w:t xml:space="preserve">                                                                                        ........ .... ......-;=*#@@@$$$*^ .. ...                . . -^$@#;.. ...                                                                                                ..  ..-:&amp;$&amp;^-...^&amp;@*;......    .                               </w:t>
        <w:br/>
        <w:t xml:space="preserve">                                                                                                . ......~;=%#$$#%*:;~~+$#:- ....                . . .-&amp;@$+.....                                                                                                  .......~=#$*;...~=#$*;....... .                               </w:t>
        <w:br/>
        <w:t xml:space="preserve">                                                                                        ..........-;:+%&amp;#&amp;*+:;-........^&amp;@*-....                ......;&amp;@$=.....                                                                                                ....  ....-:&amp;$%^...~:%#&amp;+^-.....                ...............</w:t>
        <w:br/>
        <w:t xml:space="preserve">                                                                          ...   . .. .. ......-^=%$$&amp;+:~........  ......;#@+-...                 . .. .^#@$=......                                                                                                      .....:&amp;$#=~...~:&amp;$$%=~..... .... ...... .............-~</w:t>
        <w:br/>
        <w:t xml:space="preserve">                                                                        .   ..... ... ...~;:+&amp;#$&amp;*:~....  ......  .......:$#:.. .....           ..  .. .^$@#:.....                                                                                                      .. ...-=&amp;$#%=;~..~=%#$&amp;=~-........... .-~~^::==+**%#$$$</w:t>
        <w:br/>
        <w:t xml:space="preserve">                                                                        ..   .......~^+%#$$#%+^~..... ...... ...   .......+@&amp;;........           .. ....-:$@#^....                                                                                                      ....  ...;:*&amp;#$&amp;*=^;;=&amp;$$&amp;+:;----~~^:+%#$@@@@@@@@$&amp;*=;~</w:t>
        <w:br/>
        <w:t xml:space="preserve">                                                                        ..   ...-;+&amp;$#&amp;*:;--............ ...  ..        ..~*$#^-......          . ..  ....+$@#:...                                                                                                      .............~;=*&amp;##$##$@@@@$$$#$$$$@@@@@@@@$#%+;~-....</w:t>
        <w:br/>
        <w:t xml:space="preserve">                                                                 .......... ..~=&amp;$#+;-..                                ...-=#$&amp;=~..... ..... ...    .....-*@@$:........                                                                                                        ..........-~;^^::::^^^^^^^^=&amp;@@@#%=;~..........</w:t>
        <w:br/>
        <w:t xml:space="preserve">                                                                .  ........~:%#$*^-..  .                                 ....-^*#$&amp;+^-.....  ....    ... ..~&amp;@@$+-.. ..                                                                                                         ................ .. .. ...^%@#+^-..............</w:t>
        <w:br/>
        <w:t xml:space="preserve">                                                                .  .....-^*#$&amp;=~...  ..                                 ........-^*#$#+;.....  ..    ... ...~&amp;@@@%~.....                                                                                                                .. ....... .....;*$#=~........         </w:t>
        <w:br/>
        <w:t xml:space="preserve">                                                   ...   ..   ......~^+%&amp;&amp;+^~....  .....                                ......  ...-~:%$&amp;=~... ...  .........-+$@@#=-...                                                                                                                ..   ........~=&amp;$%:-.......  ...       </w:t>
        <w:br/>
        <w:t xml:space="preserve">                                                      ...  ....-~:*&amp;##*^~.....                                                  ... ...~+#$%:~-...........  ...~%$@@&amp;;..                                                                                                                        . -:%$$*;-.....                </w:t>
        <w:br/>
        <w:t xml:space="preserve">                                                ............-;+%$#%=;-.. .......                                                .........;+&amp;$$#&amp;*+:;~-.. ..... ..=#@@*-                                                                                                                         ..;=+=;.....  .                </w:t>
        <w:br/>
        <w:t xml:space="preserve">                                                 ........-^+#$&amp;+^-..............                                                . ... ... .--~^:=+%&amp;##&amp;%+=:^^^::;.^#@&amp;-.                                                                                                                         ....  .... ..                 </w:t>
        <w:br/>
        <w:t xml:space="preserve">                                         .....  .....-;:%&amp;#%=~-.........   ..  .                                                .    .. ............-~^:+*&amp;##$$#:.-+@%~.                                                                                                                         .....   .  .  .               </w:t>
        <w:br/>
        <w:t xml:space="preserve">                                        ..........-;+&amp;##*:~.... ........                                                                ............. ......-~~;-.-+$*-.                                                                                                                                                       </w:t>
        <w:br/>
        <w:t xml:space="preserve">                                        ......-~:*##&amp;+;--....  .                                                                                ..................;#$=..                                                                                                                                                       </w:t>
        <w:br/>
        <w:t xml:space="preserve">                                        ....;+&amp;$#%:~............                                                                                .   .... ....... ~*@&amp;;.                                                                                                                                                        </w:t>
        <w:br/>
        <w:t xml:space="preserve">                        . ........ .. .-;=%&amp;%+:;-. ..  ..  ...                                                     .......... ...  .............  ... .........-:&amp;@#^... ..... .                                                                                                                                               </w:t>
        <w:br/>
        <w:t xml:space="preserve">                        ...  .. ....~:%##*^-... ..                                                              ...     ....  ..............    ............-~:&amp;@#+~... . .. ...                                                                                                                                               </w:t>
        <w:br/>
        <w:t xml:space="preserve">                        . ..... .-^%##+;-. .......                                                              ....... ...   ...-~;;^::::^^;;;~~~~~;;^:=+*%#@@@@%+=+:^;~-.... .                                                                                                                                               </w:t>
        <w:br/>
        <w:t xml:space="preserve">                        ......-;+#$*^-........ ...                                                              ...........-;:+*&amp;#####&amp;&amp;&amp;&amp;###$$$$$$$$$@@@@@@@@@@@@@$@$$$$#=... .                                                                                                                                               </w:t>
        <w:br/>
        <w:t xml:space="preserve">        .....  ............-^+&amp;$&amp;=~.....                                                             ........ .....-~;:=*&amp;#$##%+:^~-........--~~~;;^^^^;;;;~~~~~~~~~~~~~~~-. ..                                                                                                                                                </w:t>
        <w:br/>
        <w:t xml:space="preserve">         ..........-~;:=+%#$$&amp;=;-. .....                                                             .........-;=*&amp;#$$#%+=^~-...........   .................    .....   ...  ..                                                                                                                                                </w:t>
        <w:br/>
        <w:t xml:space="preserve">        .. ...-~:*#$$##&amp;%*=^~...........                                                             ......-:*#$&amp;%+^;-.... ... .  ........        ..............  ..............                                                                                                                                               </w:t>
        <w:br/>
        <w:t xml:space="preserve">        .....;*$#*:;~-............ ....                                                              ....~+#$%:~... ................................. .....  .........  ..... ..                                                                                                                                               </w:t>
        <w:br/>
        <w:t xml:space="preserve"> ..  .... -^%#*^-..... .                                                        ..-:****++=::^;~-....-;=&amp;&amp;%^-...................                                                                                                                                                                                               </w:t>
        <w:br/>
        <w:t xml:space="preserve">.   ... .;%$%;.......  .                                                        .....-~;::=*%%&amp;##$$##$@@&amp;:--.. . .......                                                                                                                                                                                                       </w:t>
        <w:br/>
        <w:t xml:space="preserve">. ... ..~&amp;$+-.. ..  ...                                                         ........ ......-~;:=*%&amp;$$@$#%*=^;-..............                                                                                                                                                ........                                       </w:t>
        <w:br/>
        <w:t xml:space="preserve">.... ..~&amp;@+-.... ...                                                            .   ..  .    ...........-~;:+*&amp;####%+:;-..........   ..                                                                                                                  ....     ..     ..   ...........  ...                                 </w:t>
        <w:br/>
        <w:t xml:space="preserve">. .. .-+$%~.....                                                                                ................~;:*&amp;#$$&amp;*^~-.... ......                                                                                                                ...   ....  .....  ....-~;;;;~... ..  ..                               </w:t>
        <w:br/>
        <w:t xml:space="preserve"> .  . ;#$^......                                                                                .................. ..-;^*&amp;$$%=~.........                                                                                                             ....................-~^=*&amp;######$&amp;*~. ....                                </w:t>
        <w:br/>
        <w:t xml:space="preserve"> . ...+$#-.... .                                                                                        ............. ....~^*##&amp;=~.... .                                                                                                             .........-~;^:=+*%%#$$$&amp;*=^;~-~;:*$&amp;;..  ..                               </w:t>
        <w:br/>
        <w:t xml:space="preserve"> ... .%$&amp;. ... .                                                                                          .   ..... ... .....-^+##&amp;=~..  ...                                                                                    ....   .....      .......-;:*%#$@$&amp;%%*+=:^~--;+%&amp;###%;^#@:.. ..                                </w:t>
        <w:br/>
        <w:t xml:space="preserve">. .. .%@&amp;. ... .                                                                                                        .. .. ..-~:*&amp;&amp;+:~-......                                                                                ................-;^:=+*%%&amp;*+=^^=%#&amp;:-..... ...^^^;~-..;#@:.. . .                               </w:t>
        <w:br/>
        <w:t xml:space="preserve">.  . .+$#-.    .                                                                                                        . ... .......;+&amp;$&amp;=~............                                                                         ........-~^=*#$$$&amp;%+:;-..........~^~.................+@&amp;; ... .                               </w:t>
        <w:br/>
        <w:t xml:space="preserve">.  . .:#$~..   .                                                                                                        ....... .  ....-^+#$%:~.........                                                                        ....-;:+%&amp;$$#%=^~-........ . ........... ............=$$:. . .                                 </w:t>
        <w:br/>
        <w:t xml:space="preserve">.... .~&amp;$=.. ...                                                                                                                     .....~:%$#%^-...... .. .. .                                        . ......... ... .....-~^:+%#$$#&amp;*=^~....                ........ .........-^%$&amp;:...                                    </w:t>
        <w:br/>
        <w:t xml:space="preserve"> .   ..=$&amp;~..  .                                                                                                                     ........~:%$#*;-. . .......                                         .....   ......-;^=*#$$#&amp;%+:^~-.... ....                ..... ... .....-~=&amp;$&amp;=-.......                                 </w:t>
        <w:br/>
        <w:t xml:space="preserve"> . ....~%@*~...                                                                                                                       .. .  ....~+#$&amp;=~.........                                        ..........-~:+&amp;$$#&amp;*=^~--...............                ..  .......-~^+&amp;$&amp;+;-...  ....                                 </w:t>
        <w:br/>
        <w:t xml:space="preserve"> . ... .-*$&amp;^- .                                                                                                                        . ........-^*##%:~......                                        . ....~^=%#$#%=^;-...................  .                ......-~^=%&amp;$$%=;-..... ..                                     </w:t>
        <w:br/>
        <w:t xml:space="preserve">     ....-^%$%^-... ... ...                                                                                                                     . ...-:*$#*^-.......... ..     .                 .........-;=%##%+^~-...........                ... .... .......-;:+%&amp;###&amp;*:;-..........                                       </w:t>
        <w:br/>
        <w:t xml:space="preserve">      ......;+&amp;#*:~........                                                                                                                      .......-;=%&amp;&amp;+^~-...........                   . ....~:*&amp;#&amp;+:~-...... .........                ........--;:+*%&amp;%%*=:^~--...............                                       </w:t>
        <w:br/>
        <w:t xml:space="preserve">...     . ... .~+#@&amp;:~. ...                                                                                                                       ...........~=&amp;$#%=;-.....    .                 .. ~*$@%:-... .........                        .. ..-^*##&amp;*:;-... ... ........                                                </w:t>
        <w:br/>
        <w:t xml:space="preserve">...      ...... .-:$@#+-..... .                                                                                                                 .   .  .........~^+&amp;$#%=;-.........   .....   .....;%@&amp;:-. ..  ...   ..                         ....^&amp;#&amp;:;-.......   ..   .   ..                                               </w:t>
        <w:br/>
        <w:t xml:space="preserve">         .  .. . ~+@@$@#:- .  ..                                                                                                                        ............~^+%##&amp;*=^~-.. ........  ....-:#$+~.                                        ...:$$:-..  ...                                                                </w:t>
        <w:br/>
        <w:t xml:space="preserve">         ..... .;&amp;@#+;:#$%;... .                                                                                                                                ........-~^=%&amp;##%%+=^;~~-.......;*$&amp;^-..                                        . ;&amp;@*-......  .                                                               </w:t>
        <w:br/>
        <w:t xml:space="preserve">        .. ...~=$$*~...-+$$:-...                                                                                                                                ...... .......-;:=*%&amp;#$$$#######$#+~....                                        . ;&amp;@*~....   ..                                                               </w:t>
        <w:br/>
        <w:t xml:space="preserve">      ... ...;%@%^... ...^&amp;$%;.. .  . .                                                                                                                         ..  ... .............--~;;^^::^^;~......                                        ...;%@%;.......     ....  ...   ..           ......  ..            ...  ..   ..</w:t>
        <w:br/>
        <w:t xml:space="preserve">  .... .. .;*$&amp;:-... .....-^%#%^-.......                                                                                                                                ................  ..............                                        ....-^*#%:-............. ................................................--~;;^</w:t>
        <w:br/>
        <w:t xml:space="preserve">  .......~*$$=-..  .. .. ...-;%$&amp;=~.....                                                                                                                                                     ...                                                .......~+&amp;$&amp;=^;~-----...................... ......... .....--~;^:==+%&amp;##$$###&amp;%</w:t>
        <w:br/>
        <w:t xml:space="preserve">     ...^&amp;@&amp;;-.. ..... ..... .-^*$$*:-..                                                                                                                                                ................                                        .........~^*&amp;#$$$$###&amp;&amp;&amp;%%%%%%%%%%%%%%%**++==:^^;;;;;^:=+%&amp;$$$$#&amp;&amp;%**+::;;~-...</w:t>
        <w:br/>
        <w:t xml:space="preserve">.  .. -=$@*~ ...           ......;=&amp;$$%:~-... ....... ..........                                                                                                                                                                                        .....--~;;^::===++++++++++++++++**%%&amp;&amp;&amp;&amp;##&amp;&amp;&amp;&amp;&amp;%*=^;~---........       </w:t>
        <w:br/>
        <w:t xml:space="preserve">. .. .:#@*-.....           .........~:%#$#*:;-..........                                                                                                                                                                                                   ........  .............   .................. . .... ...    ..       </w:t>
        <w:br/>
        <w:t xml:space="preserve"> .....%@#-.. ...           ...... .....-;=&amp;$$#%*:~..............                                                                                                                                                                                        . ..............         ................................     ..       </w:t>
        <w:br/>
        <w:t xml:space="preserve"> . ..~$$+.  .. .           .......... .-;=&amp;#&amp;++*&amp;##%+^~.........                                                                                                                                                                                        .........      .    ....   .....        ....   .-=*:. ..........       </w:t>
        <w:br/>
        <w:t>. ...=$#;. .  .         .  .. .......;+&amp;#%:~.....~^+#@$&amp;+^-... ... .....                                                                                                                                                                                                                              ...;#$+..........    ....</w:t>
        <w:br/>
        <w:t>....^$@=.... ..          .. .....~:*#&amp;+^-...........-~:*&amp;$$&amp;*=^~...... ......                                                                                                                                                                                                                         ....^%&amp;;................-</w:t>
        <w:br/>
        <w:t>. .;#@+-...  ...        .. ....~+#$*;-.......  ... .. ....-;:*&amp;##%=^-.........                                                                                                                                                                                                                        ..............-~;^=+*%&amp;#$</w:t>
      </w:r>
    </w:p>
    <w:p>
      <w:r>
        <w:br w:type="page"/>
      </w:r>
    </w:p>
    <w:p>
      <w:pPr>
        <w:pStyle w:val="Heading1"/>
      </w:pPr>
      <w:r>
        <w:t>---&gt;wHaT.jpeg CharacterCount: 3200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11"/>
        </w:rPr>
        <w:br/>
        <w:t>~~~~~~=+==;;;;;~~~~;;~~~~~~~---~^+%&amp;#&amp;&amp;##&amp;&amp;+=:;:=::^-...........................</w:t>
        <w:br/>
        <w:t>-~~~-~+==:~~~~~~~~~;~~~~--~-~=*&amp;##$$$$$$$$$####&amp;%=:^-...........................</w:t>
        <w:br/>
        <w:t>~~-~~;+==:;~~~~~~~~~~~~~~~^=*#$$$$$$$$$$$$$$$$###&amp;%:-------..----.-..--.........</w:t>
        <w:br/>
        <w:t>~~-~~^+==^~~~~~~~~~~~;~~^*#$$$$$$$$$$$$$$$$$$$$$$##*~~~-------------------......</w:t>
        <w:br/>
        <w:t>~~~~~^+==;~~~~~~~~;~~~~^&amp;$$$$$$$$$$$$$$#####&amp;&amp;%%**&amp;#+;~~~-----------------......</w:t>
        <w:br/>
        <w:t>~~~~~:+==^~~~~~~~~~~~~;&amp;$$$$$$$$$$$#&amp;%%*******+++==*&amp;+;;~~----------------......</w:t>
        <w:br/>
        <w:t>~~~~;=++=;;~~~;;~~~~~~:#$$$$$$##&amp;%****+++++++****+++**:;;~~---------------......</w:t>
        <w:br/>
        <w:t>~~~~;=++=;;;;;;;~~~~~~;&amp;$$$#&amp;%***+++++======++****+++=+^;;~~--------------......</w:t>
        <w:br/>
        <w:t>:^;~^==+:;;;;;;;;~~~~~;&amp;$$#%******+++===========+****+==;;;~~---------~------.--</w:t>
        <w:br/>
        <w:t>+=;~:+=+:;;;;;^;;;;~~~;*$#&amp;%%*****+===::::=:==+%&amp;&amp;%****++*+:~~~-----++*#*++#&amp;+=%</w:t>
        <w:br/>
        <w:t>+:;;:+++^;;;;;;;;;;~~~~^&amp;&amp;&amp;%*****+++++++====+*%%*&amp;&amp;%&amp;%%*+***;;;~-----;%*;~+%:-^%</w:t>
        <w:br/>
        <w:t>+:;;=+++^;;;;;;;;~~~~~~~=&amp;&amp;%****%%%%&amp;&amp;%%**+=+%%%**%**++*++**:;;~-----**--^%~--*:</w:t>
        <w:br/>
        <w:t>+^;;+++=;;;;;;;;;;~~~~~~;+&amp;%*****+*%&amp;%*%%**++*%%*++====++**%=;;;~----%%-~:&amp;;-~&amp;=</w:t>
        <w:br/>
        <w:t>+^;^+++:;;;;;;;~~;;~~~~~;=%%****%%%********++++*%**+===+++*%=;;;~---------------</w:t>
        <w:br/>
        <w:t>+^;^+++:;;;;~~~~~~;;;~~;**+*%*%*++++++=++***+==+*****+++***=^;;;~~------~-------</w:t>
        <w:br/>
        <w:t>=;;:+++^;;;;~~~~~~~~;~~;+*+***%*+==::==+++++*++*&amp;&amp;%%%*****+^^;;;~~~----~~-------</w:t>
        <w:br/>
        <w:t>=;;:+=+^;;;;;;;~~~~~~~~~;:++++**+++===++=++****%%%%*%&amp;*****^^;;;~~~----~~-------</w:t>
        <w:br/>
        <w:t>:;;=+++^;;^^;;;;~~~~~~~~~;=***************%**++++::^*%****+^^^;;~~~---~~~-------</w:t>
        <w:br/>
        <w:t>^;;=++=;;;^^^;;;;~~~~~~~~~~;:===******%&amp;&amp;+:^:^~~~;:+******:^^;;~~~-~-~~~~-------</w:t>
        <w:br/>
        <w:t>^;^&amp;&amp;##%**&amp;#***&amp;#:~~~~~~~~~~~;~;=*********+=:==:=+++*****%+^;;;~~~~~~~~~~-----~~</w:t>
        <w:br/>
        <w:t>^;^+*&amp;#:;=#&amp;:^=&amp;&amp;:~~~~~~~~~~~~~;;=******++***++++********&amp;%:^^^;~~~~~~~~~~-~~~~~</w:t>
        <w:br/>
        <w:t>^;:*$#:;^$*:^:$=;;~~~~~~~~~~~~~~~;+******+++***********%&amp;&amp;%*=:^^;;;;;;;;~~~~~~~~</w:t>
        <w:br/>
        <w:t>;;:*##*+*#+^^:&amp;=~~~~~~~~~~;;~~~~~~^**%%%*****+++++++**%#&amp;&amp;&amp;&amp;&amp;%+;~;;^^^^;~~~~~~~~</w:t>
        <w:br/>
        <w:t>;^=**%+===::::=:^^;~~~~~;;;;;;;^^^^+**%%%%**%***+**%&amp;&amp;##&amp;&amp;&amp;&amp;&amp;%^---~~;^^^^;;;;;;;</w:t>
        <w:br/>
        <w:t>;^=**%+::^^;;;;;;;~~~~~~~~~~~~;^^^^:=***%%%%%#########&amp;&amp;%%%%*^-------~~~;;;;;^^;</w:t>
        <w:br/>
        <w:t>;:+*%%***+++===:::^^^^^;;;;;;~~~;~~;;+++++***%&amp;##&amp;%********=~------~~~~~~~~~~;;;</w:t>
        <w:br/>
        <w:t>;:*%%%%%%%%%%%%%%***********+++++++=^:*++++++****++++++++:~------~~~~~~~~~~~~~~~</w:t>
        <w:br/>
        <w:t>;^^^^^^^^^^^^^::::::::========++++:;~^**++++++==+++===:;~---~---~~~~~~~~~~~~~~~~</w:t>
        <w:br/>
        <w:t>;;;;;;;;;;;;~~~~~~~~~~~~~~~~~~~~;~~~-;=*+=+++===+==:^~----~~~-~~~~~~~~~~~~~~~~~~</w:t>
        <w:br/>
        <w:t>;;;;;;;;;;;~~~~~~~~~~~~~~~~~~~~~~-~~~~~^::::=:^^;~------~--~-~~~~~~~~~~~~~~~~~~~</w:t>
        <w:br/>
        <w:t>;;;;;;;~~;;;~~~~~~~~~~~~~~~~~~~~~~~~~-----------------~~--~-~~~~~~~~~~~~~~~~~~~~</w:t>
        <w:br/>
        <w:t>;;;;;;;;;;~~~~~~~~~~~~~~~~~~~~~~~~~~----------------------~-~~~~~~~~~~~~~~~~~~~~</w:t>
        <w:br/>
        <w:t>;;;;;;;;;;;;~~~~~~~~~~~~~~~~-~~-~~~~--~~------------~----~-~~~~~~~--~~~~~~~~~~~~</w:t>
        <w:br/>
        <w:t>;;;;;;;;;;;;~~~~~~~~~~~~~~~~-~~-~~~~~-------~--------------~~~~~~~~~~~~~~~~~~~~~</w:t>
        <w:br/>
        <w:t>;;;;;;;;~;;~~~~~~~~~~~~--~~~--~~--~~~~~---~~~------------~~~~~~~~~~~~~~~~~~~~~~~</w:t>
        <w:br/>
        <w:t>;;;;;;;;;;~~~~~~~~~~~~~~~~-~~--~~-~~------~----------~-~~~~~~-~~~~~~~~~~~~~~~~~;</w:t>
        <w:br/>
        <w:t>;;;;;;;;;;~~~~~~~~-~~~~-~--~~-~~-~~-------~---------~--~~~~~~~~~~~~~~~~~~~~~~~;;</w:t>
        <w:br/>
        <w:t>=============:::::::::::::::::::::::::::::::::::::::::::::::::::=::::::::::::===</w:t>
      </w:r>
    </w:p>
    <w:p>
      <w:r>
        <w:br w:type="page"/>
      </w:r>
    </w:p>
    <w:p>
      <w:pPr>
        <w:pStyle w:val="Heading1"/>
      </w:pPr>
      <w:r>
        <w:t>---&gt;wHaT.jpeg CharacterCount: 11250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9"/>
        </w:rPr>
        <w:br/>
        <w:t>~~~~~~~~~~~^=+==++:^^;;;;;;;~~~~~~~~;;;~~~~~~~~~~~~~~~~-~--~~~^:+*%%&amp;&amp;%%&amp;&amp;&amp;&amp;&amp;%%*:^;;;~~~;=:=::::^;--.-...........---.............-.....---............</w:t>
        <w:br/>
        <w:t>---------~~^++==++:;;;;;;;;~~~~~~~~;;;;~~~~---~~~~~-------~;^=*&amp;#################&amp;%***:^====::::^~-...................................................</w:t>
        <w:br/>
        <w:t>--~~~~~--~~:+===+=^~~~;;;~;~~~~~~~~;;;~~~~~~----~~~---~^::+%&amp;###$$$$$$$$$$$$$$$$$######&amp;&amp;&amp;%+::::^~-...................................................</w:t>
        <w:br/>
        <w:t>~~~~~~~~~~~:+===+=^~~~~~~~~~~~~~~~~;;~~~~~~~~--~-~---~=&amp;###$###$$$$$$$$$$$$$$$$$$##########&amp;%===^~-...-........-----------....--......................</w:t>
        <w:br/>
        <w:t>~~~~~~~~~~;:+===+=^;~~~~~~~~~~~~~~~~~~~~~~~~--~~~~;::+&amp;$$$$$$$$$$$$$$$$$$$$$$$$$$$$$$$#######&amp;%+:;~----------.......------.....------.................</w:t>
        <w:br/>
        <w:t>~~~---~~~~;=+====:;;~~~~~~~~~~~~~~~~~~~~;~~-~~~~;+&amp;###$$$$$$$$$$@$$$$$$$$$$$$$$$$$$$$$$$$$#####%:;~~---------------------------..-----..--............</w:t>
        <w:br/>
        <w:t>~~~~-~~~~~^=+====:;;~~~~~~~~~~~~~~~~~~~~;;~~~;;=%##$$$$$$$$$$$$$$$$$$$$$$$$$$$$$$$$$$$$$$$$$$###+^~~~~~-----------------------------------............</w:t>
        <w:br/>
        <w:t>~~~~~~~~~~^=+====^~;~~~~~~~~~~~~~~~~~~~~~~~~;:+&amp;#$$$$$$$$$$$$$$$$$$$$$$$$$$$$$$$$$$$$$$$$$###$$$#+^;~~~~~~--------------------------------............</w:t>
        <w:br/>
        <w:t>~~~~~~~~~~^=+====^~~~~~~~~~~~~~~~;;;~~~~~~~;:%#$$$$$$$$$$$$$$$$$$$$$$$$$$$$$$$$####&amp;&amp;&amp;&amp;%**+++*%###*:;;~~~~~~-------------------------------...........</w:t>
        <w:br/>
        <w:t>~~~~~~~~~~^=+==+=^;;~~~~~~~~~~~~;~~~;;;~~~;=%#$$$$$$$$$$$$$$$$$$$$$$$$$$#&amp;&amp;%%%%%******++++=====*&amp;&amp;&amp;%^;~;~~~~~-----------------------------............</w:t>
        <w:br/>
        <w:t>~~~~~~~~~;:++=++=^;;~~~~~~~~~~~~~~~~~~~~~~^*$$$$$$$$$$$$$$$$$$$$$##&amp;&amp;%%***************+++++++==++%&amp;&amp;*;;;;;~~~------------------------------...........</w:t>
        <w:br/>
        <w:t>~~~~~~~~~;=++=++=^;;~~~~~~~~~~~~~~~~~~~~~;:%#$$$$$$$$$$$$$$$$##&amp;%%********++*+*++++********+++++++*&amp;%=;;;~;~~~-----------------------------...........</w:t>
        <w:br/>
        <w:t>~~~~-~~~~^=++=++=^;;;~~~~~;;;~~~~~~~~~~~~;=#$$$$$$$$$$$$##&amp;&amp;%%******+**++++++++++++++********++++++***^;;;;;~~~----------------------------...........</w:t>
        <w:br/>
        <w:t>~~~~~~~~;^=++=++:^;;;;;;;;;;;;~~~~~~~~~~~~^&amp;$$$$$$$$$#&amp;&amp;%%*****+++++++++=========++++*********+++++++++;;;;;~~~~---------------------------...........</w:t>
        <w:br/>
        <w:t>~~~~~~~~;^=+==+=:^;;;;;;;;;;;;~~~~~~~~~~~~;%$$$$$$$#&amp;%%*******++++++++++==========++++++++****++++++==+:;;;;;;~~~-----------------------------........</w:t>
        <w:br/>
        <w:t>^^;~~~~~;:=+=++=:;;;;;;;;;;;;;;;~~~~~~~~~;;*$$$$$#&amp;%%*********+++++++++===================+++**+++++++=+:;;;;;~~~~-------------------------.----......</w:t>
        <w:br/>
        <w:t>+++:;~~~^:++=++=^;;;;;;;;;;;;;;;;~~~~~~~~~;*$$$###&amp;%%************++=============::::::=====+*%%%&amp;%%**+===^^^^;;~~~~---------------~~~-----------------</w:t>
        <w:br/>
        <w:t>=++:;~~;^=++=++=^;;;;;;;;;;^^;;^^^;;~~~~~~;=#$###&amp;&amp;%%%***********++=====::::::==::::===++*%&amp;###&amp;%%%%%**+==+%*+=^;~~~~~---------~+&amp;&amp;#$#%=+&amp;#####*+&amp;&amp;###</w:t>
        <w:br/>
        <w:t>=++:;~~;^=+++++:^;;;;;;;~;;^^;;;;;;;~~~~~~~^%$$#&amp;&amp;&amp;%%%**********++===::::::::::=::==+++%&amp;###%*+++*******+++*%**+^;~~~~~~-------~^;~~^$@@%;--^&amp;$@%;--~&amp;</w:t>
        <w:br/>
        <w:t>=++^;~~;:=++++=:^;;;;;;;~;;^;;;;;;;~~~~~~~~;=&amp;##&amp;&amp;%%%%*********+++===========::===+++**%%**%%&amp;&amp;&amp;&amp;&amp;&amp;&amp;&amp;%%**+++***%+^;;;;~~----------~:&amp;$*:~--:&amp;$&amp;*~--;*$</w:t>
        <w:br/>
        <w:t>++=^;~;^=++=++=:^;;;;;;;;;;^;;;;~~~~~~~~~~~~;+%&amp;&amp;&amp;%%%************%%%%%%%%**+++++=+++*%%%%*=+%&amp;&amp;%*%********++***%*:;;;;~~~--------~&amp;@&amp;;----*@&amp;^~---:$$^</w:t>
        <w:br/>
        <w:t>++=^;~;^=++=++=:;;;;;;;;;;;^;;;;~~~~~~~~~~~~~^+&amp;&amp;&amp;%**********%&amp;&amp;&amp;&amp;&amp;&amp;&amp;&amp;&amp;&amp;%%%***++==++*%%&amp;&amp;%*****%****++++**++*****:;;;;~~~--------~%&amp;+-----+&amp;=-----:&amp;*~</w:t>
        <w:br/>
        <w:t>++:;;~;^=++=++=:;;;;;;;;;;;;;;;;;~~~~~~~~~~~~;^+&amp;&amp;%%*******%%%*+===++*%%%%%%****++=++**%%%******++++==++++++**%**=;;;;;~~~~------;%%+---~~+*=~----=%*~</w:t>
        <w:br/>
        <w:t>++:;;;;:=++=++:^;;;;;;;;;;;;;;;;~;~~~~~~~~~~~~;:%%%**********++++*%&amp;&amp;#*+**%%%***+===+**%%%%**+++========+++***&amp;%%+;;;;;~~~~------^#$%~--~~%$*~---~%##~</w:t>
        <w:br/>
        <w:t>++:;;;;:+++=+=:^;;;;;;;;;;;;;;~~~;~~~~~~~~~~~~~;:%%%**********%&amp;#&amp;%%%%*%%%******++++++**%%%**++=========+++++*%%%*;;;;;~~~~---------------------------</w:t>
        <w:br/>
        <w:t>*+:;;~;:++==+=^^;;;;;^^;~~~;~~~~;;;;;~~~~~~~~;^=+%%%********%%%******%%**++++*****++++++**%%****+=======++++++*%%+;^;;;~~~~------------~--------------</w:t>
        <w:br/>
        <w:t>*+^;;;^=++==+=^;;;;^^^;~~~~~~~~~;;;;;~;~~~~~^+%%*********%****++******++++++++****+++===++***++***+++++++++*****+:;;;^;~~~~------------~--------------</w:t>
        <w:br/>
        <w:t>*=^;;;^=++=++=^;;;;;;;;~~~~~~~~~~~~;;~;;~~~~:*%%*++**%*%%%***++===+++=+===++*****+++=::==++*%%%%**************=:^^;;;;;;~~~~----------~~~-------------</w:t>
        <w:br/>
        <w:t>+=^;;;^=++=++:^;;;;;;;;;~~~~~~~~~~~~~~;;~~~~^+*%++*%%**%%%**++===========+***+++==+++==++*%&amp;&amp;%%%**************=^^^;;;;;~~~~~~--------~~~~-------------</w:t>
        <w:br/>
        <w:t>+=^;;;:=++=++:;;;;;;;;~~~~~~~~~~~~~~~~;;~~~~;:=+++**++**%%**+++==::::::=+*+==++**%%%%****%&amp;&amp;&amp;&amp;%%%%%%%%********=^^^;^;;;;~~~~~--~----~-~~~-------------</w:t>
        <w:br/>
        <w:t>+:^;;;:+*+=+=:;;;;;;;;;~~~~~~~~~~~~~~~~~~~~~~;^:+++++++*****++++==:::==+++====+++*****%%%%%%%%%%**%%&amp;%******+*=^^^;;;;;;~~~-------~-~-~~~-------------</w:t>
        <w:br/>
        <w:t>=:;;;^=+*+=++^;;;;;^^^;;;;;;;~~~~~~~~~~~~~~~~~~;:+++++=+*******++++=++++++++++++*%%%%*************%&amp;#&amp;********=^;^^^^;;~~~~-~~----~-~-~~~-------------</w:t>
        <w:br/>
        <w:t>=:;;;^=+*+=+=^;;;;;^^^^;;;;;;~~~~~~~~~~~~~~~~~~~;=*%**************+++***+++***%%%*++*++++***+==:^:+%%%*******+:;^^;^^;;~~~~-~~~----~~~~~~-------------</w:t>
        <w:br/>
        <w:t>=^;;;^=+++=+=^;;;;;^^^;;;;;;;;;~~~~~~~~~~~~~~~~~~^=+**++******************%%%%%%*****++=:::^~;~~;:+*%%*******+^;^^^;;;;~~~~--------~~~~~~-------------</w:t>
        <w:br/>
        <w:t>=^;;;^++++=+=^;;;;^^^^^^;;;;;;;;;~~~~~~~~~~~~~~~~~;;^:=+++++***********%%%&amp;&amp;&amp;*+=:^:::^;~~~~~~;^:++***********:;^^^;;;;;~~~~~-~~~~-~~~~~~~-------------</w:t>
        <w:br/>
        <w:t>:^;;;^+*****=;;;;^:=::^^^;^::^;;;~~~~~~~~~~~~~~~~~~~~;;^^^;^=***********%%&amp;&amp;&amp;*:^;;;;;~~~~;;^=+++*************:^^^^;;;;;~~~~~~~~~~~~~~~~~~~------------</w:t>
        <w:br/>
        <w:t>:^;;;%$$$$$@$%%&amp;###$$$%+####$$$#=;~~~~~~~~~~~~~~~~~~~~~;;~~^:+**************%**+=:::::=:::==+++++***********%+^;;;;;;;;~~~~~~~~~~~~~~~~~~-----------~~</w:t>
        <w:br/>
        <w:t>:^;;^=*++=+$@$+:^;;=#@@&amp;^^;;^$@@#;~~~~~~~~~~~~~~~~~~~~~~~~;^^:+*************++********+++====++************%&amp;%:^;;;;;;;~~~~~~~~~~~~~~~~~~~-------~~~~~</w:t>
        <w:br/>
        <w:t>:^;;^=+++*&amp;@#+;;;;=#@$%:;^^=%@$#+;~~~~~~~~~~~~~~~~~~~~~~~-;;~;:+************+++*****+++===++***%%%%*******%%&amp;%=^^^;;^;;~~~~~~~~~~~~~~~~~~~~-~~~~~~~~~~</w:t>
        <w:br/>
        <w:t>^^;;^=*%$@$%:;;;^&amp;@#*:^^^^*@$+:^;;~~~~~~~~~~~~~~~~~~~--~~~~~-~;:*%**********++++++********%%%%%%**********&amp;&amp;&amp;%*=:^^^^^^;;;;~~~~~~~~~~;;~~~~~~~~~~~~~~~</w:t>
        <w:br/>
        <w:t>^;;;^+*&amp;@@#=^;;;^$@*::^^^^&amp;@%;;;;;~~~~~~~~~~--~~~~~~~~~~~~~~~~~^+%***********+++++++********************%&amp;#&amp;&amp;%%%*+::^^^^;;;;;;;;;;;;;;;~~~~~~~~~~~~~~~</w:t>
        <w:br/>
        <w:t>^;;^:+*%%%%+====+%*=^^^^;^=+=;~;~~~~~~~~~~~~~~~~~~~~~~~~~~~~--~~^****%%%%********+++++++++++++++++****%&amp;&amp;#&amp;&amp;&amp;&amp;%%&amp;%%*=:^^;;^^^^^^^^;;;;;~~~~~~~~~~~~~~~</w:t>
        <w:br/>
        <w:t>^;;^:+*#@@$&amp;%****@@&amp;:;^;;:#@#;~;;~~~~~~~~~~~~~~~;;;;;~~~~~~~~-~~;=***%%%%%%%%********+++++==++++++****&amp;###&amp;&amp;&amp;&amp;&amp;&amp;&amp;&amp;&amp;%%+^~~~~;;^^^^^^^^^;;;~~~~~~~~~~~~~</w:t>
        <w:br/>
        <w:t>^;;^:+*%&amp;&amp;#%*+==+%&amp;*::::::***^;;;;~~~~~~~~~~~~;;;;;;~~;;;;;;;;~~~:+***%%%%%%%%%*******++++++++++***%%&amp;###&amp;&amp;&amp;&amp;&amp;&amp;&amp;&amp;&amp;&amp;&amp;%:~~---~~~;^^^^:::^^;;;~~~~~~~~;~~</w:t>
        <w:br/>
        <w:t>;;;^:+*+**%*+=::::^^^^^::^^:^^^^^^;;~~~~~~~~;;;;;;;;;;;;;^^::::^^:+*****%%%%%%%%%%%%%%%********%%&amp;&amp;###$#&amp;&amp;&amp;&amp;&amp;&amp;&amp;&amp;&amp;&amp;&amp;%:~--------~~~;;;^^^^^^;;;;;;;;;;;;</w:t>
        <w:br/>
        <w:t>^;^^:+***%%*==::^^;;;;;;;;;;;;;;;;;~~~~~~~~~~~;~~;;;;;;;;;^::::::=+++*****%%%%%%%%%&amp;&amp;##&amp;&amp;&amp;&amp;&amp;&amp;&amp;&amp;&amp;##$$$##&amp;&amp;&amp;%%%%%%%%*:~------------~~~;;;;;;;;;^^^^^^;;;</w:t>
        <w:br/>
        <w:t>;;^:=+***%%+=::::^^^^^;;;;;;;;;;~~~~~~~~~~~~~~~~~~~~~~~~~~;;;;;;;^^^:+*++++***%%%%%%&amp;###$$$$$$$#####&amp;&amp;&amp;%%%%%%%%%%+^~-------~---~----~~~~~~~;;;;;;^^^^;</w:t>
        <w:br/>
        <w:t>;^^:+****%%*++++++====:::^:^^^^^^;;;;;;;;;;~~~~~~~~~~~~~~~~~~~~~~~~;;:+*+++++*******%%&amp;#######&amp;%%%%%**%****%%**+:;-----------~~~~----~-~~~~~~~;;;;;^;^</w:t>
        <w:br/>
        <w:t>;^^=+*%%%%%%%%%%%%**********++++++========::::::::^^^^^^^;;;;;;;;;;;;^+++++++++*******%%%&amp;&amp;&amp;%%%**************+=;~------------~~~~~~~~~~~~--~~~~~~~~;;;</w:t>
        <w:br/>
        <w:t>;;^=*%&amp;&amp;&amp;&amp;%&amp;&amp;&amp;%%%%%%%%%%%%%%%%%%%***%%%*%%**************+++++++++++=:::+*+++++++++++********++++++++++++++++:;~------------~~~~~~~~~~~~~~~~~~~~~~~~~~~</w:t>
        <w:br/>
        <w:t>;;^=+++**++**************%%%%*******%%%*%%%***********************=:;;;+*+++++++++++++++++++++++++++==++++:^~------------~~~~~~~~~~~~~~~~~~~~~~~~~~~-~</w:t>
        <w:br/>
        <w:t>;;^^^;^^^^^^^^^^^^^^^^^^::::::::::::=============++++++++++****+=^~~~~^***++++++++++++===+++++++======:^;~-------~~~----~~~~~~~~~~~~~~~~~~~~~~~~~~~~~~</w:t>
        <w:br/>
        <w:t>;;;;;;;;;;;;;;;;;;;;;;;;;;;;;~~~~~;;;;;;;;;;;;;;;;;;;^^^^^^^^::^;~~~-~;+***++==+++++======+++++=====:;~--------~~~~--~~~~~~~~~~~~~~~~~~~~~~~~~~~~~~~~~</w:t>
        <w:br/>
        <w:t>;;;;;;;;;;;;;;;;;;;;;~~~~~~~~~~~~~~~~~~~~~~~~~~~~~~~~~~~~~~~~~~~~~~--~;:+***+===++++=====++++===:^;~---------~~~~~---~~~~~~~~~~~~~~~~~~~~~~~~~~~~~~~~~</w:t>
        <w:br/>
        <w:t>;;;;;;;;;;;;;;;;;;;;;~~~~~~~~~~~~~~~~~~~~~~~~~~~~~~~~~~~~~~~~~~-~~~~~-~;^:++*++++++++======:^;;~~----------~~~~~~--~~~~~~~~~~~~~~~~~~~~~~~~~~~~~~~~~~~</w:t>
        <w:br/>
        <w:t>;;;;;;;;;;;;;;;;;;;;;~~~~~~~~~~~~~~~~~~~~~~~~~~~~~~~~~~~~~~~~~~-~~~~~--~~;^^:::::::::^^;;;~~-----------~~~~~----~-~~~~~~~~~~~~~~~~~~~~~~~~~~~~~~~~~~~~</w:t>
        <w:br/>
        <w:t>;;;;;;;;;;;;;;;;;;;;;;;~~~~~~~~~~~~~~~~~~~~~~~~~~~~~~~~~~~~~~~~~~~~~~---------------------------------~~~~--~~~--~~~~~~~~~~~~~~~~~~~~~~~~~~~~~~~~~~~~~</w:t>
        <w:br/>
        <w:t>;;;;;;;;;;;;;;~~~;;;;;;~~~~~~~~~~~~~~~~~~~~~~~~~~~~~~~~~~~~~~~~~~~~~~----------------..---------------~~----~~~--~~~-~~~~~~~~~~~~~~~~~~~~~~~~~~~~~~~~~</w:t>
        <w:br/>
        <w:t>;;;;;;;;;;;;;;;~;;;~;;;~~~~~~~~~~~~~~~~~~~~~~~~~~~~~~~~~~~-~~~~~~~~~----------------------------------------~~~-~~~~~~~~~~~~~~~~~~~~~~~~~~~~~~~~~~~~~~</w:t>
        <w:br/>
        <w:t>;;;;;;;;;;;;;;;;;;;~~~~~~~~~~~~~~~~~~~~~~~~~~~~~~~~~~~~~~~~~~~~~~~~~------------------------~~~----~~-------~~~--~~~~~~~~~~~~~~~~~~~~~~~~~~~~~~~~~~~~~</w:t>
        <w:br/>
        <w:t>;;;;;;;;;;;;;;;~;;;;;;;~~~~~~~~~~~~~~~~~~~~~~~~~~~~~~~~~~~-~~~~~~~~~-----~----------~-------~----~~~~------~~~--~~~~~~~~~~~~~--~~~~~~~~~~~~~~~~~~~~~~~</w:t>
        <w:br/>
        <w:t>;;;;;;;;;;;;;;;;;;;;;;;~~~~~~~~~~~~~~~~~~~~~~~~~~~~~~--~~~--~~~~~~~--~~~~-~~-------------~-------~~-------~~---~~~~~~~~~~~~~-~--~~-~~~~~~~~~~~~~~~~~~~</w:t>
        <w:br/>
        <w:t>;;;;;;;;;;;;;;;~;;;;;;~~~~~~~~~~~~~~~~~~~~~~~~~~-~~~---~~~--~~~~~~~~~-----~~~------~~---~--------~~-----------~~~~~~~~~~~~~~~--~~~~~~~~~~~~~~~~~~~~~~~</w:t>
        <w:br/>
        <w:t>;;;;;;;;;;;;;;;~;;;;;;~~~~~~~~~~~~~~~~~~~~~~~~~~-~~~---~~~~~~~~~~~~~~~~~~----------~~---~------~-------~~~~--~~~~~~~~~~~~~~~~~~---~~~~~~~~~~~~~~~~~~~~</w:t>
        <w:br/>
        <w:t>;;;;;;;;;;;;;;;~;;;;;;~~~~~~~~~~~~~~~~~~~~~-~~--~~~~----~~~~~---~~~~~~~~~------~~~~~------------------------~~~~~~~~~~~~~~~~~~~~-~~~~~~~~~~~~~~~~~~~~~</w:t>
        <w:br/>
        <w:t>;;;;;;;;;;;;;;~~;;;;~~~~~~~~~~~~~~~----~~~~~--~~~~--------~~~---~~~~~----------~~~~~~~--------------~~~----~~~~~~~~~~~~~~~~~~~~~~~~~~~~~~~~~~~~~~~~~~~</w:t>
        <w:br/>
        <w:t>;;;;;;;;;;;;;;;;;;;~~~~~~~~~~~~~~~~~~~~~~~~-~~~~---~~~----~~~---~~~~~----------~~---~---------------~--~~~~~~~~~~~~-~~~~~~~~~~~~~~~~~~~~~~~~~~~~~~~~;;</w:t>
        <w:br/>
        <w:t>;;;;;;;;;;;;;;;;;;;;~;;;~~~~~~~~~--~~~~-~~---------~~~~~~~~~~~~~~~------------~~~------------------~~-~~~~~~~~~-~~~~~~~~;~~~~~~~~~~~~~~~~~~~~~~~~~~~;;</w:t>
        <w:br/>
        <w:t>;;;;;;;;;;;;;;;;;;;~~~~~~~~~~~~~~---~~~~~~----~~--~~~~~-~~~~---~~~------------~~-----------------~~~~--~~~~~~~-~~~~~~~~~~~~~~~~~~~~~~~~~~~~~~~~~~~~;;~</w:t>
        <w:br/>
        <w:t>;;;;;;;;;;;;;;;;;;;;~~~~~~~~~~~~~~--~~~----~~~~---~~~~--~~~--~~~~~-------------~~----------------~~~--~~~~~--~~~~~~~~~~~~~~~~~~~~~~~~~~~~~~~~~~~~~;;;~</w:t>
        <w:br/>
        <w:t>==+====================================:::::==:::=====:=====:==:=::::::::::::::==::::::==::::::=:==::==::::::=========================================</w:t>
      </w:r>
    </w:p>
    <w:p>
      <w:r>
        <w:br w:type="page"/>
      </w:r>
    </w:p>
    <w:p>
      <w:pPr>
        <w:pStyle w:val="Heading1"/>
      </w:pPr>
      <w:r>
        <w:t>---&gt;wHaT.jpeg CharacterCount: 31250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6"/>
        </w:rPr>
        <w:br/>
        <w:t>~~~~~~~~~~~~~~~~~~;:=+=++==+++=:^^^^^^;;;;;;;;;;~~;;;;;;;;;~;;;;~;~~~~;;~~~~~~~~~~~~~~~~~~~~~~~~~--~~~;;;^::=+*%%%%%%%%%%%%%%&amp;&amp;%%****=^;~~~~~~~~~~~;^=====:::::::^;~----------------------------------------....----------------------------.....--..-----</w:t>
        <w:br/>
        <w:t>----------------~~;:===+===+++=:^;;;;;;~~~~;;;~~~~~~~~~~~~~;;;;;~~~~~~~~~---~~-----~~~~~~~~--------~~;;^=*%%&amp;&amp;###################&amp;###&amp;*+=:::::;~~~;;:=:==::^^^:::^~-......................................................................................</w:t>
        <w:br/>
        <w:t>---------------~~~;:++++===++=:^;;;;;;;;;;;;;;~~~~~~~~~~~~;;;^^;;~~~~~~~---~~~~~~~~~~--------~---~~;^=+*%###########################$##&amp;&amp;%%%%%*=:::==+====:::^:::^~---....................................................................................</w:t>
        <w:br/>
        <w:t>---~~~~~~~~~---~~~^=++=====++=:;~~~~;;;;;~~;;;~~~~~~~~~~~~~;;;;;~~~~~~~~~~~~---~~~~~~---~-~~~~;;;^=+%&amp;######$$$$$$$$$$$$$$$$$$$$$$$$$$########&amp;&amp;&amp;%%%%%*+=::::^:::^~--.....................................................................................</w:t>
        <w:br/>
        <w:t>----~~~~~~~----~~~^=+++====++:^;~~~~~;;;;;~;;~~~~~~~~~~~~~~;;;;~~~~~~~~~~~-----~~~~~-----~~^:+***%&amp;##$$$###$$$$$$$$$$$$$$$$$$$$$$$$$$$$$$############&amp;&amp;%+==:::==:^~--.....................................................................................</w:t>
        <w:br/>
        <w:t>--~~~~~~~~~~~--~~;^=+++====++:^;~~~~~~~~~~~;;~~~~~~~~~~~~~~;;~~~~~~~~~~~~~~---~----~----~;^*&amp;#$####$######$$$$$$$$$$$$$$$$$$$$$$$$$$$$$$################&amp;%+=:::=:^~--......-............-------------------........--.....................................</w:t>
        <w:br/>
        <w:t>~~~~~~~~~~~~~~~~~;^=+++====++:^;~~~~~~~~~~~~~~~~~~~~~~~~~~~;;~~~~~~~~~~~~~~--~~~-~~~-~~~~^+&amp;##$$###$$$$$$$$$$$$$$$$$$$$$$$$$$$$$$$$$$$$$$$$$$$########$###&amp;*+++=:^;~---...----...---......--------------.-..........---...................................</w:t>
        <w:br/>
        <w:t>~~~~~~~~-~~~~~~~~;:=+++====+=:^;;;~~~~~~~~~~~~~~~-~~~~~~~~~~~~~~~~~~~~~~~~-~~~~~~~~;::==+*&amp;#$$$$$$$$$$$$$$$$$$$$$$$$$$$$$$$$$$$$$$$$$$$$$$$$$$$$###########&amp;&amp;&amp;*=:^;~-------------------..........----------.....----.-.-------............................</w:t>
        <w:br/>
        <w:t>~~~~~~----~~~~~~~;:=+++====+=:^;;;~~~~~~~~~~~~~~~~~~~~~~~~~~~~~~~~~~~~~~~--~~~~~~;^+%&amp;&amp;###$$$$$$$$$$$$$$$$$@@$$$$$$$$$$$$$$$$$$$$$$$$$$$$$$$$$$$$$$###########&amp;*=^;~~~---------------------------------------------......------...----....................</w:t>
        <w:br/>
        <w:t>~~~~~-----~~~~~~~;:=+++======^^;;;~~~~~~~~~~~~~~~~~~--~~~~~~~~~~~~;;;~~~~-~~-~~;^:+&amp;#####$$$$$$$$$$$$$$$$$$$$$$$$$$$$$$$$$$$$$$$$$$$$$$$$$$$$$$$$$$$$$######$$#%+:;~~~~--------------------------.-----------------------------...----....................</w:t>
        <w:br/>
        <w:t>~~~~~~---~~~~~~~;^:++++======^;;;~~~~~~~~~~~~~~~~~~--~~~~~~~~~~~~~;;;;~~~~~;;;^=+%&amp;##$$$$$$$$$$$$$$$$$$$$$$$$$$$$$$$$$$$$$$$$$$$$$$$$$$$$$$$$$$$$$$$$$$$$$#####&amp;*:;~~~~~~~~~----------------------------------------------------------....................</w:t>
        <w:br/>
        <w:t>~~~~~~~~~~~~~~~~;^=+++======:^;;;;~~~~~~~~~~~~~~~~~~~~~~~~~~~~~~~~~;~~~~~~~;^=+%&amp;##$$$$$$$$$$$$$$$$$$$$$$$$$$$$$$$$$$$$$$$$$$$$$$$$$$$$$$$$$$$$$$$$$$$$$#$$$$$###*:;~~~~~~~~~~~-------------------------------------------------------....................</w:t>
        <w:br/>
        <w:t>~~~~~~~~~~~~~~~~;^=+++======^;~~;~~~~~~~~~~~~~~~~~~~~~~~~~~~~~~~~~~~~~~~~~;:+*%&amp;###$$$$$$$$$$$$$$$$$$$$$$$$$$$$$$$$$$$$$$$$$$$$$$$$$@$$$$$$$$$$$$$$$$$$##$$$$$$$#&amp;+^~;~~~~~~~~~~-------------------------------------------------------...................</w:t>
        <w:br/>
        <w:t>~~~~~~~~~~~~~~~~;^=+++====+=:;~~~~~~~~~~~~~~~~~~~~~~~~~;;;;;~~~~~~~~~~~~~;^*&amp;###$$$$$$$$$$$$$$$$$$$$$$$$$$$$$$$$$$$$$$$$$$$$$$$$$$$$$$$$$$#######&amp;&amp;&amp;&amp;&amp;%%%%%&amp;&amp;######*:^;~~~~~~~~~~~------------------------------------------------------..................</w:t>
        <w:br/>
        <w:t>~~~~~~~~~~~~~~~~;:=+++====+=:^;~~~~~~~~~~~~~~~~~~~~~~~~~;~;;;;~~~~~;;~~~~;:%#$$#$$$$$$$$$$$$$$$$$$$$$$$$$$$$$$$$$$$$$$$$$$$###########&amp;&amp;&amp;&amp;&amp;&amp;&amp;&amp;%%%***++++===++*&amp;####&amp;*=^~;~~;~~~~~~~~---------------------------------------------------...................</w:t>
        <w:br/>
        <w:t>~~~~~~~~~~~~~~~~;:=++====++=:^;;;~~~~~~~~~~~~~~~~~~~~;;;~~~;;;;~~~~~~~;;^=*#$$$$$$$$$$$$$$$$$$$$$$$$$$$$$$$$$$$$$$$$$$$$####&amp;&amp;&amp;&amp;&amp;%%%%%**********++++++========+%&amp;&amp;&amp;&amp;#&amp;=;;;~;;;~~~~~~~--------------------------------------------------...................</w:t>
        <w:br/>
        <w:t>~~~~~~~~~~~~~~~;^:=+===++++=:^^;;~~~~~~~~~~~~~~~~~~~~~~~~~~~~;;;;~~~~~;^=%#$$$$$$$$$$$$$$$$$@$$$$$$$$$$$$$$$$$$$$$###&amp;&amp;&amp;%%%********************++++++++========+*%&amp;&amp;&amp;&amp;%:;~~~;;;;~~~~~--------------------------------------------------...................</w:t>
        <w:br/>
        <w:t>~~~~~~~~~~~~~~~;^=+++==++++=:^;;;~~~~~~~~~~~~~~~~~~~~~~~~~~~~~~~~~~~;~;^+&amp;$$$$$$$$$$$$$$$$$$$$$$$$$$$$$$$$$$$###&amp;&amp;&amp;%%%%************++***+*******++++++++=+====+++*%&amp;%&amp;%+^;;;;;;;~~~~~~--------------------------------------------------..................</w:t>
        <w:br/>
        <w:t>~~~~~~~~~~~~~~~;^=++++=++++=:^;;;~~~~~~~~~~~~~~~~~~~~~~~~~~~~~~~~~~~~;;:*&amp;#$$$$$$$$$$$$$$$$$$$$$$$$$$$$$$###&amp;&amp;%%%****************++++***+**************+++++==++=++*%%&amp;%=^;;;;;~~~~~~~~-------------------------------------------------..................</w:t>
        <w:br/>
        <w:t>~~~~~~~~~~~~~~~;^=++===+++=:^;;;;;~~~~~~~~~~~~;;~~;;;;;;~~~~~~~~~~;;;^:+%##$$$$$$$$$$$$$$$$$$$$$$$$$$####&amp;%%%**********++**++++++++**++++++***++********++++++++++++*%&amp;%*:;;;;;;;;~~~~~~------------------------------------------------..................</w:t>
        <w:br/>
        <w:t>~~~~~~~-~~~~~~;;^=+++===++=:^;;;;;;~~~~~~~~;;;;;;;~~~~~~~~~~~~~~~~~;;^:*&amp;$#$$$$$$$$$$$$$$$$$$$$####&amp;%%%%%*********+***++++++++++++++++++++++++*************++++++++++**%%+^;;;;;;;;;~~~~~-----------------------------------------------..................</w:t>
        <w:br/>
        <w:t>~~~~~~~~~~~~~~;;:=++++==++=:^;;;;;;;;;;;;;;;;;;;;~~~~~~~~~~~~~~~~~~~~~^=&amp;$$$$$$$$$$$$$$$$$$##&amp;&amp;&amp;&amp;%%************+++++++++++++++++++===+++++++++*+************+++++++++++++*+^;;;;;;;;;~~~~~-----------------------------------------------.................</w:t>
        <w:br/>
        <w:t>~~~~~~~~~~~~~;;^:++++===++=:^;;;;;;;;;;;;;;;;;;;;;~~~~~~~;~~~~~~~~~~~~;:*#$$$$$$$$$$$$$###&amp;&amp;%%%%*********+++++++++++++++==============++++++++****************++++++++++=+*=^;;;;;;;~~~~~~----------------------------------------------..................</w:t>
        <w:br/>
        <w:t>~~~~~~~~~~~~~;;^:=+++===++=:^;;;;;;;;;;;;;;;;;;;;;~~~~~~~~~~~~~~~~~~~~;^+#$$$$$$$$$$$$##&amp;%%%%***********+++++++++++++++=================+++++++++************+++++++++===+++:^;;;;;;;~~~~~----------------------------------------------..--..............</w:t>
        <w:br/>
        <w:t>~~~~~~~~~~~~~;;^:++++==++=:^^;;;;;;;;;;;;;;;;;;;;;~;~~~~~~~~~~~~~~~~~~;;=&amp;$$$$$$$$$$#&amp;&amp;%%**************+++++++++++++++++==================+++++++++++++++***+++++++++++===+++:^;;;;;;;;;~~~~~----------------------------------------------.-...-.........</w:t>
        <w:br/>
        <w:t>~~~~~~~~~~~~~;^^:=+++==++=:^^;;;;;;;;;;;;;;;;;;;;;;;;~~~~~~~~~~~~~~;;;;^+&amp;$$$$$$$$$#&amp;&amp;%%***************++++++++++++++++==============================++++++*++++++++++++++==++:;;;;;;;;;~~~~~-------------------------------------------.--.-..--.........</w:t>
        <w:br/>
        <w:t>===::^;;~~~~~;^:=+++==+++=:^^;;;;;;;;;^^^;;^^;;;;;;;;;~~~~~~~~~~~~~~~;;^+&amp;#$$$$$$###&amp;%%%***************++++++++++++===================================++++********+++++++===++:;;;;;;;;;~~~~~~------------------------~------------------.-------.........</w:t>
        <w:br/>
        <w:t>+++++:^^;~~~;;^:=+++===++=:^^;;;;;;;^;;;;;;;;;;;;;;;;~~~~~~~~~~~~~~~~~;^=&amp;$$$$$#####&amp;%%%********************++++=====================:::::::::===:=====++**%%%%%%%%%%%***+===+=;;^^;;;;;~~~~~~--------------------~~--~------------~---..--..------.......</w:t>
        <w:br/>
        <w:t>+++++:^^;~~~~;^:=++===+++=:^;;;;;;;;;;;;;;;;;^^^;;;^^;;;;;~~~~~~~~~~~~;;:*#$$#$####&amp;&amp;&amp;%%%*******************+++===========:::========:::::::::=::====++*%%&amp;########&amp;&amp;&amp;&amp;%%*+++====+***+==^;~~~~~~~--------------------~^:***%%%*=^-~;:=+%%%%**+:;~^=+**%%%*</w:t>
        <w:br/>
        <w:t>==++=:^^;~~~;^:==++===+++=^^;;;;;;;;;;;;;;;;^^^^^^^^^^^^^^;;;~~~~~~~~;;;^+#$$####&amp;&amp;&amp;&amp;&amp;%%%%*******************+++===:::::::::::::::::=:::::======++**%&amp;#######&amp;%*************++==+**%%***+:;;~~~~~~~~~~~-------------;*$$#%&amp;&amp;#@$@$&amp;&amp;#$$#&amp;&amp;&amp;$@$@@##$$##&amp;&amp;##$</w:t>
        <w:br/>
        <w:t>=+++=:^^;~~;;^:=+++===+++:^;;;;;;;~;;;;;;;;;;^^^;;;;;;;;;;;;;~~~~~~~~~~~;=&amp;$$####&amp;&amp;&amp;&amp;%%%%%*****************+++====::::::::::::::::::==:::===+++++*%%&amp;#####&amp;%***++++*++*******++=+**%%%***+:^;~~~~~~~~~~~------------^++:;~~~;*$@@@@&amp;+;~--;=%@$$@$*;~---~^&amp;</w:t>
        <w:br/>
        <w:t>=+++=:^^;~~;;^:=+++++++++:^;;;;;;;;;;;;;~;;;;^^^;;;;;;;;;;;;~~~~~~~~~~~~;^*#$###&amp;&amp;&amp;&amp;%%%%%%****************++++================:::::::::::===+++**%%&amp;&amp;&amp;&amp;%%**++++******%%%******+++++*%*****+:;;;~~~~~~~~~-------------~~-----~:#@$$%^~---.-:*$$@@*~----..~&amp;</w:t>
        <w:br/>
        <w:t>=+++=:^;;~~;;^:=+++=++++=:^;;;;;;;;;;;;;~;;;;;^;;;;;;;;;;;~~~~~~~~~~~~~~~;=&amp;###&amp;&amp;&amp;&amp;&amp;%%%%%****************++++====================:::=====++++****%%%%***%%%&amp;&amp;##&amp;&amp;######&amp;%%%%%***++++*%%**%%+^;;;;;;;;~~~-----------~-----.~:%$@@*^~-~-.-;*$$@##=~-.-.-;=&amp;@</w:t>
        <w:br/>
        <w:t>++++=:^;;~~;;:=+++==++++=:^;;;;;;;;;;;;;;;;;;^^;;;;;;;~~;;~~~~~~~~~~~~~~~~^*&amp;###&amp;&amp;&amp;&amp;%%%%*****************++++++************+++++===+++++++****%%%%%%%%**%&amp;#$$$#%%%%%%%%*********++++*****%%*:;;;;;;;;~~~----------------^*#@@#*^~--~--;*#$#&amp;=^-----~^%$@$*</w:t>
        <w:br/>
        <w:t>=+++=^^;;~~;^:=+++==++++=:^;;;;;;;;;;;;;;;;;;^^^;;;;;~~~~~~~~~~~~~~~~~~~~~;=*%&amp;&amp;&amp;&amp;&amp;&amp;%%%%*****************%%%%&amp;&amp;&amp;&amp;&amp;&amp;&amp;&amp;##&amp;&amp;&amp;%%***++++++====+++**%%%%%%%*==+*%%%%%******************++++*****%*=^;;;;;;;;~~~----------~~---+@@@$=--~-----:$@$=;---...-^*$@@%~</w:t>
        <w:br/>
        <w:t>++++=^^;;~~;^:++++==++++=:^;;;;;;;;;;;;;;;;;;^^^;;;;;~~~~~~~~~~~~~~~~~~~~~;^+*&amp;&amp;&amp;&amp;&amp;&amp;%%****************%%&amp;&amp;&amp;############&amp;&amp;%%%%***+++++===++++*%%%&amp;&amp;&amp;&amp;&amp;%**++++****%***%****++++***+++++*******=^;;;;;;;;~~~~--------------*$@@$=-----~--+$@$:~.-----~:%$@@&amp;~</w:t>
        <w:br/>
        <w:t>+++=:^;;;~;;^:=+++==++++=:^;;;;;;;;;;;;;;;;;;^^^;;;;;;~~~~~~~~~~~~~~~~~~~~~;:=*&amp;&amp;&amp;&amp;&amp;%%**************%&amp;&amp;&amp;&amp;&amp;%%%%***%%%%%%%%%%%*********+++=++++*%%%&amp;&amp;&amp;&amp;%******%%%%****++++++++++**+++++*******+^;;;;;;;;~~~---------------;:=::;--------;^::~------.-;;:::^-</w:t>
        <w:br/>
        <w:t>+++=:^;;;~;;^:=+++==++++=:^;;;;;;;;;;;;;;;;;;;^;;;;;;;;;~~~~~~~~~~~~~~~~~~~;^^=%&amp;&amp;&amp;&amp;%%%***********%%%%%**+=======++*%%&amp;%%&amp;&amp;%%%********++==++++**%%%%%%**********++++++====+++++++++****%%%**+:;;;;;;;;;~~~~~~-----------*#%&amp;&amp;=~---~~-;=&amp;&amp;%=;-.----~=*&amp;#&amp;%~</w:t>
        <w:br/>
        <w:t>+++=:^;;;~;;^==+++==++++=^;;;;;;;;;;;;;;;;;;;;^^;;;;;;;;~~~~~~~~~~~~~~~~~~~;;;:+%&amp;&amp;%%%***********%%%*++++======++**%#&amp;%%%%%%%%%*******++====++***%%%%%******++++++==========++++++**+**%&amp;%%%*:;;;;;;;;;~~~~~------------&amp;@@@@+----~~-;*@@@+^------;*#@@@#~</w:t>
        <w:br/>
        <w:t>+++=:^;;;;;^:=++++==+++=:^;;;;;;;~;;;;;;;;;;;;;;;;;;;~~;;;~~~~~~~~~~~~~~~~~~;;^=*%%%%%***************+++++++*&amp;&amp;&amp;&amp;###%==++**%%%%%*****++====+++***%%%%%%****+++++==============+++++****%&amp;&amp;%%*=^;;;;;;;;~~~~~-----------~*####+~---~~-~+##&amp;=^------~+&amp;###&amp;~</w:t>
        <w:br/>
        <w:t>+++:^^;;;;;^:=++++==+++=:^;;;;;;;~~;;;;;;;;;;;;;;;;~~~~;;;~~~~~~~~~~~~~~~~~~~~;^:+%&amp;%%************++**+**%&amp;#######&amp;%%*%%%%%%%********+++++===++***%%%%****++++================++++++++*%&amp;&amp;%%%=^;;;;;;;;~~~~~------------~~~~~~---------~~--.--------~~~---</w:t>
        <w:br/>
        <w:t>+*+:^^;;;;;^:=+++===+++=:^;;;;;;;;;;;^;;;;;;;;;;;~~~~~;;;;;;~~~~~~~~~~~~~~~~~~~;^:+%%****************%%%&amp;&amp;&amp;%%*++*****%%%%%***++*********+++++++++**%%%%%%%****++==============+++++++++*%%%%%=^;^;;;;;;~~~~~---------------------~~-----------------------</w:t>
        <w:br/>
        <w:t>**+:^;;;~~;^:=+++===+++:^^;;;;;;;;;^^^;;~~~~;;;~~~~~~;;;;;;;;~~~~~~~~~~~~~~~;^:=+*%%%%*************%%%%%***+*******%%%%***+++++****++****++++++++++***%%%%******++===========++++++++++*%%%%*:^;^;;^;;;~~~~~---------------------~------------------------</w:t>
        <w:br/>
        <w:t>**=:^;;;~~;^:++++===+++:^;;;;;;;;;^^^^;;~~~~~~~~~~~~~~~~;;;;;;~~~~~~~~~~~-;:++****%%%%%%*******%****%***********%%%%%*+++++++**+++*******+++++=+=++++******++****+++========++++++++**+*****+:^^;;;^^;;~~~~~---------------------~-----..-----------------</w:t>
        <w:br/>
        <w:t>*+=:^;;;;;;^=++++===++==^;;;;;;;^^^^^;~~~~~~~~~~~~~~~;;;;;;;;;~;;;~~~~~~~~^+%%%%%**************%%%****++++++++****+*+++++++++++++********++++=====++++++*+++++*******++++++++++++**********+:^;;;;;^;;;~~~~~~--------------------~~-----------------------</w:t>
        <w:br/>
        <w:t>*+=:^;;;;;;:=+*++===++=:^;;;;;;;;;;;;;~~~~~~~~~~~~~~~~~~~~;;;~;;;;~~~~~~~;:*%%%%**+++***%%**%%%%%*****+++===+=++++==++++=====++**********+++=::^::===++++***%%%*********++++********%%%*==::^;;;;;;;;;;;~~~~~~~~----------~~~~~~~~~~----------------------</w:t>
        <w:br/>
        <w:t>*+:^^;;;;;^:=++++=++++=:^^;;;;;;;;;;;;;;~~~~~~~~~~~~~~~~~~;;;~~;;;~~~~~~~;^+%%%**+++**%%%%%%%%%%%****+++=======+++======:::=+******++++++====::::====+**%&amp;&amp;&amp;%%%********************%***+:^^^^;;^;;;;;;;~~~~~~~~~----------------~~~~~---------------------</w:t>
        <w:br/>
        <w:t>+=:^^;;;;;^:=++++==+++=:^;;;;;;;;;;;;;;;;;;;;~~~~~~~~~~~~~~~~~~;;;;~~~~~~;^+*%%%*+++*%%%****%%%%%***++++===================+****+++++=============+++*%%&amp;&amp;&amp;&amp;%%%%%******************%***+:^^^^^;;;;;;;;;~~~~~~~~~~----------~--~~~~~~----------------------</w:t>
        <w:br/>
        <w:t>+=:^^;;;;;^:=+*++==+++=:^;;;;;^^^;;;;;~~~~~~~~~~~~~~~~;;;~~~~~~;;;;~~~~~~~;=+***+++**%%*****%%%%%***+++++=====:::::::::==++**+++++++++++******+++****%&amp;&amp;&amp;&amp;&amp;%%%%%%%%%%******************+:^;^^;;;;;;;;;;;~~~~~~~~-------------~-~~~~~----------------------</w:t>
        <w:br/>
        <w:t>+=:^;;;;;;^=++*++==+++:^;;;;;;;;;;;;;;~~~~~~~~~~~~~~~~~~~~~~~~~;;;~~~~~~~~;^==++++++*++++++**%%%%***+++++====:::::::::==++**+=====++**%%%%%%%********%&amp;&amp;&amp;&amp;&amp;&amp;&amp;&amp;%%%%%%%%%%%%***********+**:^;^^^;^^;;;;;;;~~~~~~~~----~--------~-~~~~~~---------------------</w:t>
        <w:br/>
        <w:t>+=:^;;;;;^:=+**++==++=:^;;;;;;;;;;;;~~~~~~~~~~~~~~~~~~~~~~~~~~~~~~~~~~~~~~~;^::=++=++=++=++*********+++++++===::::::===+++++======++++**************%%%&amp;&amp;&amp;&amp;&amp;&amp;&amp;%%%%%%*%%&amp;&amp;%**********++**:^^^^^;;;;;;;;;;~~~~~~-~----~~--~~---~-~~~~~~---------------------</w:t>
        <w:br/>
        <w:t>+=:^;;;;;^:=+**++==++=:^;;;;;;;;;;;;;;;;;;~~~~;;~~~~~~~~~~~~~~~~~~~~~~~~~~~;;^^:=+++++++++++********+++++++++=========++++++======+++++*******%%%%%%%%%%%%%%%%%****%%%&amp;&amp;%%**********++**:^;^^^^;;;^^;;;~~~~~~---~-----~-~~---~-~~~~~~---------------------</w:t>
        <w:br/>
        <w:t>+=^^;;;;;^:=+*+++=+++=:^;;;;;;;;^^^^^;;;;;;;;;;;;~~~~~~~~~~~~~~~~~~~~~~~~~~~~~;^:=++++++++==+**********+++++++======++++++++====++++++***%%%%%********************%%%&amp;##&amp;%***********+*+:^;;^^^^^^^^;;;~~~~~~---~--------~--~~-~~~~~----------------------</w:t>
        <w:br/>
        <w:t>=:^^;;;;;^:+**+++=+++=:^;;;;;;;^^^^^^^;;;;;;;;;;;~~~~~~~~~~~~~~~~-~~~~~~~~~~~~~;^:=*****++++*%%%%************++++++++++*++++++++******%%%****+++++++++********++==+*%%&amp;&amp;&amp;%%************+:;;;^^^;^^^;;;;~~~~~~---~~-----~--~~~~--~~~~----------------------</w:t>
        <w:br/>
        <w:t>=:^^;;;;;^:++*++==+++=^^;;;;;;;^^^^^^^;;;;;;;;;;;;~~~~~~~~~~~~~~~~~~~~~~~~~~~~~~;^:+**%%**********************++++++*****++++*****%%%%**+++++*++++++****++====^^;;^+**%%%%************++^;^^^^^^^^;;;;;~~~~~~---~~~-------~~~~~~~~~-----------------------</w:t>
        <w:br/>
        <w:t>=:^;;;;;;:=+**+++++++=^^;;;;;;;^^^^^;;;;;;;;;;;;;~~~~~~~~~~~~~~~~~~~~~~~~~~~~~~~~;^=+******+**********************************%%%*%%%*********+**++++++=^;;;;;~~;;^+**%%%%************+=^;^^^^^;^;;;;;;~~~~~~~--~~--------~~~~~~~~~~----------------------</w:t>
        <w:br/>
        <w:t>=:^;;;;;;:=+++++==++=:^^;;;;;;;^^^^^;;;;;;;;;;;;;;;~~~~~~~~~~~~~~~~~~~~~~~~~~~~-~~;^:=+++++++***+**************************%%%%%%***%%*******+++=::^;^^;~-~~~~~~;^=+***%%%************+:;;^^^^^;;;;;;;;~~~~~~~------------~~~~~~~~~~----------------------</w:t>
        <w:br/>
        <w:t>=^^;;~;;^:=+*+++==++=:^^;;;;;;;^^^^^^^^;;;;;;;;;;;;;;;~~~~~~~~~~~~~~~~~~~~~~~~~~~~~~;;^^::=++++++++********************%%%%%&amp;&amp;&amp;&amp;%**++=::::::::^^;~~--~~~~~~~;;^:=++***************%**+=^;^^^^^^;;;;;;;;~~~~~~~~----------~~~~~~~~~~~----------------------</w:t>
        <w:br/>
        <w:t>:^^;;~;;^:=++++==+++=:^;;^;;~;;;^^^^:^^^^;;;;;;;;;~~;;;~~;~~~~~~~~~~~~~~~~~~~~~~~~~~~~~~;;;^::::::::+******************%%%%%&amp;&amp;&amp;&amp;*+=:^;;;;;;;;;;~~~~~~~~~;;^:=+++****+****************+=^;;^^^^^;;;;;;;~~~~~~~~~~~~~~~~~-~~~~~~~~~~~~~---------------------</w:t>
        <w:br/>
        <w:t>:^;;;;;;;:=*********==^;;;;^:==++=::^^^:^;^::====:^^;;;;~~~~~~~~~~~~~~~~~~~~~~~~~~~~~~~~~~;;^^;;;;;^=+*****************%%%%%%&amp;&amp;&amp;*+=:^;;~;~~~~~~~~~~~;;;^:==++++++********************+=:;^^^^^;;;;;;;;~~~~~~~~~~~~~~~~~~~~~~~~~~~~~~~---------------------</w:t>
        <w:br/>
        <w:t>:^^;;;;;:&amp;#$$$$@@$@$##*+*&amp;#$$$$@@$$$#*==%#$$$$@@$$$$&amp;+^;~~~~~~~~~~~~~~~~~~~~~~~~~~~~~~~~~~~;;;~~~~~^:=+***********************%%****+=::^^^^^::::::::::==+++++++++*****************%%*+=^^;;^;;;;;;;;;~~~~~~~~~~~~~~~~~~~~~~~~~~~~~~~-------------------~~</w:t>
        <w:br/>
        <w:t>:^^;;;;;=##&amp;&amp;%**%&amp;$@@@@$$&amp;*+=:=+%#$@@@###*++===+%$$@@@%^~;~~~~~~~~~~~~~~~~~~~~~~~~~~~~~~~~~;;;;;;;;^:=+**********************************++***++++++==++++++==++++*****************%%%*=^^;;;;;;;;;;;;~~~~~~~~~~~~~~~~~~~~~~~~~~~~~~~------~~-----~~~~~~~~</w:t>
        <w:br/>
        <w:t>:^;;;;;;:=+*++++=*#@@@@&amp;:;;;;;;;^%$@@@#+^;;;;^;~:$@@$@%;;~~~~~~~~~~~~~~~~~~~~~~~~~~~~~~~~~~~~~~~~;;^^^^=+********************++++++************+++++=======++++*******************%%&amp;&amp;%+:^;;;;;;;;;;;;;~~~~~~~~~~~~~~~~~~~~~~~~~~~~~~~~-----------~~~~~~~~</w:t>
        <w:br/>
        <w:t>:^;;;;;;:=+++====%$@@@$*;;;;;;;^+$@@@$%:;;;;^^^:*$@$@#=;~~~~~~~~~~~~~~~~~~~~~~~~~~~~~~~~~~~~~~~-~;;;;;;^=+*****+*************+++++++*********+++========++++*******%%************%%%&amp;&amp;%*:^^^^;;;;;;;;;;~~~~~~~~~~~~~~~~~~~~~~~~~~~~~~~~---~~~~~~~~~~~~~~~~</w:t>
        <w:br/>
        <w:t>:^;;;;;^:=+*++*%&amp;$@@#%=^;;;;;:*&amp;$@@$&amp;=^^^^^^^=&amp;#$@$#*:;;;~~~~~~~~~~~~~~~~~~~~~~~~~~~~~~~~~~~~~--~~;;~~;;:=*********************++++++********+++++++++++****%%%%%%%%*************%&amp;&amp;&amp;&amp;%*=^^^^^^;;^^;;;;~~~~~~~~~~~~~~~~~~~~~~~~~;~~~~~~~~~~~~~~~~~~~~~~~~~</w:t>
        <w:br/>
        <w:t>:^;;;;;^:=**%#@@$$&amp;*=^;;;;;^*#$@@#*=:^^^^^^=%$@@$*:^;;;;~~~~~~~~~~~~~~~~~~~~~~~~~~~~~~~~----~~-~~~~~-~~;;:+**%****************+++++++++++**************%%%%%%%%%****************%&amp;&amp;&amp;&amp;%%%*=::^^^^^^^^^^^;;;;~~~~~~~~~~~~~~~~~~~;;;~~~~~~~~~~~~~~~~~~~~~~~~~</w:t>
        <w:br/>
        <w:t>^^;;;;;^:+**#@@@@#+::^;;;;;:#@@@&amp;=^::::^^^:*@@@$+^;;;;;;;~~~~~~~~~~~~~~~~-----~~~~~~~~~~~--~~~~~~~~~-~~~;;:+*%***%%*************+++++++++*************%%%%%%%******************%&amp;&amp;&amp;&amp;&amp;&amp;&amp;%%*++=:^^^^^^^^^^;;;;;;~~~~;;;;;~~~~~;;;;;~~~~~~~~~~~~~~~~~~~~~~~~~</w:t>
        <w:br/>
        <w:t>^;;;;;^^:+**&amp;$@@@&amp;+=:^^;;;;=#@@@&amp;=^:^^:^^^^*$$@$=;;;;;~~~~~~~~~~~~~~~~~~~~~~~~~~~~~~~~~~~~~~~~~~~~~~~~~~~;^=*%******************++++++++++++++***++***************************%&amp;#&amp;&amp;&amp;&amp;&amp;&amp;%%%%*+=:::^^^^^^^;;;;;;;;;;;;;;;;;;;;;;;;;~~~~~~~~~~~~~~~~~~~~~~~~~</w:t>
        <w:br/>
        <w:t>^;;;;;^^:+***%**%*+=:^^^^::+*%**=:^^:^^^^^^^====^;~;;;~~~~~~~~~~~~~~~~~~~~~~~~~~~~~~~~~~~~~~~~~~~~~~-~~~~~;^+%****%%%%%%%%*************+++++++++++++++*+++****+++***********%&amp;&amp;##&amp;&amp;&amp;&amp;&amp;&amp;%%%%%%%*+=:::^^^^^^^^^^^^;;;^^^;;;;;;;;;;;~~~~~~~~~~~~~~~~~~~~~~~~~</w:t>
        <w:br/>
        <w:t>^;;;;^^^=+**%&amp;%%&amp;%*+++++++**%%*%+:^^^;;^;;^=++++:;~;;~~~~~~~~~~~~~~~~~~~~~~~~~~~~~~~;;;;~~~~~~~~~~~~---~~~~;=******%%%%%%%%************+++++++++++++++++++++++++++++******%%&amp;####&amp;&amp;&amp;&amp;&amp;&amp;&amp;&amp;&amp;&amp;&amp;&amp;%%%*++==:^;;;;;;^^^^^^^^^^^^^^^^;;;;~~~~~~~~~~~~~~~~~~~~~~~~~</w:t>
        <w:br/>
        <w:t>^;;;;^^^=+**#@@@@$&amp;%%%****+%$@@@#+^;;^;^^;=&amp;@@@@%;~;;;;~~~~~~~~~~~~~~~~~~~~~~~~;;;;;;;;;~~~~~~~~~~~~~--~~~~~^+*****%%%%%%%%%%%%%**************+++++++++=+++++++++++******%%&amp;####&amp;&amp;&amp;&amp;&amp;&amp;&amp;&amp;&amp;&amp;&amp;&amp;&amp;&amp;&amp;&amp;%%%*+:;~~~~~~;;^^^^^^^^^^^^^^^^^;;~~~~~~~~~~~~~~~~~~~~~~~~</w:t>
        <w:br/>
        <w:t>^;;;;^^:=+*%#@$@@$&amp;%%%**+++&amp;$@@@#+^^^^^^^;=&amp;@@$@%;~~;;~~~~~~~~~~~~~~~~~~~~~~~;;;;;;;;;~~~~~~~~~~~~~~~~~~~-~~;=+*****%%%%%%%%%%%%%%%%%**********+++++++====++++++++******%%&amp;#####&amp;&amp;&amp;&amp;&amp;&amp;&amp;&amp;&amp;&amp;&amp;&amp;&amp;&amp;&amp;&amp;&amp;%%*=^;~---~~~~;;;;^^^^^^:::^^:^^;;;~~~~~~~~~~~~~~~~~;;~~~</w:t>
        <w:br/>
        <w:t>^;;;;^^:=+**%&amp;&amp;&amp;&amp;#&amp;%**++===*%&amp;&amp;%*=:::::::^=+****=^;;;;;;;~~~~~~~~~~~~~~~~~~~;;;;;;;;;;~~~~;;;;;;;;;;;;~~~~~~;:+*****%%%%%%%%%%%%%%%%***********+++++++++++++++++****%%%%%&amp;######&amp;&amp;&amp;&amp;&amp;&amp;&amp;&amp;&amp;&amp;&amp;&amp;&amp;&amp;&amp;&amp;%%%+^~~~-----~~~~~;^^^^^^^::::::^^;;;;;;;~~~~~~~~~~~~;~~~~</w:t>
        <w:br/>
        <w:t>^;;;^^^:=+*++**+*%%*+=======::::::::=:====::::::::::^^^^^;;;~~~~~~~~~~~~~~;;;;;;^;;;;;;;;;;;;^^^^^:::::^^;;;^:++*******%%%%%%%%%%%%%%***%%%%%*********+++++******%%%%%&amp;&amp;#$$$###&amp;&amp;&amp;&amp;&amp;&amp;&amp;&amp;&amp;&amp;&amp;&amp;&amp;&amp;&amp;%&amp;&amp;*=^~-----------~~~;;;;;;^^^^^^:^^^^;;;;;;;;;;;;~~;;;;;;;;</w:t>
        <w:br/>
        <w:t>;;;;^^^:=+**+***%%*++===:::^^^^^^^^^^^^^^^;;^^^^^^^^^^^:^^;;~~~~~~~~~~~~~~;;;;;;;;;;;;;;;;;;;;;;^^::====:::::=+++********%**%%%%%%%%%%%%%%%&amp;&amp;&amp;&amp;%%%%%%%%******%%%%%&amp;######$$##&amp;&amp;&amp;&amp;%%&amp;&amp;&amp;&amp;&amp;&amp;&amp;%&amp;&amp;&amp;%%+:;~--------------~~~~~~~;;;;;^^^^^^^^^^^;;;;;;;;;;;;;;;;;</w:t>
        <w:br/>
        <w:t>^;;;^^^:=+**+**%%%*++===:::^^^;;;;;;;;;;;;;;;;;;;;;;;;;;;;~~~~~~~~~~~~~~~~~;;;;;;;;;;;;;;;;;;;;;;^^:::::::::==++++**********%%%%%%%%%%%%%%&amp;&amp;&amp;&amp;###&amp;&amp;&amp;&amp;&amp;&amp;&amp;%%%%%%%&amp;&amp;###$$$#####&amp;&amp;&amp;&amp;%%%&amp;%%%%%%%%&amp;%%*:;~---------------------~~~~;;;;;;;;;;;^^;^^^^^^;;^^^;;;;;</w:t>
        <w:br/>
        <w:t>^;;;^^::+*****%%%%*+==:::::^^^^^;;;;;;;;;;;;;;;;;~~;;~;;;~~~~~~~~~~~~~~~~~~~~~~~~~~~~~~~~~~~~~~;;;;^^^^^^^^^::::==+++****++***%%%%%%%%%%%%%&amp;&amp;##$#################$$$$$$####&amp;&amp;&amp;&amp;&amp;%%%&amp;%%%%%%%%%%+:;-----------------------~~~~~~~~~;;;;;;;;;;;^;;;^^^^^^^^;;</w:t>
        <w:br/>
        <w:t>;;;^^::=+*****%%%%*+==:::::::^^^^^^;;;;;;;;;;;;;;;;;;~~~~~~~~~~~~~~~~~~~~~~~~~~~~~~~~~~~~~~~~~~~;;;;;;;;;;;;;^^^^::=+**+++++******%%%%%%%%%%%&amp;######$$$$$$$$$$#########&amp;&amp;&amp;&amp;&amp;%%%%%%%%%%%%%%%%*=^~~-----------~~~~---~~~-----~~~~~~~~~~~~~;;;;;;;;;^^^^^^^;;</w:t>
        <w:br/>
        <w:t>;;^^^:==+*****%%%**+========:=:::::::^^^^^^^^^^;;;;;;;;;;;;;;;;;~~~~~~~~~~~~~~~~~~~~~~~~~~~~~~~~~~~~~~~~~~~~~;;;;;^:=**+++++++*************%%%&amp;&amp;#####$$$$######&amp;&amp;&amp;&amp;%%%%%%%%%%%%%%%%%%%%*%**+:;~-----------------~~~~~~--------~~~~~~~~~~~~;;;;;;;;;^^^^;;;</w:t>
        <w:br/>
        <w:t>;^^^^:==+*****%%%%*********++++++++====:::::::::::^^^^^^^^^^^^^;;;;;;;;;;;;;;;;;;~~~~~~~~~~~~~~~~~~~~~~~~~~~~;;~~;;^=**++++++++++++**********%%%&amp;&amp;##########&amp;&amp;%%**%%%******%*******%%%%***:^~-------------------~~~~~~~~--~~~-~--~~~~-~~~~~~~~;;;;;;;;;;;^</w:t>
        <w:br/>
        <w:t>;^^^^:==**%%%%%%%%%%%%%%%%%%%%************+*+++++++++===========::::::::^^^^^^^^^^^^^^^^^;;;;;;;;;;;;;;~~~~~~;;;;;;^=+*++++++++++++++**********%%%&amp;&amp;&amp;&amp;&amp;&amp;&amp;&amp;&amp;%%%*************************+=:;~---------------------~~~~~~~~~~~~~~~~~~------~~~~~~~~~~;;;;;;;</w:t>
        <w:br/>
        <w:t>;;^^^=++*%&amp;&amp;&amp;&amp;%&amp;%%&amp;&amp;%%%%%%%%%%%%%%%%%%%%%%%%%%%******************************++++++++==============:::::::^^^^^^^^^:=++++++++++++++++***++++**********%%*******+++++++++++++++*******+=:;~----------------------~~~~~~~~~~~~~~~~~~~~~~~~~~~~~~~~~~~~~~~~~;</w:t>
        <w:br/>
        <w:t>;;^^^=++%&amp;&amp;&amp;&amp;&amp;&amp;&amp;&amp;&amp;&amp;&amp;&amp;&amp;&amp;&amp;%%%%%%%%%%%%%%%%%%%%%%%%%%%%%%*****%%%%%%**%%%**************************++***++++++++++++=::::=+***++++++++++++++++++***********++++++*+++++++++++++++*++++==^^~--------------------~~~~~~~~~~~~~~~~~~~~~~~~~~~~~~~~~~~~~~~~~~~~~~</w:t>
        <w:br/>
        <w:t>;;^^:=+**%%%%%%%%%%%%%%%%%%%%%%%%%%%%%%%%%%%%%%%%%%%%%%%%%%%%%%%%*%%%%%%**%%***********************************+=:^^;^=****+++++++++++++++++*****+++++++++++++++++++++++==+++++++==^;~---.-----------------~~~~~~~~~~~~~~~~~~~~~~~~~~~~~~~~~~~~~~~~~~~---~</w:t>
        <w:br/>
        <w:t>;;^^^:==:==========+++++++++++++++++*******************************%%%%%*************************************+:^;;~~~^+****+++++++++++++++++++++++++++++++++++++===++======+++==:^;~~-------------------~~~~~~~~~~~~~~~~~~~~~~~~~~~~~~~~~~~~~~~~~~~~~~~~--</w:t>
        <w:br/>
        <w:t>;;;^^^^^^^^^^^^^^^:::::::::::::::::::::::=================+++++++++++++++++*********************************+^;~~~~~~:+*****+++++=++++++++++++=======++++++++++====+++=======:^;~~----------~~~~~~~~~~~~~~~~~~~~~~~~~~~~~~~~~~~~~~~~~~~~~~~~~~~~~~~~~~~~~~</w:t>
        <w:br/>
        <w:t>;;;^^;;;;;;;;;;;;;;;;;;;;;;;;;;;;;;;;;;;;;;;^^^^^;;;^^^^^^^^^^^^^^^^^^^^::::::::::::::::::============++++=:;~~~~~~~~:+******++++==+++++++++++========+++++++++==========:^^;~~------------~~~~~--------~~~~~~~~~~~~~~~~~~~~~~~~~~~~~~~~~~~~~~~~~~~~~~~~~~</w:t>
        <w:br/>
        <w:t>;;;;;;;;;;;;;;;;;;;;;;;;;;;;;;;;;;;;;;;;;;;;;;;;~~~~~~~~~~;;;;;;;;;;;;;;;;;;;;;;;;;;;;;;;^^^^^^^^^^^^^::^^;;~~~~~-~~~^=+*****+++===+++++++++==========+++++++++========^^;~~--------------~~~~~---~~~~~~~~~~~~~~~~~~~~~~~~~~~~~~~~~~~~~~~~~~~~~~~~~~~~~~~~</w:t>
        <w:br/>
        <w:t>;;;;;;;;;;;;;;;;;;;;;;;;;;;;;;;;;;;;;;;;;;;~~~~~~~~~~~~~~~~~~~~~~~~~~~~~~~~~~~~~~~~~~~~~~~~~~~~~~~~~;;;;;;~~~~~~--~~~^:=++****++=====+++++++=========+++++++=======::^;~-------------~~~~~~~~~-----~~~~~~~~~~~~~~~~~~~~~~~~~~~~~~~~~~~~~~~~~~~~~~~~~~~~~~~</w:t>
        <w:br/>
        <w:t>;;;;;;;;;;;;;;;;;;;;;;;;;;;;~;;;;;;~~~~~~~~;~~~~~~~~~~~~~~~~~~~~~~~~~~~~~~~~~~~~~~~~~~~~~~~~~~~~~~~~~~~~~~~~~~~~----~;^:==+***++=====++++++++========+++++=====:^^;~~~-------------~~~~~~~~~~------~~-~~~~~~~~~~~~~~~~~~~~~~~~~~~~~~~~~~~~~~~~~~~~~~~~~~~~</w:t>
        <w:br/>
        <w:t>;;;;;;;;;;;;;;;;;;;;;;;;;;;;;;;;;;;;~~~~~~~~~~~~~~~~~~~~~~~~~~~~~~~~~~~~~~~~~~~~~~~~~~~~~-~~~~~~~~~~~~~----~~~~~~~--~~;^^::=+**+++++=++++++++======++++==::^^^;;~~----------------~~~~~~~~~~~-~~~~~~~~~~~~~~~~~~~~~~~~~~~~~~~~~~~~~~~~~~~~~~~~~~~~~~~~~~~~</w:t>
        <w:br/>
        <w:t>;;;;;;;;;;;;;;;;;;;;;;;;;;;;;~;;;;;~~~~~~~~~~~~~~~~~~~~~~~~~~~~~~~~~~~~~~~~~~~~~~~~~~~~~~~~~~~~~~~~~~~~~~--~~~~~~~~--~~~;;;^:++++====++++++++=====::::^^;;;~~~-----------------~~~~~~~~~~~~~---~~--~~~~~~~~~~~~~~~~~~~~~~~~~~~~~~~~~~~~~~~~~~~~~~~~~~~~~~~</w:t>
        <w:br/>
        <w:t>;;;;;;;;;;;;;;;;;;;;;;;;;;;;;;;;;;;;~~~~~~~~~~~~~~~~~~~~~~~~~~~~~~~~~~~~~~~~~~~~~~~~~~~~~~~~~~~~~~~~~~~~---~~~~~~~~~---~~~;;^^:::^^:::::::::::^^^;;;;;~~~-------------------~~~~~~~-------~~--~~~~~~~~~~~~~~~~~~~~~~~~~~~~~~~~~~~~~~~~~~~~~~~~~~~~~~~~~~~~</w:t>
        <w:br/>
        <w:t>;;;;;;;;;;;;;;;;;;;;;;;;;;;;;;;;;;;;;~~~~~~~~~~~~~~~~~~~~~~~~~~~~~~~~~~~~~~~~~~~~~~~~~~~~~~~~~~~~~~~~~~~~--~~~~~~~~~------~~~~~~~~~~~;~~;;;;;~~~----------------------------~~~~~--~~~~~~~---~~~~~~~~~~~~~~~~~~~~~~~~~~~~~~~~~~~~~~~~~~~~~~~~~~~~~~~~~~~~~</w:t>
        <w:br/>
        <w:t>;;;;;;;;;;;;;;;;;;;;;;;;~~;;;;;;;;;;;;~~~~~~~~~~~~~~~~~~~~~~~~~~~~~~~~~~~~~~~~~~~~~~~~~~~~~~~~~~~~~~~~~~~~~~~~~~~~~~---------------------------------.--------------------~~~~~-----~~~~~---~~~~~--~~~~~~~~~~~~~~~~~~~~~~~~~~~~~~~~~~~~~~~~~~~~~~~~~~~~~~~</w:t>
        <w:br/>
        <w:t>;;;;;;;;;;;;;;;;;;;;;;;~~~~;;;;;;;;;;;~~~~~~~~~~~~~~~~~~~~~~~~~~~~~~~~~~~~~~~~~~~~~~~~~~~~~~~~~~~~~~~~~~~~~~~~~~~~~---------------------..--......-----------------------~~~~~------~~~~~---~~~~~--~~~~~~~~~~~~~~~~~~~~~~~~~~~~~~~~~~~~~~~~~~~~~~~~~~~~~~~</w:t>
        <w:br/>
        <w:t>;;;;;;;;;;;;;;;;;;;;;;;;~~~;;;;;;;;;;;~~~~~~~~~~~~~~~~~~~~~~~~~~~~~~~~~~~~~~~~~~~~~~~~~~~~~~~~~~~~~~~~~~~~~~~~~~~~-~----------------------------------------------------------------~~~~~---~~~~~--~~~~~~~~~~~~~~~~~~~~~~~~~~~~~~~~~~~~~~~~~~~~~~~~~~~~~~~</w:t>
        <w:br/>
        <w:t>;;;;;;;;;;;;;;;;;;;;;;;;;~;;;;;;~;;;;;~~~~~~~~~~~~~~~~~~~~~~~~~~~~~~~~~~~~~~~~~~~~~~~~~~~~~~~~~~~~-~~~~~~~~~~~~~~-------------------------...---------------------------------------~~~~~--~~~~~~~~~~~~~~~~~~~~~~~~~~~~~~~~~~~~~~~~~~~~~~~~~~~~~~~~~~~~~~~</w:t>
        <w:br/>
        <w:t>;;;;;;;;;;;;;;;;;;;;;;;;;;;;;;;;~~~~;~~~~~~~~~~~~~~~~~~~~~~~~~~~~~~~~~~~~~~~~~~~~~~~~~~~~~~~~~~~~~-~~~~~~~~~~~~~~----------------------------------------------------~~-------------~~~~~-~~~~~~~~~~~~~~~~~~~~~~~~~~~~~~~~~~~~~~~~~~~~~~~~~~~~~~~~~~~~~~~~</w:t>
        <w:br/>
        <w:t>;;;;;;;;;;;;;;;;;;;;;;;;;;;;;;;;~~~~~~~~~~~~~~~~~~~~~~~~~~~~~~~~~~~~~~~~~~~~~~~~~~~~~~~~~~~~~~~~~~-~~~~~~~~~~~~~~----------------------------------------~~~~~------~~~~------------~~~~~----~~~~~~~~~~~~~~~~~~~~--~~~~~~~~~~~~~~~~~~~~~~~~~~~~~~~~~~~~~~~</w:t>
        <w:br/>
        <w:t>;;;;;;;;;;;;;;;;;;;;;;;;;;;;;;;;;;;;;;~~~~~~~~~~~~~~~~~~~~~~~~~~~~~~~~~~~~~~~~~~~~~~~~--~~~~~~~~~~-~~~~~~~~~~~~~~----~~~~~-----------------~~~-----------~~~~~------~~~~------------~~~~~----~~~~~~~~~~~~~~~~~~~~---~~~~~~~~~~~~~~~~~~~~~~~~~~~~~~~~~~~~~~</w:t>
        <w:br/>
        <w:t>;;;;;;;;;;;;;;;;;;;;;;;;;~;;;;;;;;~~;;~~~~~~~~~~~~~~~~~~~~~~~~~~~~~~~~~~~~~~~~~~~~~~~~~~~--~~~~~~--~~~~~~~~~~~~~----------~~~------------------------------------~~~~~~---------~~~~~-----~~~~~~~~~~~~~~~~~~~~~~-~---~~~~-~~~~~~~~~~~~~~~~~~~~~~~~~~~~~~~~</w:t>
        <w:br/>
        <w:t>;;;;;;;;;;;;;;;;;;;;;;;;;;;;;;;;;;;;;;~~~~~~~~~~~~~~~~~~~~~~~~~~~~~~~~~~~~~~~~~~~~~~~~~~~---~~~~----~~~~~~~~~~~~---~~~~~~~-~~~-----------------~~~~~~~------------~~~------------~~~~---~~~~~~~~~~~~~~~~~~~~~~~~-~---~~~~-~~~~~~~~~~~~~~~~~~~~~~~~~~~~~~~~</w:t>
        <w:br/>
        <w:t>;;;;;;;;;;;;;;;;;;;;;;;;;;;;;;;;;;;;;;~~~~~~~~~~~~~~~~~~~~~~~~~~~~~~~~~~~~~~~~~~~~-~~~~~----~~~~~---~~~~~~~~~~~~------------~~~~---~~~~------------~~------------~~~~-------------------~~~~~~~~~~~~~~~~~~~~~~~~-~---~~~~-~~~~~~~~~~~~~~~~~~~~~~~~~~~~~~~~</w:t>
        <w:br/>
        <w:t>;;;;;;;;;;;;;;;;;;;;;;;;;~;;;;;;;;;;;~~~~~~~~~~~~~~~~~~~~~~~~~~~~~~~~~~~~~~~~~~~---~~~~----~~~~~~---~~~~~~~~~~~~~~~~~~~~~~~---~-~----------~~~-----~~--------------~~-------------------~~~~~~~~~~-~~~~~~~~~~~~~----~~~~~~~~~~~~~~~~~~~~~~~~~~~~~~~~~~~~~~</w:t>
        <w:br/>
        <w:t>;;;;;;;;;;;;;;;;;;;;;;;;;~;;;;;;;;;;~~~~~~~~~~~~~~~~~~~~~~~~~~~~~~~~~~~~~~~~~~~~---~~~~-----~~~~~~~~~~~~~~~~~~~~~~~~~~~~~~-----------------~~~-----~~----------~---------~~~~~~~~~~----~~~~~~~~~~~-~~~~~~~~~~~~~~~~--~~~~~~~~~~~~~~~~~~~~~~~~~~~~~~~~~~~~~</w:t>
        <w:br/>
        <w:t>;;;;;;;;;;;;;;;;;;;;;;;;;~;;;;;;;;;;;~~~~~~~~~~~~~~~~~~~~~~~~~~~~~~~~~~~~~~~~~----~~~~~----~~~~~~~~~~~~~~~~~~~~~~~~~~~~~~~-----------~~~~~-~-------~~---------~~------------~~~~~~~--~~~~~~~~~~~~~-~~~~~~~~~~~--~~~~----~~~~~~~~~~~~~~~~~~~~~~~~~~~~~~~~~~</w:t>
        <w:br/>
        <w:t>;;;;;;;;;;;;;;;;;;;;;;;;;~;;;;;;;;;;;~~~~~~~~~~~~~~~~~~~~~~~~~~~~~~~~~~---~~-----~~~~~------~~~~~~~~--------~~~~~~~~~~~~~~----------~~~~~~-~----------------------------------------~~~~~~~~~~~~~~-~~~~~~~~~~~--~~~~---~~~~~~~~~~~~~~~~~~~~~~~~~~~~~~~~~~~</w:t>
        <w:br/>
        <w:t>;;;;;;;;;;;;;;;;;;;;;;;;~~~~~;;;;;~~~~~~~~~~~~~~~~~~~~~~~~~~~~~~~~~~~~~~----~~~~~~~~~~-------~~~~~~~~------~~~~~~~~~~~~~~~----------~~~~-~~~~~--------------~~--------~~~----------~~~~~~~~~~~~~~~~~~~~~~~~~~~~~~~~~~~~~~~~~~~~~~~~~~~~~~~~~~~~~~~~~~~~~~~</w:t>
        <w:br/>
        <w:t>;;;;;;;;;;;;;;;;;;;;;;;;;~;;;;;;;~~~~~~~~~~~~~~~~~~~~~~~~~-------~~~~~~~~~--~~~~~~~--------------~~~~------~~~~~~~~-----------------~~~~-~~~~~------------------------~~~~~~--~~~--~~~~~~~~~~~~~~~~~~~~~~~~~~~~~~~~~~~~~~~~~~~~~~~~~~~~~~~~~~~~~~~~~~~~~~~</w:t>
        <w:br/>
        <w:t>;;;;;;;;;;;;;;;;;;;;;;;;;;;;;;;~~~~~~~~~~~~~~~~~~~~~~~~~~~~~~~~~~~~~~~~~~~~~~~~~~~~---~~~--------~~~~------~~~~~~~~-----------------~~~~-~~~~~------------------------~~~~--~~~~~~~~~~~~~~-------~~~~~~~~~~~~~~~~~~~~~~~~~~~~~~~~~~~~~~~~~~~~~~~~~~~~~~~~;</w:t>
        <w:br/>
        <w:t>;;;;;;;;;;;;;;;;;;;;;;;;;;;;;;;;~~~~~~~~~~~~~~~~~~~~~~~~~~-~~~~~~--~~~~~--~~~~~-----~~~~~~~~~~~~~~~~~~----~~~~~~~~~----------------~~~~-------------------------------~~----~~~~~~~~~~~~~~~~~~~~-~~~~~~~~~~~~~~~~~~~~~~~~~~~~~~~~~~~~~~~~~~~~~~~~~~~~~~;;;</w:t>
        <w:br/>
        <w:t>;;;;;;;;;;;;;;;;;;;;;;;;;;;;;;;;;;;;;;;;~~~~~~~~~~~~~~~----~~~~~~-~~~~~-~~~---------~~~~~~~~~~~~~~~~~~~~~~~~~~---------------------~~~--------------------------------~~---~~~~~~~~-~~~~~---~~~--~~~~~~~;;~~~~~~~~~~~~~~~~~~~~~~~~~~~~~~~~~~~~~~~~~~~~~;;;</w:t>
        <w:br/>
        <w:t>;;;;;;;;;;;;;;;;;;;;;;;;;;;;;;;;~~~~~~~~~~~~~~~~~~~~~~~~---~~~~~~~~~~~------~~~-----~~~~~~~~~~~~~~~~~~~~~~~~~---------------------~~~~----------------------------~~~~~----~~~~~~~~--~~~--~~~~~~~~~~~~~~~~~~~~~~~~~~~~~~~~~~~~~~~~~~~~~~~~~~~~~~~~~~~;;;;;</w:t>
        <w:br/>
        <w:t>;;;;;;;;;;;;;;;;;;;;;;;;;;;;;;;;;~~~~~~~~~~~~~~~~~~~~~~~----~~~~~~~~~~-------~~-----~~~~~~~--~~~~~~---~--~~~~~--------------------~~~~---------------------------~~~~-~----~~~~~~~~-~~~~--~~~~~~~~~~~~~~~~~~~~~~~~~~~~~~~~~~~~~~~~~~~~~~~~~~~~~~~~~~~;;;;~</w:t>
        <w:br/>
        <w:t>;;;;;;;;;;;;;;;;;;;;;;;;;;;;;;;;;~~~~~~~~~~~~~~~~~~~~~~~----~~~~~-~~~~~--~~~~~~-----~~~~~~~-~~~~~~----~~~~~~~~----------------------~~~--------------------------~~~~~~----~~~~~~~~--~~~~~~~~~~~~~~~~~~~~~~~~~~~~~~~~~~~~~~~~~~~~~~~~~~~~~~~~~~~~~~;;;;;;~</w:t>
        <w:br/>
        <w:t>;;;;;;;;;;;;;;;;;;;;;;;;;;;;;;;;;;~~~~~~~~~~~~~~~~~~~~~~~~~~~~~~~-------~~~~~~------~~~~~~~-~~~~~~~~-~~~--~~~~-------~~~~-----------~~~~----------~~----------~~--~~~~---~~~~~~~~~~--~~~~~-~~~~~~~~~~~~~~~~~~~~~~~~~~~~~~~~~~~~~~~~~~~~~~~~~~~~~~~~;;;;;~~</w:t>
        <w:br/>
        <w:t>==++++================================================:==========::::::::====::::=========::========:===::===::::::::::::=::::::::::===::::::::::====:::::::::==::====::===:::::::::::====================================================================</w:t>
      </w:r>
    </w:p>
    <w:p>
      <w:r>
        <w:br w:type="page"/>
      </w:r>
    </w:p>
    <w:p>
      <w:pPr>
        <w:pStyle w:val="Heading1"/>
      </w:pPr>
      <w:r>
        <w:t>---&gt;wHaT.jpeg CharacterCount: 39480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5"/>
        </w:rPr>
        <w:br/>
        <w:t>~~~~~~~~~~~~~~~~~~~~;:=+=+++==+++=:^^^^^^^;;;;;;;;;;;~~~;;;;;;;;;~~;;;;~;~~~~~;;~~~~~~~~~~~~~~~~~~~~~~~~~~~~--~~~~;;;^::==+*%%%%%%%%%%%%%%%%&amp;&amp;%%****=:^;~~~~~~~~~~~~;^======::::::::^;~---------------------------------------------....--------------------------------.....---..------</w:t>
        <w:br/>
        <w:t>-----------------~~~;:===+====+++=:^^;;;;;;~~~~~;;;~~~~~~~~~~~~~~~;;;;;~~~~~~~~~~----~~-----~~~~~~~~~---------~~~;;^=*%%&amp;&amp;&amp;#####################&amp;###&amp;%*+=::::::;~~~;;:==:==::^^^^:::^~-.................................................................................................</w:t>
        <w:br/>
        <w:t>--~~~~~----~~~~~~~~~;:+++++===++=:^;;;;;;;;;;;;;;;;;~~~~~~~~~~~~;;;;^^;;~~~~~~~~~---~~~~~~~~~~~---------~~---~~;^:=+%&amp;################################&amp;&amp;%%***%%*:^^^:===:===::^^:::^^~---...............................................................................................</w:t>
        <w:br/>
        <w:t>----~~~~-~~~----~~~~;=++======++=:;;~~~~;;;;;;~~~~~~~~~~~~~~~~~~~~;;^;;~~~~~~~~~~~--~~~~~~~~~~~~~~--~~~~---~;^:=+%&amp;&amp;######$$#####################$$$$$######&amp;&amp;#&amp;&amp;*******+==::::^::::^~---...............................................................................................</w:t>
        <w:br/>
        <w:t>-----~~~~~~------~~~^=+++=====++:^;~~~~~;;;;;;~~;;~~~~~~~~~~~~~~~~;;;;;~~~~~~~~~~~~-----~~~~------~-~~;^::::=*%&amp;#######$$$$$$$$$$$$$$$$$$$$$$$$$$$$$$$$#$########&amp;&amp;&amp;&amp;&amp;&amp;&amp;%*==::::::::^~--................................................................................................</w:t>
        <w:br/>
        <w:t>---~~~~~~~~~~---~~~~^=+++=====++:^;~~~~~~~~~~~~~;;;~~~~~~~~~~~~~~;;;;;~~~~~~~~~~~~~---------~~~---~~;:=+%&amp;&amp;&amp;###$$$$$###$$$$$$$$$$$$$$$$$$$$$$$$$$$$$$$$$###############&amp;&amp;&amp;*+=::::==:^~--........................----------------.-......................................................</w:t>
        <w:br/>
        <w:t>~~~~~~~~~~~~~~~~~~~;^=+++=====++:^;~~~~~~~~~~~~~~~~~~~~~~~~~~~~~~;;;~~~~~~~~~~~~~~~~-~~~~--~~~----~;:*&amp;##$$####$######$$$$$$$$$$$$$$$$$$$$$$$$$$$$$$$$$$####$$############&amp;%*==::==:^~--.......-..............---------------------.........--..........................................</w:t>
        <w:br/>
        <w:t>~~~~~~~~~~~~~~~~~~~;^=+++=====+=:^;~~~~~~~~~~~~~~~~~~~~-~~~~~~~~~~;;~~~~~~~~~~~~~~~---~~~-~~~~~~;~;:+&amp;##$$$###$$$$$$$$$$$$$$$$$$$$$$$$$$$$$$$$$$$$$$$$$$$$$$$$$#############&amp;%**++=:^;~------------..-----......------------------..........-------.....................................</w:t>
        <w:br/>
        <w:t>~~~~~~~~--~~~~~~~~~;:=+++=====+=:^;;;~~~~~~~~~~~~~~~~~~-~~~~~~~~~~~~~~~~~~~~~~~~~~~~~~~~~~~~;^=++**%&amp;#$$$$$$$$$$$$$$$$$$@@@$$$$$$$$$$$$$$$$$$$$$$$$$$$$$$$$$$$$$$$############&amp;&amp;%*+:^;~-----------------------..........------------....-----...--------................................</w:t>
        <w:br/>
        <w:t>~~~~~~-----~~~~~~~~;:=+++=====+=:^;;;;~~~~~~~~~~~~~~~~~~~~~~~~~~~~~~~~~~~~~~~~~~~--~~~~~~~;^=*%&amp;&amp;###$$$$$$$$$$$$$$$$$$$@@@$$$$$$$$$$$$$$$$$$$$$$$$$$$$$$$$$$$$$$$$$$#############%*=^;~~~---------------------------------------------------.......------....----.......................</w:t>
        <w:br/>
        <w:t>~~~~~------~~~~~~~;;:=+++=======^^;;;;~~~~~~~~~~~~~~~~~~~~--~~~~~~~~~~~~~~;;;~~~~--~~-~~;^:+%######$$$$$$$$$$$$$$$$$$$$$$$$$$$$$$$$$$$$$$$$$$$$$$$$$$$$$$$$$$$$$$$$$$$$$######$$##%+:;~~~~~-----------------------------.--------------------------------....----.......................</w:t>
        <w:br/>
        <w:t>~~~~~~----~~~~~~~~;^:++++=======^;~~~~~~~~~~~~~~~~~~~~~~-----~~-~~~~~~~~~~;;;~~~~--~~~;^:=*%&amp;#$$$$$$$$$$$$$$$$$$$$$$$$$@$$$$$$$$$$$$$$$$$$$$$$$$$$$$$$$$$$$$$$$$$$$$$$$$$$$$######&amp;+:;~~~~~~~~~~-----------------------------------------------------------.-----.......................</w:t>
        <w:br/>
        <w:t>~~~~~~~~~~~~~~~~~~;^=+++=======:^;;;;~~~~~~~~~~~~~~~~~~~~~~~~~~~~~~~~~~~~~;;;~~~~~~~;^:=*&amp;##$$#$$$$$$$$$$$$$$$$$$$$$$$$$$$$$$$$$$$$$$$$$$$$$$$$$$$$$$$$$$$$$$$$$$$$$$$$$$$$$$$$####&amp;+^~~~~~~~~~~~~~-------------------------------------------------------------........................</w:t>
        <w:br/>
        <w:t>~~~~~~~~~~~~~~~~~~;^=+++=======:;~~;;~~~~~~~~~~~~~~~~~~~~~~~~~~~~~~~~~~~~~~~~~~~~~~;^:+*&amp;###$$$$$$$$$$$$$$$$$$$$$$$$$$$$$$$$$$$$$$$$$$$$$$$$$$$$$$$$$$$$$$$$$$$$$$$$$$$$$###$$$#####%=;~;~~~~~~~~~~~~-------------------------------------------------------------......................</w:t>
        <w:br/>
        <w:t>~~~~~~~~~~~~~~~~~~;^=+++=======^;~~;~~~~~~~~~~~~~~~~~~~~~~~~~~;;;;;;~~~~~~~~~~~~~~;^=*%&amp;&amp;###$$$$$$$$$$$$$$$$$$$$$$$$$$$$$$$$$$$$$$$$$$$$$$$$$$$$$$$$$$$$$$$$$$$$$$###########$$$$$$$#%=;;~~~~~~~~~~~~~------------------------------------------------------------......................</w:t>
        <w:br/>
        <w:t>~~~~~~~~~~~~~~~~~~;:=+++=====+=:;~~~~~~~~~~~~~~~~~~~~~~~~~~~~~;;;;;~~~~~~~~~~~~~~;^:*&amp;#$#$$$$$$$$$$$$$$$$$$$$$$$$$$$$$$$$$$$$$$$$$$$$$$$$$$$$$$$$$$$$$##########&amp;&amp;&amp;%%%%***++**%%&amp;#####%=:^;~~;~~~~~~~~~------------------------------------------------------------.....................</w:t>
        <w:br/>
        <w:t>~~~~~~~~~~~~~~~~~~;:=++=====++=:^;;;~~~~~~~~~~~~~~~~~~~~~~~~;;;~;;;;;~~~~~~;;;~~;^:+&amp;#$$#$$$$$$$$$$$$$$$$$$$$$$$$$$$$$$$$$$$$$$$$$$$$$$############&amp;&amp;&amp;%%%%%%%%%%***+++++======++*%&amp;###&amp;&amp;*=^;;~~;~~~~~~~~~~--------------------------------------------------------......................</w:t>
        <w:br/>
        <w:t>~~~~~~~~~~~~~~~~~;^:=++=====++=:^;;;;~~~~~~~~~~~~~~~~~~~~~~;;;~~~~~;;;;;~~~~~~;;:+%&amp;#$$$$$$$$$$$$$$$$$$$$$$$$$$$$$$$$$$$$$$$@@$$$$$$$$###&amp;&amp;%%%%%%%%%************++++++++=========+*&amp;&amp;&amp;&amp;#&amp;*:;;;~;~~~~~~~~~~--------------------------------------------------------......................</w:t>
        <w:br/>
        <w:t>~~~~~~~~~~~~~~~~;;^:=+===+++++=:^^;;~~~~~~~~~~~~~~~~~~~~~~~~~~~~~~~~;;;;~~~~~~;^=%#$$$$$$$$$$$$$$$$$$$@@$$$$$$$$$$$$$$$$$$$$$$$####&amp;&amp;&amp;%%%***********************+++++++++========++*%&amp;&amp;&amp;&amp;&amp;*:;~~~;;;;;~~~~~--------------------------------------------------------......................</w:t>
        <w:br/>
        <w:t>~~~~~~~~~~~~~~~~;;^=+++==+++++=:^;;;~~~~~~~~~~~~~~~~~~~~~~~~~~~~~~~~~~~~~~~~;~;^+&amp;$$$$$$$$$$$$$$$$$$$$$$$$$$$$$$$$$$$$$$$$###&amp;&amp;&amp;%%%%%*************++****+********+++++++++=+=====+++*%&amp;%&amp;&amp;%+^;;;;;;;;~~~~~~--------------------------------------------------------.....................</w:t>
        <w:br/>
        <w:t>~~~~~~~~~~~~~~~~;;^=++++=+++++=:^;;;~~~~~~~~~~~~~~~~~~~~~~~~~~~~~~~~~~~~~~~~~;;:*&amp;#$$$$$$$$$$$$$$$$$$$$$$$$$$$$$$$$$$$##&amp;&amp;&amp;&amp;%%%*****************++++*******************+++++++==+++=+*%%%&amp;&amp;*:;;;;;;;~~~~~~~~-------------------------------------------------------.....................</w:t>
        <w:br/>
        <w:t>~~~~~~~~~~~~~~~~;^:=+++==++++=:^;;;;~~~~~~~~~~~~~~~~~~~~~~~;~~~~~~~~~~~~~~~~;;^=*&amp;#$$$$$$$$$$$$$$$$$$$$$$$$$$$$$$$####&amp;&amp;%%%***************+++*******++++++******+********+++++++++++++*%%&amp;&amp;%+^;;;;;;~;~~~~~~~~-----------------------------------------------------.....................</w:t>
        <w:br/>
        <w:t>~~~~~~~~~~~~~~~~;^:=++===++++=:^^;;;;;~~~~~~~~~~~;;;;;~~;;;;;~~~~~~~~~~~~~;;;^=*&amp;###$$$$$$$$$$$$$$$$$$$$$$$$$$$$#&amp;&amp;&amp;&amp;%%**************+++++++++++++++++++++++*+++**********+++++++++++=+*%%%%%=;;;;;;;;;~~~~~~~-----------------------------------------------------.....................</w:t>
        <w:br/>
        <w:t>~~~~~~---~~~~~~;;^:=++++==+++=:^;;;;;;;;~~~~~~~~;;;;;;;~~~~~~~~~~~~~~~~~~~~~;;:+&amp;$$$$$$$$$$$$$$$$$$$$$$$####&amp;&amp;%%%*************++++*+++++++++++++++++++++++++++***************++++++++++++++***=;;;;;;;;;;~~~~~~~---------------------------------------------------.....................</w:t>
        <w:br/>
        <w:t>~~~~~~~~~~~~~~;;^^=+++++==+++=:^;;;;;;;;;;;;;;;;;;;;;;;~~~~~~~~~~~~~~~~~~~~~~~;:%$$$$$$$$$$$$$$$$$$###&amp;&amp;&amp;%%%%*********+***+++++++++++++=++++==========++++++++******************+++++++++=+++**:^;;;;;;;;~~~~~~~---------------------------------------------------.....................</w:t>
        <w:br/>
        <w:t>~~~~~~~~~~~~~~;;^:=++++===+++=:^;;;;;;;;;;;;;;;;;;;;;;;~~~~~~~~~~~~~~~~~~~~~~~;^+#$$$$$$$$$$$$$$$##&amp;&amp;&amp;%%%%%**********++++++++++++++++==================++++++++*****************+++++++++====+++^;~;;;;;;~~~~~~~---------------------------------------------------.....................</w:t>
        <w:br/>
        <w:t>~~~~~~~~~~~~~~;;^^==+++==++++=:^;;;;;;;;;;;;;;;;;;;;;;;~~~~~~~~~~~~~~~~~~~~~~~;^+#$$$$$$$$$$$$$##&amp;&amp;%%%%*************+++++++++++++++++====================+++++++++++***********+++++++++++===+++:^;;;;;;;;;;;~~~~--------------------------------------------------...---...............</w:t>
        <w:br/>
        <w:t>~~~~~~~~~~~~~~;;^:=++++==+++=:^^;;;;;;;;;;;;;;;;;;;;;;;;~;~~~~~~~~~~~~~~~~~~~~;;=&amp;$$$$$$$$$$$##&amp;&amp;%%****************+++++++++++++++++++====================+++++++++++++++++***+++++++++++++===+++:^;;;;;;;;;;;~~~~~----------------------------------------------------.-...-...........</w:t>
        <w:br/>
        <w:t>~~~~~~~~~~~~~~;^^:==+++==+++=:^^;;;;;;;;;;;;;;;;;;;;;;;;;;;~~~~~~~~~~~~~~~~;;;;^+&amp;$$$$$$$$$$$#&amp;&amp;%%*****************++++++++++++++++++=================================+++++++*++++++++++++++++==++:^;;;;;;;;;;~~~~~------------------------------------------------..--.-..--...........</w:t>
        <w:br/>
        <w:t>::::^;;~~~~~~~;^::==++==++++=:^^;;;;;;;;;;^^^^;;^^^;;;;;;;;;~~~~~~~~~~~~~~~~~;;^+&amp;##$$$$$$####&amp;%%%*****************++++++++++++++=======================================++++********+++++++++===++=^;;;;;;;;;~~~~~~~---------------------------~-------------------...-------...........</w:t>
        <w:br/>
        <w:t>++++=:^^;~~~~~;^::=+++===+++=:^^;;;;;;;;;;;;;;;;;;;;;;;;;;;;~~~~~~~~~~~~~~~~~~;^=&amp;##$$$$#####&amp;&amp;%%%******************++++++++++==========================:::::::==========+++****%%%%%****+++++==++=:;;;;;;;;;;;~~~~~-----------------------~---~-----------------------------...........</w:t>
        <w:br/>
        <w:t>++++=:^^;;~~~~;^:=++++==++++=:^;;;;;;;;;;;;;;;;;;;;;;;;;;;;;;;~~~~~~~~~~~~~~~~;^=%#$$$$######&amp;&amp;%%%***********************+++==============:=========::::::::::::=::======+*%%&amp;&amp;######&amp;&amp;&amp;&amp;&amp;%%%*+=====::=====:^^;;~;~~~~~---------------------~--~~;^:::=:^;~----~~;^::::^^;~---~;;^^^::^;</w:t>
        <w:br/>
        <w:t>=++++:^^;;~~~~;:==+++===++++=:^;;;;;;;;;;;;;;;;;;^^^^^^^;^^^^^^;;;;;~~~~~~~~~~;;:*&amp;$$$#$##&amp;&amp;&amp;&amp;&amp;&amp;%%%**********************+++==========::::::::::====:::::::========++**%%&amp;#######&amp;&amp;%%%%%%%%%%%**+====+*%%%*+*+=^;~~~~~~~~~~~-----------------~=#$@@$$@@@@$#*:=*#$@@@@@@@$@#+=*#$@@$$@@@$</w:t>
        <w:br/>
        <w:t>==++=:^^;;~~;;^:==++++==++++:^;;;;;;;;~;;;;;;~;;;^^^^;;;;^^^^^^;;;;;~~~~~~~~;;~~^=%#$$####&amp;&amp;&amp;&amp;&amp;&amp;%%%%*********************+++====:::::::::::::::::::==:::::======++*%%&amp;&amp;###$##&amp;&amp;%**+++**++*******+++==+**%%****+=^;;~~~~~~~~~~~~~-------------^*&amp;%+::::+#$@@$$$$&amp;*=:::+%#@$$@@$&amp;*=:::=+&amp;$</w:t>
        <w:br/>
        <w:t>=+++=:^^;;~~;;^:==+++++++++=:^;;;;;;;;;;;;;;;;;;;;^^^;;;;;;;;;;;;;;;~~~~~~~~~~~~;=*&amp;#$####&amp;&amp;&amp;&amp;%%%%%%*******************++++=====:::::::::::::::::::===::====+++++*%%&amp;&amp;#####&amp;%**++++++++++********++++++*%%%****+=^;;;~~;~~~~~~~-------------.~^^~~-----=#@@@@#*^---.-~^*$$@@#+;~-...-~+$</w:t>
        <w:br/>
        <w:t>=+++=:^;;;~~;;^:=++++++++++=:^;;;;;;;;;;;;;;~~;;;;^^^;;;;;;;;;;;;;;~~~~~~~~~~~~~;^=%#$##&amp;&amp;&amp;&amp;&amp;&amp;%%%%%%******************+++++==================::::::::::::===++++**%%%%%%%**++++++**%%%%%%%%%%**%%**+++++*%%******=^;;~~~;;;~~~~~----------------------~:#@@$#*;-.--..~=%$$$@*--.---..;*$</w:t>
        <w:br/>
        <w:t>=+++=:^;;;~~;;^:=++++=+++++=:^;;;;;;;;;;;;;;~~;;;;;^;;;;;;;;;;;;~~~~~~~~~~~~~~~~~;:*&amp;###&amp;&amp;&amp;&amp;&amp;&amp;%%%%%******************+++++======================:::======++++*****%%%%****%%%&amp;&amp;###&amp;&amp;#######&amp;%%%%%****++++*%%***%%+^;;;;;;;;;~~~~---------~--~------.~:%$@@&amp;=^~-~-.-;=&amp;$$@##=~--.-.-;=&amp;@@</w:t>
        <w:br/>
        <w:t>++++=:^;;;~~;;:=++++==+++++=:^;;;;;;;;;;;;;;;;;;;;^^;;;;;;;;;;;;~~~~~~~~~~~~~~~~~;;:*&amp;###&amp;&amp;&amp;&amp;&amp;%%%%****************++++++++++++++++++++++++++++=====+++++++****%%%%%%**%%%%&amp;#$$$$#&amp;%%%%%%%%%%%%*******++++**%**%%%+:;;;;;;;;;~~~~~-----------------^=&amp;$@$&amp;=;~-~~--~=&amp;$@@$*:~.----~;+#@@#*</w:t>
        <w:br/>
        <w:t>++++=^^^;~~~;^:=+++++=+++++=:^;;;;;;;;;;;;;;;;;;;;^^^;;;;;;~~~~~~~~~~~~~~~~~~~~~~~;^+%&amp;#&amp;&amp;&amp;&amp;&amp;&amp;%%%%%*********************%%%%%%%&amp;&amp;&amp;&amp;&amp;&amp;&amp;%%%%**++++++++====++++***%%%%%%%**===*&amp;&amp;&amp;&amp;&amp;%********************++++*****%%*=^;;;;;;;;;~~~-----------------^%$@@$+;--------^#@$$*:-----..-^+#@@&amp;:~</w:t>
        <w:br/>
        <w:t>++++=^^;;~~~;^:+++++==++++==:^;;;;;;;;;;;;;;;;;;;;^^^;;;;;;~~~~~~~~~~~~~~~~~~~~~~~~;:+%&amp;&amp;&amp;&amp;&amp;&amp;%%%******************%%%&amp;&amp;&amp;#############&amp;&amp;&amp;%%%****+++++=====+++**%%%%&amp;&amp;&amp;&amp;%*++++******************+++*****++++******%*=^;;;;;;;;;~~~~----------------^#@@@$=---------=$@@#:~.-------:%$@@%;.</w:t>
        <w:br/>
        <w:t>+++=:^^;;~~~;^:=++++==++++==:^;;;;;;;;;;;;;;;;;;;;^^^;;;;;;;~~~~~~~~~~~~~~~~~~~~~~~~^:=%&amp;&amp;&amp;&amp;&amp;%%%****************%%&amp;##&amp;&amp;&amp;&amp;&amp;&amp;%%%%%&amp;&amp;%%%%%%%%%%********++++=+++***%%%&amp;&amp;&amp;&amp;%%*********%%%*****++++++++*****++++********=^;;;;;;;;;~~~~----------------;=+++=;---~-----^=++:~------..-;:++=:~-</w:t>
        <w:br/>
        <w:t>+++=:^;;;~~;;^:=++++==++++==:^;;;;;;;;;;;;;;;;;;;;;^;;;;;;;;;~~~~~~~~~~~~~~~~~~~~~~~;^:=&amp;&amp;&amp;&amp;&amp;%%%**************%%%&amp;&amp;%%*++===++++++***%%%%%%***********+++=+++++***%%%%%%%%%****%%******+++++=+++++++++++++****%%***+:;;;;;;;;;;~~~~~~---------~---;:::::;-----~~-~;^^^^;~--------;^::^^~-</w:t>
        <w:br/>
        <w:t>+++=:^;;;~~;;^:=++++==++++=:^^;;;;;;;;;;;;;;;;;;;;;^^;;;;;;;;;~~~~~~~~~~~~~~~~~~~~~~;;^:*&amp;&amp;&amp;&amp;&amp;%%*************%%%%**++========+++*&amp;&amp;&amp;&amp;&amp;&amp;&amp;&amp;%%%%*********++===++++***%%%%%%*******++++++++=========+++++++**+***%%%%%+:;;;;;;;;;;~~~~~~-------------+$@$@$+~----~~-;*$@$#+^-------;+&amp;$@@#^-</w:t>
        <w:br/>
        <w:t>+++=:^;;;;;;^^=+++++==+++==:^;;;;;;;~~;;;;;;;;;;;;;^^;;;;;;;;;;~~~~~~~~~~~~~~~~~~~~~~;;^+%&amp;%%%%*************%%%**++++=====++**%%&amp;#&amp;**+***%%%%%**%****+++===+++****%%%%%%%*****+++++++============++++++******%&amp;%%%*=;;;;;;;;;;~~~~~~------------~+$@@@@*---~~~~-~*@@@$+^-----.-;*$$@@$^-</w:t>
        <w:br/>
        <w:t>+++=:^;;;;;;^:=+++++==+++=::^;;;;;;;~~;;;;;;;;;;;;;;;;;;;;~~~;;;~~~~~~~~~~~~~~~~~~~~~~;;:+%%&amp;%%%****************++++++**%&amp;#####$#&amp;+==+***%%%%%%******++====+++****%%%%%%%***++++++=================+++++*+***%&amp;&amp;%%*=^;;;;;;;;;~~~~~~------------~=%&amp;#&amp;%+~--~--~~~=&amp;&amp;&amp;%:;-------~=%&amp;&amp;&amp;%^-</w:t>
        <w:br/>
        <w:t>+++:^^;;;~;;^:=+++++==+++=::^;;;;;;;;~~;;;;;;;;;;;;;;;;;;~~~~;;;~~~~~~~~~~~~~~~~~~~~~~~;^:+%&amp;%%%*************+++**+**%&amp;########&amp;%%**%%%%%%%%********++++++===+++***%%%%%****++++===================++++++++**%&amp;&amp;%%%=^;;;;;;;;;;~~~~~-------------~~~~~~~---~------~~---.------.--~~~----</w:t>
        <w:br/>
        <w:t>+*+:^^;;;;;;^:=++++===+++=:^^;;;;;;;;;;;;^;;;;;;;;;;;;~~~~~~;;;;;;;~~~~~~~~~~~~~~~~~~~~~;^:+%%%******************%%%&amp;&amp;&amp;%%**++******%%%%%***+++**********++++++++++**%%%%%%%%****+++================++++++++++*%%%%%=^;;^;;;;;;;~~~~~-----------------------~~~--------------------------</w:t>
        <w:br/>
        <w:t>**+:^;;;;~~;^:=++++===+++::^^;;;;;;;;;;^^^;;~~~~~;;;~~~~~~~;;;;;;;;;~~~~~~~~~~~~~~~~~;^:=+*%%%%%**************%%%%%%***+********%%%%%***++++++****+++****+++++++++++***%%%%%*******++============++++++++++++*%%%%*:^;^^;;^;;;~~~~~~-----------------------~~---------------------------</w:t>
        <w:br/>
        <w:t>**=:^;;;;~~;^:+++++===+++::^;;;;;;;;;;^^^^;;~~~~~~~~~~~~~~~~~~;;;;;;;~~~~~~~~~~~~-~;:++****%%%%%%%********%*****%************%%%%%**++++++++**+++********+++++==+=+++++******++*****+++=========+++++++++**++*****+:^^^;;;^^;;~~~~~~-----------------------~~-----...-------------------</w:t>
        <w:br/>
        <w:t>*+=:^;;;;~;;^=+++++===++==:^;;;;;;;;^^^^^;;~~~~~~~~~~~~~~~~;;;;;;;;;~~~;;~~~~~~~-~;:+%%%*%%***************%%%*****+++++***********+++++++++++++++********+++++=====++++++***++++*******+++===+++++++++******+****+:^;;;;;;^;;;;~~~~~~-----------------------~~--------------------------</w:t>
        <w:br/>
        <w:t>*+=:^;;;;~;;:=+++++===++=:^^;;;;;;;^^^;;;;~~~~~~~~~~~~~~~~~~~~~;~;;;;;;;;;~~~~~~~;^=*%%%%**+++++**%%***%*%%%******++++++++++++++++++++++++===++**********++++==:::==+=+++++++**************+++++++************++==^;;;;;;;;;;;;~~~~~~~----------------------~~--------------------------</w:t>
        <w:br/>
        <w:t>*+=^^;;;;;;^:=+++++==+++=:^^;;;;;;;;;;;;;;;~~~~~~~~~~~~~~~~~~~~;;;;;~~;;;;~~~~~~~;^:*%%%**+++++***%%***%%%%%*****++++=======++++==++=======++***********+++===::^::===++++**%%%%%%**********************%%%%*+=:^^^;;^^;;;;;;;;~~~~~~~~~----------------~~~~~~~~------------------------</w:t>
        <w:br/>
        <w:t>*+:^^;;;;;;^:=++++==++++=:^^^;;;;;;;;;;;;;;;~~~~~~~~~~~~~~~~~~~~~;;;~~;;;;~~~~~~~;^:+%%%**+++**%%%%%%%%%%%%%*****+++==================::==++****++++++++======::::==++++*%%&amp;&amp;&amp;%%%%**********************%****=:^^^^;;^^;;;;;;;;~~~~~~~~~------------------~~~~~~------------------------</w:t>
        <w:br/>
        <w:t>+=:^^;;;;;;^:=+++++==+++=:^;;;;;;;;;;;;;;;;;;;;;;;~~~~~~~~~~~~~~~~~~~~;;;;;~~~~~~;;:+*%%%*+++**%%%*****%%%%%****++++=====================+*****++++++==============+++**%%&amp;&amp;&amp;&amp;%%%%%%********************%****=:^^^^^;;;;;;;;;;;~~~~~~~~~~------------~--~~~~~~~-------------------------</w:t>
        <w:br/>
        <w:t>+=:^^;;;;;;^:=+*+++==+++=:^;;;;;;;;^;;;;;;~~~~~~~~~~~~~~~~~~;;;~~~~~~~;;;;;~~~~~~~;^=+***++++**%**++****%%%%****+++++=====:::::::::::==++***+++++++++++*********++****%%&amp;&amp;&amp;%%%%%%%%%%%%%%*****************+**+:^;^^;;;^;;;;;;;;~~~~~~~~~---------------~-~~~~~~-------------------------</w:t>
        <w:br/>
        <w:t>+=:^;;;;;;;^=++*++===+++:^;;;;;;;;;;;;;;;;~~~~~~~~~~~~~~~~~~~~~~~~~~~~~;;~~~~~~~~~~;^:=++++++++++++++***%%%%****+++++====::::::^::===+++**+======++***%%%%%%%%%%******%%&amp;&amp;&amp;&amp;&amp;&amp;&amp;&amp;&amp;%%%%%%%%%%%%%************+**+:^;^^^;^^;;;;;;;;~~~~~~~~~-----~----~~---~-~~~~~~~------------------------</w:t>
        <w:br/>
        <w:t>+=:^;;;;;;^:=+**++===++=:^;;;;;;;;;;;;;;~~~~~~~~~~~~~~~~~~~~~~~~~~~~~~~~~~~~~~~~~~~~;^::=++==++=++=+++*********++++++++====::::::====+++++=======+++++***************%%%%&amp;&amp;&amp;&amp;&amp;&amp;&amp;&amp;%%%%%%*%%&amp;&amp;&amp;%***********++**+:^^^^^;;;;;;;;;;;~~~~~~~-~-----~~---~~---~-~~~~~~~------------------------</w:t>
        <w:br/>
        <w:t>+=:^;;;;;;^:=+**++===++=:^;;;;;;;;;;;;;;;;;;;;;~~~~;;~~~~~~~~~~~~~~~~~~~~~~~~~~~~~~~;;^^:=+++++++++++++*********+++++++++===========++++++=======++++++*******%%%%%%%%%%%%%%%%%%%*****%%%%&amp;&amp;%%***********++**+:^;^^^^;;;;^^;;;;~~~~~~---~~-----~--~~---~-~~~~~~~------------------------</w:t>
        <w:br/>
        <w:t>+=:^;;;;;;^:=+*+++==+++=:^;;;;;;;;;^^^^^^;;;;;;;;;;;;;;~~~~~~~~~~~~~~~~~~~~~~~~~~~~~~~;;::=+++++++++==++*********++++++++++=======++++++++======++++++****%%%%%%%%%%%%%%***********%*%%%&amp;&amp;##&amp;%************+**+:^;;^^^^^^;^^;;;;~~~~~~---~~--------~~--~~-~~~~~~-------------------------</w:t>
        <w:br/>
        <w:t>==^^;;;;;;^:=+*+++==+++=:^;;;;;;;;^^^^^^^^;;;;;;;;;;;;~~~~~~~~~~~~~~~~~~~~~~~~~~~~~~~~~~;^:++****+++==+**%%%***********+++++++++++++++++++++++++++****%%%%%***++++++++++***********++*%%%&amp;#&amp;&amp;%**************++:^;;^^^;^^^^^;;;;~~~~~~---~~~---------~~~~-~~~~~~-------------------------</w:t>
        <w:br/>
        <w:t>=:^^;;;;;;^:++*+++==+++=:^;;;;;;;;^^^^^^^^;;;;;;;;;;;;~~~~~~~~~~~~~~~~--~~~~~~~~~~~~~~~~~;^=+**%*******%%%%****************+++++++++**+++++++******%%%%%**+++++=++++++*******++++=::^:+**%%&amp;%%**************+=:;;^^^^;^^^^;;;;~~~~~~~---~~~~--------~~~~--~~~~~-------------------------</w:t>
        <w:br/>
        <w:t>=:^^;;;;;^:=+**+++==+++=^^;;;;;;;;^^^^^^^^;;;;;;;;;;;;;~~~~~~~~~~~~~~~~~~~~~~~~~~~~~~~~~~~;:=+**%%**************************++++*******+++++*****%%%%%**++++***++++++*****+=::::^^^;;^=**%%%%%*************++=^;^^^^^;^^^;;;;;~~~~~~~---~~~~--------~~~~~~~~~~--------------------------</w:t>
        <w:br/>
        <w:t>=:^;;;;;;^:=+**+++==++==^^;;;;;;;;^^^^^^;;;;;;;;;;;;;;;~;~~~~~~~~~~~~~~~~~~~~~~~~~~~~~~~~~;^:=++*****+++************************************%%%%*%%%***********+*+++=====:;;;;;;~~~;;:+***%%%%*************+=:^;^^^^^;;^;;;;;;~~~~~~~~--~-----------~~~~~~~~~~~-------------------------</w:t>
        <w:br/>
        <w:t>=:^;;~~;;^:=+++++===++=:^;;;;;;;;;^^^^^^^^;;;;;;;;;;;;;;;~~~~~~~-~~~~~~~~~~~~~~~~~~~~~~~~~~~;;^::=++++++++++*************************%%%%%%&amp;&amp;&amp;%%%******+++++++===:^;~~~;;~--~~~~~~;:=+*****%%%*************=:^;;^^^^^;;;;;;;;;~~~~~~~~--------------~~~~~~~~~~~-------------------------</w:t>
        <w:br/>
        <w:t>=^^;;~;;^^:=+*++=+===+=:^^;~;;;;;;^^^^^^^^^^;;;;;;;;;;;;;;;;;~~~~~~~~~~~~~~~~~~~~~~~~~~~~~-~~~;;;^^::=+++++*+++*********************%%%%%&amp;&amp;&amp;&amp;&amp;&amp;%**+=::^^^^:::^^^;;~~~-~~~~~~~;;;^:=+++*****************%**+=^^;^^^^^^;;;;;;;;~~~~~~~~~~-~~~~~~~~--~~~~~~~~~~~~~~------------------------</w:t>
        <w:br/>
        <w:t>:^^;;~;;;^:=++++===+++=:^;;;^;;~;;;^^^^^:^^^^^;;;;;;;;;~~~;;;~~;~~~~~~~~~~~~~~~~~~~~~~~~~~~~~~~~~~;;;^^:::::::::+********************%%%%%&amp;&amp;&amp;&amp;&amp;*+=:^;;;;;;;;;;;;~~~~~~~~~~;;^:=++++****+******************+=:^;;^^^^^;;;;;;;;~~~~~~~~~~~~~~~~~~~-~~~~~~~~~~~~~~~------------------------</w:t>
        <w:br/>
        <w:t>:^;;;;;;;^:=**********==^;;;;;^:==++==::^^^:^;;^::====::^^;;;;~~~~~~~~~~~~~~~~~~~~~~~~~~~~~~~~~~~~~~;;;^^;;;;;^:=+*******************%%%%%%%&amp;&amp;&amp;*+=:^^;;~;~~~~~~~~~~~~;;;;^:==+++++++**********************+=:^;^^^^^;;;;;;;;;~~~~~~~~~~~~~~~~~~~~~~~~~~~~~~~~~~~-----------------------~</w:t>
        <w:br/>
        <w:t>:^;;;;;;^:*#$$$$@@$$$$#%+:=+*&amp;$$$@@@$$$$&amp;+:=*&amp;##$$$@@$$$$#*:;~~~~~~~~~~~~~~~~~~~~~~~~~~~~~~~~~~~~~~~~;;;;~~~~~;^:++++*********************%**%%***++=:^^^;;;;^^^^::^^::::==+++++++++++*******************%*+=:;;;^^^;;;;;;;;;~~~~~~~~~~~~~~~~~~~~~~~~~~~~~~~~~~~---------------------~~~</w:t>
        <w:br/>
        <w:t>:^^;;;;;^*$@$$$###$$@@@@#$$$$##&amp;&amp;&amp;&amp;$@@$@@$&amp;%$$#$##&amp;&amp;#$@$$@@#+;~;~~~~~~~~~~~~~~~~~~~~~~~~~~~~~~~~~~~~~;;;;;;;~~^:==+**********************************+++====+++++++=========+++++++++*******************%%%*+:^^;;;;;;;;;;;;;~~~~~~~~~~~~~~~~~~~~~~~~~~~~~~~~~~~-------~~---------~~~~~~</w:t>
        <w:br/>
        <w:t>:^;;;;;;^=%%**++==+%#@@@@$%*=:^^~;^:*&amp;$@@@$%+:^^^^^^;=#$@@$@%;~;~~~~~~~~~~~~~~~~~~~~~~~~~~~~~~~~~~~~~~;;;;;;;;^:::=+*******************************************+*+++++++===+++==++++*******************%%&amp;%%*=^^;;;;;;;;;;;;;~~~~~~~~~~~~~~~~~~~~~~~~~~~~~~~~~~~~-------------~~~~~~~~~~</w:t>
        <w:br/>
        <w:t>:^;;;;;;^:=+*++====*#@@@@%:;;;;;;;;:*#$@@@#=;;^;;^^;;=#@@@@@*;;~~~~~~~~~~~~~~~~~~~~~~~~~~~~~~~~~~~~~~~~~~~~~;;^^;;^:+**********************+++++++**************+++==========+++**********************%%%&amp;&amp;%%+:^;;;;;;;;;;;;;;~~~~~~~~~~~~~~~~~~~~~~~~~~~~~~~~~~~~------------~~~~~~~~~~</w:t>
        <w:br/>
        <w:t>:^;;;;;^^:=+++++++%#@@$$%=^;;;;;;^+&amp;$$@@$%=^;^;;^^^=*#@@$$#%:;;~~~~~~~~~~~~~~~~~~~~~~~~~~~~~~~~~~~~~~~~~~--~~;;;~;;^:+***********************+++++++*********+++++======++++******%%%%%%**************%%%&amp;&amp;%%+:^^^^^;;;;^;;;;;~~~~~~~~~~~~~~~~~~~~~~~~~~~~~~~~~~~~~--~~~~~~~~~~~~~~~~~~~</w:t>
        <w:br/>
        <w:t>^^;;;;^^^:=+*+%###$@@#%=^;;;;;;^*#$@@@$&amp;+^^^^^^^^=&amp;$@@@$&amp;*:^;;;~~~~~~~~~~~~~~~~~~~~~~~~~~~~~~~~~~~~---~~~--~~;;~~~;;^=+**********************+++++++++**+*******++++++******%%%%%%%%%%***************%%&amp;&amp;&amp;&amp;%%*+:^^^^^^^^^^^^^;;;~~~~~~~~~~~~~~~~~~~~~~~~;;;;~~~~~~~~~~~~~~~~~~~~~~~~~~~~</w:t>
        <w:br/>
        <w:t>:^;;;;;^^:+**%#@@$@$&amp;+:;;^^;;;^%$$@@#%=::^^^^^;^=&amp;@@@#+:^;;;;;~~~~~~~~~~~~~~~~~~~~~~~~~~~~~~~~~~~~----~~~-~~~~;~-~~;;^=**%%*******************+++++++++++***************%%%%%%%%%%*******************%&amp;#&amp;&amp;%%%%*+=:^^^^^^^^^^^^;;;;;;~~~~~~~~~~~~~~~~~~~~;;;;~~~~~~~~~~~~~~~~~~~~~~~~~~~~</w:t>
        <w:br/>
        <w:t>^^;;;;;^^:+**#@@@@@#+::^;;^;;;:#@@@&amp;+:^::::^^^^:*@@@$+^;;;;;;;;~~~~~~~~~~~~~~~~~~------~~~~~~~~~~~~--~~~~~~~~~~~-~~~;;:+*%%***%%***************++++++++++***************%%%%%%%********************%%&amp;&amp;&amp;&amp;&amp;&amp;&amp;%%%*++=:^^^^^^^^^^^;;;;;;;~~~~~;;;;;~~~~~~;;;;;;~~~~~~~~~~~~~~~~~~~~~~~~~~~~</w:t>
        <w:br/>
        <w:t>^;;;;;^^:=+**#@@@@$&amp;+=:^^;;;;~=#@@@&amp;+:^:^^:^^^^:*@$@$=;;;;;;~~~~~~~~~~~~~~~~~~~~~~~--~~~~~~~~~~~~~~~~~~~~~~~~~~~~~~~~;:=+*%********************++++++++++++****************************************%&amp;#&amp;&amp;&amp;&amp;&amp;&amp;%%%%%*+=:^::^^^^^^^^;;;;;;;;;;;;;;;;;;;;;;;;;;;~~~~~~~~~~~~~~~~~~~~~~~~~~~~~</w:t>
        <w:br/>
        <w:t>^;;;;;^^:=+**&amp;#####&amp;+=:^^;;^^^=&amp;$##%=:^^:^^^^^^^+&amp;&amp;&amp;%=^~~;;;;~~~~~~~~~~~~~~~~~~~~~~~~~~~~~~~~~~~~~~~~~~~~~~~~~~~--~~~~^:+*%****%%%%%%%****************++++++++++++++++**************************%%%&amp;##&amp;&amp;&amp;&amp;&amp;%%%%%%%**+==:::^^^^^^^^^^^^;;;;;;;;;;;;;;;;;;;;;;~~~~~~~~~~~~~~~~~~~~~~~~~~~~</w:t>
        <w:br/>
        <w:t>^;;;;^^^:=+****++***+==::====++*+===::^^^;;^^;;^^^^^^;;~~;;;~~~~~~~~~~~~~~~~~~~~~~~~~~~~~~~~~~~~;~~~~~~~~~~~~~~~--~~~~;^:+*****%%%%%%%%%***************++++++++++++++++++++++++++++++++********%&amp;&amp;&amp;&amp;##&amp;&amp;&amp;&amp;&amp;&amp;%%%%&amp;&amp;%%%%*+==:::^^;^^^^^^^^^^^^^^^^^^;;;;;;;;;~~~~~~~~~~~~~~~~~~~~~~~~~~~~~</w:t>
        <w:br/>
        <w:t>^;;;;^^^:=+**#$$$$$#%*%%*****+%$$$$&amp;+=^^;;;^;~^:%#$$$*;~~;;;~~~~~~~~~~~~~~~~~~~~~~~~~~~~~;;;;;;;;;~~~~~~~~~~~~~~~--~~~~~^=******%%%%%%%%%%%%%****************+++++++++++++++++++++++++********%%&amp;####&amp;&amp;&amp;&amp;&amp;&amp;&amp;&amp;&amp;&amp;&amp;&amp;&amp;&amp;&amp;&amp;&amp;%%%**=:;;~~~~;;;^^^^^^^^^^^^^^^^^^^;;;;~~~~~~~~~~~~~~~~~~~~~~~~~~~</w:t>
        <w:br/>
        <w:t>^;;;;;^^:+++%$@$@@@$&amp;%%%****+*&amp;$@@@#*:^;^^;^^~;=&amp;@@$@%;~~;;;;~~~~~~~~~~~~~~~~~~~~~~~~~~~;;;;;;;;;;~~~~~~~~~~~~~~~~~~~-~~;^=**%***%%%%%%%%%%%%%%%%%%*************++++++++====++++++++++*******%&amp;######&amp;&amp;&amp;&amp;&amp;&amp;&amp;&amp;&amp;&amp;&amp;&amp;&amp;%%&amp;&amp;%&amp;%%*+^;~~~~~~~~;;;;;^^^^^^^^^^^^^^^^;;;;~~~~~~~~~~~~~~~~~~~~~~~~~</w:t>
        <w:br/>
        <w:t>^;;;;^^:==+**#$$$$$#&amp;%%%*+++=+%$$$$&amp;*=:^^:^::;^=%####*^;;;;;;~~~~~~~~~~~~~~~~~~~~~~~~~;;;;;;;;;;~~~~~~;;;;;;;;;;;~~~~~~~;^=+*****%%%%%%%%%%%%%%%%%%*************+++++++++==+++++++++*******%%%&amp;#$####&amp;&amp;&amp;&amp;&amp;&amp;&amp;&amp;&amp;&amp;&amp;&amp;&amp;&amp;&amp;&amp;&amp;%&amp;%%*:;~~-----~~~~~;;;^^^^^^^^::::::^^;;;;~;~~~~~~~~~~~~~~~~;;~~~~</w:t>
        <w:br/>
        <w:t>^;;;^^^:==+*+***+*%&amp;%**+=======++++==:::=:====:======::^^^^;;;;;~~~~~~~~~~~~~~~~~~~~;;;;^^^;;;;;;;;;;;;;;;;;^^^^^^;;~~~~;^:++*****%%%%%%%%%%%%%%%%%*************++++++++++++++++******%%%%%&amp;&amp;##$####&amp;&amp;&amp;&amp;&amp;&amp;&amp;&amp;&amp;&amp;&amp;&amp;&amp;&amp;&amp;&amp;%&amp;&amp;&amp;%*=;~~~---------~~~~;^;^^^^^::::::^^^^^;;;;;;~~~~~~~~~~~~~~~~~;;</w:t>
        <w:br/>
        <w:t>^;;;^^^:==+**+****%%%*+=======::::::::::::=::=:::::=:::::::^^^^^;;;~~~~~~~~~~~~~~~~;;;;;;;;;;;;;;;;;;;;;^^^^^:::::::^;;;;^:+*********%%%%%%%%%%%%%%%%***%%%%%%**********++++*******%%%%&amp;&amp;&amp;&amp;&amp;#$$$###&amp;&amp;&amp;&amp;&amp;&amp;&amp;&amp;&amp;&amp;&amp;&amp;&amp;&amp;&amp;&amp;&amp;%&amp;&amp;&amp;+:;~------------~~~~~;;;;;;^^^^^^^^^^^^;;;;;;;;;;;;;;;;;;;;;;;;;</w:t>
        <w:br/>
        <w:t>;;;;^^^:=++**+***%%%*++===::::^^^^^^^^^^^^^^^^^;;^^^^^^^^^^^^:^^;;;~~~~~~~~~~~~~~~;;;;;;;;;;;;;;;;;;;;;;;;;^^:::====:::::==+++*********%**%%%%%%%%%%%%%%%%%&amp;&amp;&amp;&amp;&amp;%%%%%%%%%******%*%%%%&amp;#######$$##&amp;&amp;&amp;&amp;&amp;%%&amp;&amp;&amp;&amp;%&amp;&amp;&amp;%&amp;&amp;&amp;%%%+:;~----------------~~~~~~~~;;;;;^^^^^^^^^^^^;;;;;;;;;;;;;;;;;;;;</w:t>
        <w:br/>
        <w:t>^;;;^^^:=+++*+**%%%%*++===::::^^^;;;;;;;;;;;;;;;;;;;;;;;;;;;;^;;~~~~~~~~~~~~~~~~~~~;;;;;;;;;;;;;;;;;;;;;;;;;^^::::::::::===++++***********%%%%%%%%%%%%%%%%&amp;&amp;&amp;&amp;&amp;##&amp;&amp;&amp;&amp;&amp;&amp;&amp;%%%%%%%%%%&amp;&amp;&amp;##$$$$##$###&amp;&amp;&amp;&amp;%%%%%%%%%%%%%&amp;&amp;%%+=;~------------------~~--~~~~~~;;;;;;;;;;;^^^^;^^^^^;;;;;;;;;;;;;</w:t>
        <w:br/>
        <w:t>^;;;^^::=+*****%%%%%*++=::::::^^^^;;;;;;;;;;;;;;;;;;;;;;;;;;;;;;~~~~~~~~~~~~~~~~~~~~~~~~~~~~~~~~;;;;;;;;~;;;;^^^^^^^^^::::===++++++*********%%%%%%%%%%%%%%&amp;&amp;&amp;&amp;##$#######&amp;&amp;&amp;&amp;&amp;&amp;&amp;&amp;&amp;&amp;###$$$$$$#####&amp;&amp;&amp;&amp;&amp;%%%&amp;%%%%%%%%%%%*+:^~-------------------------~~~~~~;;;;;;;;;;;;;;;^^^^^^^^^^^^^^;;;</w:t>
        <w:br/>
        <w:t>;;;^^^:==+*****%%%%%*+==::::::::^^^^^^;;;;;;;;;;;;;;;;;;;;;~~~~~~~~~~~~~~~~~~~~~~~~~~~~~~~~~~~~~~~~~~~~~~~~;;;;;;;;;;;;;^^^^^::=++***++++++****%*%%%%%%%%%%%%&amp;#######$$$###$$$$$###########&amp;&amp;&amp;&amp;&amp;&amp;%%%%%%%%%%%%%%%%%*+:;;~-------------~~~------------~~~~~~~~~~~~~~;;;;;;;;;;;^^^^^^^^;;;</w:t>
        <w:br/>
        <w:t>;;^^^:==+******%%%%*++===::::::::::::::^^^^^^^;;;;;;;;;;;;;;;;;;~~~~~~~~~~~~~~~~~~~~~~~~~~~~~~~~~~~~~~~~~~~~~~~;;;~~~~~~~~;;;;^^:=+**++++++++*******%%%*%%%%%%&amp;&amp;######$$$$$$$$$####&amp;&amp;&amp;&amp;%%%%%%%%%%%%%%%%%%%%%%%%%%*=^~----------------~~~~~~~~~~---------~~~~~~~~~~~~~;;;;;;;;;;;^^^^;;;;</w:t>
        <w:br/>
        <w:t>;^^^^:==+******%%%%%**+++++++++++++=====::::::^^::^^^^^^^^^^^^;;;;;;;;;;;;;;;;;;~~~~~~~~~~~~~~~~~~~~~~~~~~~~~~~~~~~~~~~~~~~~~;;;^:+**+++++++++***************%%%&amp;&amp;#############&amp;&amp;&amp;%%%%%%%%****%%%******%%%%%****=:;~--------------------~~~~~~~~~----~~-~--~~~~~~~~~~~~~~;;;;;;;;;^^;;^^</w:t>
        <w:br/>
        <w:t>;^^^^:==+******%%%%%%%%*%%********++++++++===========::::::::^^^^^^^^^^^^^;;;;;;;;;;;;;;;;;;;;;;;;~~~~~~~~~~~~~~~~~~~~~~~~~~~~;;;:=+*++++++++++++++***********%%%&amp;&amp;&amp;########&amp;&amp;&amp;&amp;%%**********************%*%****+:;~---------------------~-~~~~~~~~~~~~~~~~~~~~~---~~~~~~~~~~~~;;;;;;;;^^</w:t>
        <w:br/>
        <w:t>;^^^^:=++*%%%%%%%%%%%%%%%%%%%%%%%%%%%%%%%************+++++++++++==============:::::::::::^^^^^^^^^^^^^^^;;;;;;;;;;;;;;;;;;;;;;;;^:=+*+++++++++++++++*************%%%&amp;&amp;&amp;&amp;&amp;&amp;&amp;%%%%%****************************++=^~~-----------------------~~~~~~~~~~~~~~~~~~~~~~------~~~~~~~~~~~~~;;;;;;</w:t>
        <w:br/>
        <w:t>;;^^^=++*%%&amp;&amp;&amp;&amp;%&amp;%%%&amp;&amp;%%%%%%%%%%%%%%%%%%%%%%%%%%%%%%**********************************+++++++++===============::::::::^^^^^^^^^^::=+++++++++++++++++****++++***********%%%********++++++++++++++++********+=:^;~-------------------------~~~~~~~~~~~~~~~~~~~~~~~~~~~~~~~~~~~~~~~~~~~~~;;</w:t>
        <w:br/>
        <w:t>;;^^^=++*%&amp;&amp;&amp;&amp;&amp;&amp;&amp;&amp;&amp;&amp;&amp;&amp;&amp;&amp;&amp;&amp;%%%%%%%%%%%%%%%%%%%%%%%%%%%%%%%%%%******%%%%%%***%%%*****************************++****+++++++++++++=:::::=+***++++++++++++++++++++*************++++++*+++++++++++++++++**++++==^^;~----------------------~~~~~~~~~~~~~~~~~~~~~~~~~~~~~~~~~~~~~~~~~~~~~~~~~~~~</w:t>
        <w:br/>
        <w:t>;;^^:=+**%%%%%%%%%%%%%%%%%%%%%%%%%%%%%%%%%%%%%%%%%%%%%%%%%%%%%%%*%%%%%%%**%%%%%%**%%%***********************************+***+=:^^;;^=****+++++++++++++++++++******++++++++++++++++++++++++++==++++++++==^;~----.-------------------~~~~~~~~~~~~~~~~~~~~~~~~~~~~~~~~~~~~~~~~~~~~~~~~----~</w:t>
        <w:br/>
        <w:t>;;^^^:==::===========+++++++++++++++++++**********************************%%%%%%******************************************+:^;;~~~~^+****++++++++++++++++++++++++++++++++++++++++++===++=======++++==:^;~~--.-------------------~~~~~~~~~~~~~~~~~~~~~~~~~~~~~~~~~~~~~~~~~~~~~~~~~~~~~---</w:t>
        <w:br/>
        <w:t>;;;^^^^^^^^^^^^^^^^^:::::::::::::::::::::::::===================++++++++++++++++++++************************************+=^;~~~~~~~:+*****++++++=++++++++++++++=======++++++++++++====+++========::^;~~-----------~~~~~~~~~~~~~~~~~~~~~~~~~~~~~~~~~~~~~~~~~~~~~~~~~~~~~~~~~~~~~~~~~~~~~~</w:t>
        <w:br/>
        <w:t>;;;^^;;;;;;;;;;;;;;;;;;;;;;;;;;;;;;;;;;;^^^^^^^^^^^^^^^^^^^^^^^^^^^^^^^::::::::::::::::::::::==============++++++++++++=^;~~~~~~~~;:+******+++++==+++++++++++++========+++++++++++===========::^;;~~-------------~~~~~~~--------~~~~~~~~~~~~~~~~~~~~~~~~~~~~~~~~~~~~~~~~~~~~~~~~~~~~~~~~</w:t>
        <w:br/>
        <w:t>;;;;;;;;;;;;;;;;;;;;;;;;;;;;;;;;;;;;;;;;;;;;;;;;;;;;;;~~;;;;;;;;;;;;;;;;;;;;;;;;;;;;;^;;^;;^^^^^^^^^^^^^^^^:::::::::::^;~~~~~~--~~;^=******++++++++++++++++++===========++++++++++======+==:^^;~~----------------~~~~~--~~~~~~~~~~~~~~~~~~~~~~~~~~~~~~~~~~~~~~~~~~~~~~~~~~~~~~~~~~~~~~~~</w:t>
        <w:br/>
        <w:t>;;;;;;;;;;;;;;;;;;;;;;;;;;;;;;;;;;;;;;;;;;;;;;;;;;;;~~~~~~~~~~~~~~~~~~~~~~~~~~~~;;;;;;;;;~~;;;;;;;;;;;;;;;;;;;^^^^^^^;;;~~~~~--~~~~^=+******+++====+++++++=============++++++++++========::^;~~---.--------~~~~~~~~~~----~~~~~~~~~~~~~~~~~~~~~~~~~~~~~~~~~~~~~~~~~~~~~~~~~~~~~~~~~~~~~~~</w:t>
        <w:br/>
        <w:t>;;;;;;;;;;;;;;;;;;;;;;;;;;;;;;;;;;;;;;;;;~~~~~~~~~~~~~~~~~~~~~~~~~~~~~~~~~~~~~~~~~~~~~~~~~~~~~~~~~~~~~~~~~~~~~~~~~~;~~~~~~~~~--~~~~^:=++*****++=====++++++++===========+++++++=======::^^;~---------------~~~~~~~~~~------~~~~~~~~~~~~~~~~~~~~~~~~~~~~~~~~~~~~~~~~~~~~~~~~~~~~~~~~~~~~~~</w:t>
        <w:br/>
        <w:t>;;;;;;;;;;;;;;;;;;;;;;;;;;;;;;;~;;;;;;;~~~~~~~~~;~~~~~~~~~~~~~~~~~~~~~~~~~~~~~~~~~~~~~~~~~~~~~~~~~~~~~~~~~~~~~~~~~~~~~~~~~~~~----~~;^:==+****++=====+++++++++=========++++++======:^^;~~~---------------~~~~~~~~~~~-------~~-~~~~~~~~~~~~~~~~~~~~~~~~~~~~~~~~~~~~~~~~~~~~~~~~~~~~~~~~~~~</w:t>
        <w:br/>
        <w:t>;;;;;;;;;;;;;;;;;;;;;;;;;;;;;;;;;;;;;;;;~~~~~~~~~~~~~~~~~~~~~~~~~~~~~~~~~~~~~~~~~~~~~~~~~~~~~~~~~~~~~~~~~~~~~~~~~~~~---~~~~~~~~--~~~~;^^:=++***+++++++++++++++======++++==::^^;;;;~~~------------------~~----~~~~~~--~~~~~~~~~~~~~~~~~~~~~~~~~~~~~~~~~~~~~~~~~~~~~~~~~~~~~~~~~~~~~~~~~~~</w:t>
        <w:br/>
        <w:t>;;;;;;;;;;;;;;;;;;;;;;;;;;;;;;;;~;;;;;;~~~~~~~~~~~~~~~~~~~~~~~~~~~~~~~~~~~~~~~~~~~~~~~~~~~~~~~~~~~~~~~~~~~~~~~~~~~~~~--~~~~~~~~~----~~~;;^::=++======++++++++===::::::^^^;~~~~~---------------------~~~~~~~~~~~~~~----~~-~~~~~~~~~~~~~~~~~~~~~~~~~~~~~~~~~~~~~~~~~~~~~~~~~~~~~~~~~~~~~~~</w:t>
        <w:br/>
        <w:t>;;;;;;;;;;;;;;;;;;;;;;;;;;;;;;;;;;;;;;;;~~~~~~~~~~~~~~~~~~~~~~~~~~~~~~~~~~~~~~~~~~~~~~~~~~~~~~~~~~~~~~~~~~~~~~~~~~~~---~~~~~~~~~~~---~~~;;;^^:::^^::::::::::::^^^^;;;;;;~~~---------------------~~~~~~~~--------~~--~~~~~~~~~~~~~~~~~~~~~~~~~~~~~~~~~~~~~~~~~~~~~~~~~~~~~~~~~~~~~~~~~~~~</w:t>
        <w:br/>
        <w:t>;;;;;;;;;;;;;;;;;;;;;;;;;;;;;;;;;;;;;;;;~~~~~~~~~~~~~~~~~~~~~~~~~~~~~~~~~~~~~~~~~~~~~~~~~~~~~~~~~~~~~~~~~~~~~~~~~~~~~--~~~~~~~~~~~~----~~~~~~;;;;;;;;;;;;;;;;;~~~~~-------------.---------------~~~~~~~-~~~~~~~~---~~~~~~~~~~~~~~~~~~~~~~~~~~~~~~~~~~~~~~~~~~~~~~~~~~~~~~~~~~~~~~~~~~~~~</w:t>
        <w:br/>
        <w:t>;;;;;;;;;;;;;;;;;;;;;;;;;;;~;;;;;;;;;;;;;;~~~~~~~~~~~~~~~~~~~~~~~~~~~~~~~~~~~~~~~~~~~~~~~~~~~~~~~~~~~~~~~~~~~~~~~~~~~~~~~~~~~~~~---------------------------------------.--......-------------~~~~~~------~~~~~~---~~~~~~~~~~~~~~~~~~~~~~~~~~~~~~~~~~~~~~~~~~~~~~~~~~~~~~~~~~~~~~~~~~~~~~</w:t>
        <w:br/>
        <w:t>;;;;;;;;;;;;;;;;;;;;;;;;;;~~~~;;;;;;;;;;;;~~~~~~~~~~~~~~~~~~~~~~~~~~~~~~~~~~~~~~~~~~~~~~~~~~~~~~~~~~~~~~~~~~~~~~~~~~~~~~~~~~~~~~------------------------------.....--------------------------~~~~~~~-----~~~~~~---~~~~~~--~~~~~~~~~~~~~~~~~~~~~~~~~~~~~~~~~~~~~~~~~~~~~~~~~~~~~~~~~~~~~~</w:t>
        <w:br/>
        <w:t>;;;;;;;;;;;;;;;;;;;;;;;;;~~~~~~;;;;;;;;;;;~~~~~~~~~~~~~~~~~~~~~~~~~~~~~~~~~~~~~~~~~~~~~~~~~~~~~~~~~~~~~~~~~~~~~~~~~~~~~~~~~~~~~~------------------------.---......---------------------------~~~~~-------~~~~~~---~~~~~~--~~~~~~~~~~~~~~~~~~~~~~~~~~~~~~~~~~~~~~~~~~~~~~~~~~~~~~~~~~~~~~</w:t>
        <w:br/>
        <w:t>;;;;;;;;;;;;;;;;;;;;;;;;;;~~~~;;;;;~;;;;;;~~~~~~~~~~~~~~~~~~~~~~~~~~~~~~~~~~~~~~~~~~~~~~~~~~~~~~~~~~~~~~~~~~~~~~~~~~~~~~~~~~~~~-~------------------------------------------------------------------------~~~~~~---~~~~~~--~~~~~~~~~~~~~~~~~~~~~~~~~~~~~~~~~~~~~~~~~~~~~~~~~~~~~~~~~~~~~~</w:t>
        <w:br/>
        <w:t>;;;;;;;;;;;;;;;;;;;;;;;;;;;;;;;;;;;;;;;;;;~~~~~~~~~~~~~~~~~~~~~~~~~~~~~~~~~~~~~~~~~~~~~~~~~~~~~~~~~~~~~~~~~~~-~~~~~~~~~~~~~~~~---------------------------------------------------------------------------~~~~~~-~~~~~~~~~~~~~~~~~~~~~~~~~~~~~~~~~~~~~~~~~~~~~~~~~~~~~~~~~~~~~~~~~~~~~~~~</w:t>
        <w:br/>
        <w:t>;;;;;;;;;;;;;;;;;;;;;;;;;;;;;;;;;;;~~~~~~~~~~~~~~~~~~~~~~~~~~~~~~~~~~~~~~~~~~~~~~~~~~~~~~~~~~~~~~~~~~~~~~~~~~-~~~~~~~~~~~~~~~~-----------------------------------------------~~~--------~~~~-------------~~~~~~-~~~~~~~~~~~~~~~~~~~~~~~~~~~~~~~~~~~~~~~~~~~~~~~~~~~~~~~~~~~~~~~~~~~~~~~~</w:t>
        <w:br/>
        <w:t>;;;;;;;;;;;;;;;;;;;;;;;;;;;;;;;;;;;~~~~~~~~~~~~~~~~~~~~~~~~~~~~~~~~~~~~~~~~~~~~~~~~~~~~~~~~~~~~~~~~~~~~~~~~~~-~~~~~~~~~~~~~~~~--------------------------------------------~~~~~~-------~~~~~-------------~~~~~~-----~~~~~~~~~~~~~~~~~~~~~---~~~~~~~~~~~~~~~~~~~~~~~~~~~~~~~~~~~~~~~~~~~~</w:t>
        <w:br/>
        <w:t>;;;;;;;;;;;;;;;;;;;;;;;;;;;;;;;;;;;;~;;;;;~~~~~~~~~~~~~~~~~~~~~~~~~~~~~~~~~~~~~~~~~~~~~~~~~~~~~~--~~~~~~~~~~~-~~~~~~~~~~~~~~~~-----~~~~~-------------------~~~-------------~~~~~-------~~~~~-------------~~~~~~----~~~~~~~~~~~~~~~~~~~~~~----~~~~~~~~~~~~~~~~~~~~~~~~~~~~~~~~~~~~~~~~~~~</w:t>
        <w:br/>
        <w:t>;;;;;;;;;;;;;;;;;;;;;;;;;;;~~;;;;;;;;;~~;;~~~~~~~~~~~~~~~~~~~~~~~~~~~~~~~~~~~~~~~~~~~~~~~~~~~~~~~~~-~~~~~~~~~-~~~~~~~~~~~~~~~-----------~~~----------------~~~~-----------~~~-------~~~~~~~----------~~~~~------~~~~~~~~~~~~~~~~~~~~~~~~--~---~~~~--~~~~~~~~~~~~~~~~~~~~~~~~~~~~~~~~~~~~</w:t>
        <w:br/>
        <w:t>;;;;;;;;;;;;;;;;;;;;;;;;;;;;;;;;;;;;;;;~;;~~~~~~~~~~~~~~~~~~~~~~~~~~~~~~~~~~~~~~~~~~~~~~~~~~~~~~~~~---~~~~~~---~~~~~~~~~~~~~~---~~~~~~~~-~~~--------------------~-----~~-------------~~~~------------~~~~~-----~~~~~~~~~~~~~~~~~~~~~~~~~--~---~~~~--~~~~~~~~~~~~~~~~~~~~~~~~~~~~~~~~~~~~</w:t>
        <w:br/>
        <w:t>;;;;;;;;;;;;;;;;;;;;;;;;;;;;;;;;;;;;;;;;;;~~~~~~~~~~~~~~~~~~~~~~~~~~~~~~~~~~~~~~~~~~~~~~~~~~~~~~~~-----~~~~-----~~~~~~~~~~~~~------------~~~~~-----~~~~----------~~~~~~~-------------~~~--------------~~~-----~~~~~~~~~~~~~~~~~~~~~~~~~~--~---~~~~--~~~~~~~~~~~~~~~~~~~~~~~~~~~~~~~~~~~~</w:t>
        <w:br/>
        <w:t>;;;;;;;;;;;;;;;;;;;;;;;;;;;;~~;;;;;;;;;;;;~~~~~~~~~~~~~~~~~~~~~~~~~~~~~~~~~~~~~~~~~~~~~~~~--~~~~~-----~~~~~~---~~~~~~~~~~~~~~-------------~~~~~~---~~~-----~~~~---------------------~~~~----------------------~~~~~~~~~~~~~~~~~~~~~~~~~~--~---~~~~--~~~~~~~~~~~~~~~~~~~~~~~~~~~~~~~~~~~~</w:t>
        <w:br/>
        <w:t>;;;;;;;;;;;;;;;;;;;;;;;;;;;;~;;;;;;;;;;;~~~~~~~~~~~~~~~~~~~~~~~~~~~~~~~~~~~~~~~~~~~~~~~~~---~~~~~-----~~~~~~~---~~~~~~~~~~~~~~~~~~~~~~~~~------~-----------~~~------~~~---------------------------------------~~~~~~~~~~~-~~~~~~~~~~~~~~~~--~~~~~~~~~~~~~~~~~~~~~~~~~~~~~~~~~~~~~~~~~~~~</w:t>
        <w:br/>
        <w:t>;;;;;;;;;;;;;;;;;;;;;;;;;;;;~;;;;;;;;;;;;~~~~~~~~~~~~~~~~~~~~~~~~~~~~~~~~~~~~~~~~~~~~~~~---~~~~~~-----~~~~~~~~~~~~~~~~~~~~~~~~~~~~~~~~~~-------------------~~~------~~----------~~~------------~~~~~~~~~--~~~~~~~~~~~~~~~-~~~~~~~~~~~~~~~~~~~-----~~~~~~~~~~~~~~~~~~~~~~~~~~~~~~~~~~~~~~</w:t>
        <w:br/>
        <w:t>;;;;;;;;;;;;;;;;;;;;;;;;;;;;~;;;;;;;;;;;;;~~~~~~~~~~~~~~~~~~~~~~~~~~~~~~~~~~~~~~~~~~~~----~~~~~~~----~~~~~~~~~~~--------~~~~~~~~~~~~~~~~-----------~~~~~~~-----------~-----------~~-----------------------~~~~~~~~~~~~~~~-~~~~~~~~~~~~--~~~~~----~~~~~~~~~~~~~~~~~~~~~~~~~~~~~~~~~~~~~~~</w:t>
        <w:br/>
        <w:t>;;;;;;;;;;;;;;;;;;;;;;;;;;;;~;;;;;;;;;;;;~~~~~~~~~~~~~~~~~~~~~~~~~~~~~~~~~~~~~~---~~~~---~~~~~~~--------~~~~~~~~~------~~~~~~~~~~~~~~~~~-----------~~~~~~~~~~-------------------------------------------~~~~~~~~~~~~~~~~~~~~~~~~~~~~~~--~~~~~~~-~~~~~~~~~~~~~~~~~~~~~~~~~~~~~~~~~~~~~~~~</w:t>
        <w:br/>
        <w:t>;;;;;;;;;;;;;;;;;;;;;;;;;;;~~~~~;;;;;;~~~~~~~~~~~~~~~~~~~~~~~~~~~~~~~~~~~~~~~~~~-----~~~~~~~~~~~--------~~~~~~~~~------~~~~~~~~~~~~~~~~~-----------~~~~~-~~~~~~---------------~~----------~~~-----------~~~~~~~~~~~~~~~~~~~~~~~~~~~~~~~~~~~~~~~~~~~~~~~~~~~~~~~~~~~~~~~~~~~~~~~~~~~~~~~~</w:t>
        <w:br/>
        <w:t>;;;;;;;;;;;;;;;;;;;;;;;;;;~~~~;;;;;;~~~~~~~~~~~~~~~~~~~~~~~~~~~~--------~~~~~~~~~~---~~~~~~~~~~------------~~~~~~------~~~~~~~~~-------------------~~~~~-~~~~~~--------------------------~~~~~~~--------~~~~~~~~~~~~~~~~~~~~~~~~~~~~~~~~~~~~~~~~~~~~~~~~~~~~~~~~~~~~~~~~~~~~~~~~~~~~~~~;</w:t>
        <w:br/>
        <w:t>;;;;;;;;;;;;;;;;;;;;;;;;;;;;;;;;;;;~~~~~~~~~~~~~~~~~~~~~~~~~~~~~~~~~~~~~~~~~~~~~~~~~~~~~~~~~----~~----------~~~~~------~~~~~~~~~-------------------~~~~~-~~~~~~--------------------------~~~~~~~-~~~~~~-~~~~~~~~--------~~~~~~~~~~~~~~~~~~~~~~~~~~~~~~~~~~~~~~~~~~~~~~~~~~~~~~~~~~~~~~;;</w:t>
        <w:br/>
        <w:t>;;;;;;;;;;;;;;;;;;;;;;;;;;;;;;;;;;~~~~~~~~~~~~~~~~~~~~~~~~~~~~~~-~~~~~~~~~~~~~~~-~~~~~~~~~------~~~~~------~~~~~~------~~~~~~~~~------------------~~~~~~---~~~~---------------------------~~~---~~~~~~~~~~~~~~~~~~~~~~~-~~~~~~~~~~~~~~~~~~~~~~~~~~~~~~~~~~~~~~~~~~~~~~~~~~~~~~~~~~~~~;;;</w:t>
        <w:br/>
        <w:t>;;;;;;;;;;;;;;;;;;;;;;;;;;;;;;;;;;;;~~~~;;;;~~~~~~~~~~~~~~~~~~~~--~~~~~~--~~~~~~~~~~~---------~~~~~~~~~~~~~~~~~~~~~~~~~~~~~~~---------------------~~~~-----------------------------------~~~----~~~~~~~~~~~~~~~~---~~---~~~~~~~~~~~~~~~~~~~~~~~~~~~~~~~~~~~~~~~~~~~~~~~~~~~~~~~~~~~~;;;;</w:t>
        <w:br/>
        <w:t>;;;;;;;;;;;;;;;;;;;;;;;;;;;;;;;;;;;;~~~~;;;~~~~~~~~~~~~~~~~~~~----~~~~~~~~~~~~---------~------~~~~~~~~~~~~~~~~~~~~~~~~~~~~~-----------~~----------~~~~----------------------------------~~~~---~~~~~~~~~--~~~~--~~~~~~~~~~~~~~~~;;~~~~~~~~~~~~~~~~~~~~~~~~~~~~~~~~~~~~~~~~~~~~~~~~~;;;;;</w:t>
        <w:br/>
        <w:t>;;;;;;;;;;;;;;;;;;;;;;;;;;;;;;;;;;;~~~~~~~~~~~~~~~~~~~~~~~~~~~----~~~~~~~~~~~~-------~~~------~~~~~~~~~~~~~~~~~~~~----~~~~------~~~-----~--------~~~~~------------------------------~~~~~~~----~~~~~~~~~---~~---~~~~~~~~~~~~~~~~~~~~~~~~~~~~~~~~~~~~~~~~~~~~~~~~~~~~~~~~~~~~~~~~~~;;;;;~</w:t>
        <w:br/>
        <w:t>;;;;;;;;;;;;;;;;;;;;;;;;;;;;;;;;;;;;;~~~~~~~~~~~~~~~~~~~~~~~~~-----~~~~~~~~~~~~~------~~------~~~~~~~---~~~-------~~~~~~~~~----------------------~~~~-------------------------------~~~~-~~~---~~~~~~~~~~~~~~~~-~~~~~~~~~~~~~~~~~~~~~~~~~~~~~~~~~~~~~~~~~~~~~~~~~~~~~~~~~~~~~~~~;;;;;;;~</w:t>
        <w:br/>
        <w:t>;;;;;;;;;;;;;;;;;;;;;;;;;;;;;;;;;;;;;~~~~~~~~~~~~~~~~~~~~~~~~~-----~~~~~-~~~~~~--~~~~~~~------~~~~~~~--~~~~~~-----~~~~~~~~~------------------------~~~~-----------------------------~~~~~~~----~~~~~~~~~--~~~~~~~~~~~~~~~~~~~~~~~~~~~~~~~~~~~~~~~~~~~~~~~~~~~~~~~~~~~~~~~~~~~~~~;;;;;;;~</w:t>
        <w:br/>
        <w:t>;;;;;;;;;;;;;;;;;;;;;;;;;;;;;;;;;;;;;;~~~~~~~~~~~~~~~~~~~~~~~~~~~~~~~~~~--------~~~~~~~------~~~~~~~~--~~~~~~~~~-~~~--~~~~~--------~~~~------------~~~~~-----------~~-----------~~~--~~~~----~~~~~~~~~~~--~~~~~~-~~~~~~~~~~~~~~~~~~~~~~~~~~~~~~~~~~~~~~~~~~~~~~~~~~~~~~~~~~~~~~~;;;;;~~~</w:t>
        <w:br/>
        <w:t>;;;;;;;;;;;;;;;;;;;;;;;;;;;;;;;;;;;;;;;;;;~~~~~~~~~~~~~~~~~~-~~~~~~~~~~~---------~~~~~----~~~~~~~~~~---~~~~~~~~~-~~~--~~~~-------------~-----------~~~~-----------~~~~----------~~~--~~~~---~~~------------~~~~~~~~~~~~~~~~~~~~~~~;~~~~~~~~~~~~~~~~~~~~~~~~~~~~~~~~~~~~~~~~~~~~~;;;;;~~~</w:t>
      </w:r>
    </w:p>
    <w:p>
      <w:r>
        <w:br w:type="page"/>
      </w:r>
    </w:p>
    <w:p>
      <w:pPr>
        <w:pStyle w:val="Heading1"/>
      </w:pPr>
      <w:r>
        <w:t>---&gt;WiN.jpeg CharacterCount: 2800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11"/>
        </w:rPr>
        <w:br/>
        <w:t xml:space="preserve">             ..  ..  ..      ............         ...                       @@@@</w:t>
        <w:br/>
        <w:t xml:space="preserve">           ...-~.-~~--~~-.-~.~.-~...~-~-~~-~-.~--.~-~.~.~-.~~-.....         @@@@</w:t>
        <w:br/>
        <w:t xml:space="preserve">   ..........-&amp;&amp;==&amp;&amp;+*&amp;=~.-+&amp;^-&amp;&amp;;.-&amp;&amp;&amp;%=&amp;=&amp;%*&amp;=#+#^#~$*#;&amp;:*+-.....        @@@@</w:t>
        <w:br/>
        <w:t xml:space="preserve">   .....-----:+=*===%*%*=^^=%^*%*%^^**:&amp;:%=:~^:;;~=~:-:-=-;:^^:;....        @@@@</w:t>
        <w:br/>
        <w:t xml:space="preserve">   ....=%^:^:^;;;;;;~--~~~~-------------~=&amp;+^......................         @@@@</w:t>
        <w:br/>
        <w:t xml:space="preserve">   ....=+....;%+;:+=+^#:*;+*^............:*.:%^..................           @@@@</w:t>
        <w:br/>
        <w:t xml:space="preserve">    ...=+....~*&amp;++=:*:&amp;=#~;*....      ...;&amp;...:+^....                       @@@@</w:t>
        <w:br/>
        <w:t xml:space="preserve">    ...=+.. ....................       ...&amp;-....;++;.....                   @@@@</w:t>
        <w:br/>
        <w:t xml:space="preserve">    ...=+.. .....................      ...&amp;-.......^+:-....                 @@@@</w:t>
        <w:br/>
        <w:t xml:space="preserve">    ...=+..     .....-^:::::^;-...     ...#-.........~=:-.......            @@@@</w:t>
        <w:br/>
        <w:t xml:space="preserve">    ...=+..     .....*;.....-;&amp;;....   ...#-..    .....~==~.....            @@@@</w:t>
        <w:br/>
        <w:t xml:space="preserve">    ...=+..   ...-:*=&amp;::=:===%*=+;...  ...#-..        ...-==-..... .        @@@@</w:t>
        <w:br/>
        <w:t xml:space="preserve">    ...=+..   ..-%^;~~~~;;;;^^=+:-.... ...#-..        .....~=+~... .        @@@@</w:t>
        <w:br/>
        <w:t xml:space="preserve">    ...=+..   ...-=#^^+^~--~^.;%.~::;.....#-..         . ....-#-..          @@@@</w:t>
        <w:br/>
        <w:t xml:space="preserve">    ...=+..   ....++.~;.......^%;%;.......#-..            ....&amp;-.           @@@@</w:t>
        <w:br/>
        <w:t xml:space="preserve">   ....=+...  ....:%~-====+%#&amp;#&amp;=.........#-..            . ..#-.           @@@@</w:t>
        <w:br/>
        <w:t xml:space="preserve">   . ..++...  .....~%^......^%=^~....  ...#-..              ..#-.           @@@@</w:t>
        <w:br/>
        <w:t xml:space="preserve">   . ..#^...    .....:*++=+%=.....     ...#-..              ..#-.           @@@@</w:t>
        <w:br/>
        <w:t xml:space="preserve">   ....#^..      ......^%......        ...#-..              ..#-.           @@@@</w:t>
        <w:br/>
        <w:t xml:space="preserve">   ....#^...     ....;*#+;~-.....--.......#-..              ..#-.           @@@@</w:t>
        <w:br/>
        <w:t xml:space="preserve">   ...~#~...  ......:*-%:-~^::::*&amp;#$+.....&amp;-..              ..#-.           @@@@</w:t>
        <w:br/>
        <w:t xml:space="preserve">   ...^#....  ....~&amp;:..#.......^+=+*&amp;-....&amp;-..              ..#-.           @@@@</w:t>
        <w:br/>
        <w:t xml:space="preserve">   . .^#....  ...-&amp;~...#..   ..;:::^-.....&amp;-...             ..#-.           @@@@</w:t>
        <w:br/>
        <w:t xml:space="preserve">   . .^#....  ...%^....#-................;&amp;.. .             ..#-.           @@@@</w:t>
        <w:br/>
        <w:t xml:space="preserve">   ...^#... ....-%.....#+-....        ...:*....             ..#-.           @@@@</w:t>
        <w:br/>
        <w:t xml:space="preserve">   ...:&amp;... ...........#;&amp;^......     . .:*.                ..#-.           @@@@</w:t>
        <w:br/>
        <w:t xml:space="preserve">    ..*=... ..........-#-~%=.....     . .:*.                ..#-.           @@@@</w:t>
        <w:br/>
        <w:t xml:space="preserve">   ...&amp;;.        .....=*...%;...      ...:*..               ..#-.           @@@@</w:t>
        <w:br/>
        <w:t xml:space="preserve">   ...&amp;~.        .....%:...*^...       ..:*..               ..#-.           @@@@</w:t>
        <w:br/>
        <w:t xml:space="preserve">    ..#..        . ..:&amp;-...*^...      ...:*......           ..#-.           @@@@</w:t>
        <w:br/>
        <w:t xml:space="preserve">   ..~&amp;..        . ..++....:~...      ...*+~;:^-........    ..#-.           @@@@</w:t>
        <w:br/>
        <w:t xml:space="preserve">   ..;~..        . ..==.......        ...~^^~-;^=*^......   ..#-.           @@@@</w:t>
        <w:br/>
        <w:t xml:space="preserve">   ......        . ........             ..........==~....   ..#-.           @@@@</w:t>
        <w:br/>
        <w:t xml:space="preserve">                                               ....-:*:.......#-.           @@@@</w:t>
        <w:br/>
        <w:t xml:space="preserve">                                                ......;*~.....#-.           @@@@</w:t>
      </w:r>
    </w:p>
    <w:p>
      <w:r>
        <w:br w:type="page"/>
      </w:r>
    </w:p>
    <w:p>
      <w:pPr>
        <w:pStyle w:val="Heading1"/>
      </w:pPr>
      <w:r>
        <w:t>---&gt;WiN.jpeg CharacterCount: 9900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9"/>
        </w:rPr>
        <w:br/>
        <w:t xml:space="preserve">                                         .             ...........                                                                             @@@@@@@</w:t>
        <w:br/>
        <w:t xml:space="preserve">                         ............  .............................................................................                           @@@@@@@</w:t>
        <w:br/>
        <w:t xml:space="preserve">                     .......................................................................................................                   @@@@@@@</w:t>
        <w:br/>
        <w:t xml:space="preserve">                     .....-=%%~.~%%***=-=%***:...;%*;~+%;.;%%=-. ..=*;^%*~=&amp;::%^~*%^.:%;.+%:-;%=-+%~;*%^-^%^.;+**%+~........                   @@@@@@@</w:t>
        <w:br/>
        <w:t xml:space="preserve">                     .....:$*$*-;$#=%$&amp;;%$+::;....;%##&amp;;.-%#%$+....:@*##@*$$^+@=;$$$++$^.%@$%=@*.&amp;@;^$@$*+$=;$&amp;~-:+^........                   @@@@@@@</w:t>
        <w:br/>
        <w:t xml:space="preserve">      .. ................~#@##$=;$#:#&amp;=~%$+^:~.....-&amp;$;..+$#&amp;@$:...~#@$^%$@%-+@=~$%;&amp;$@^.%@:%$@*.&amp;@;^$&amp;^&amp;$@=;#&amp;;^*$&amp;-==-.... ..                @@@@@@@</w:t>
        <w:br/>
        <w:t xml:space="preserve">      .. ...............-^*^~;++^*=.;**^+****=-....-+*~-;*+;;=*=--.-:*+-;**^-:%:~+=.~+*;.=*~-^*:.=*~;+=.-=*^.~=+*+=~-*%~...   .                @@@@@@@</w:t>
        <w:br/>
        <w:t xml:space="preserve">        ......;==+++++++%&amp;&amp;&amp;&amp;&amp;&amp;&amp;&amp;%&amp;%&amp;#&amp;##############&amp;########################$$^-...................................;~......                  @@@@@@@</w:t>
        <w:br/>
        <w:t xml:space="preserve">      .  ....-##::::::::^;~~~~~~~~~~--.......................................-#$&amp;#=-.....................................                      @@@@@@@</w:t>
        <w:br/>
        <w:t xml:space="preserve">      .  .....#&amp;-.........~^^;-..-;^^;-.-^;-.;^--~^^;........................-#&amp;-~=&amp;*;...................................                      @@@@@@@</w:t>
        <w:br/>
        <w:t xml:space="preserve">      . .....-##-........;##++=-=$*;=$$^;$@%;%$;=*:+$=.......................-#&amp;...~+#+~-..........     ......     ......                      @@@@@@@</w:t>
        <w:br/>
        <w:t xml:space="preserve">        ......##-........-:+*$&amp;~%$:.~#@=;$%*$$@;.;&amp;&amp;^-....             ......-#&amp;-....-+#&amp;;.......                                              @@@@@@@</w:t>
        <w:br/>
        <w:t xml:space="preserve">        ......##-........~*&amp;%%+~~*%*%*=-~#+-:&amp;#;.^&amp;%~......              .....=@=......~:&amp;&amp;=~.... .                                            @@@@@@@</w:t>
        <w:br/>
        <w:t xml:space="preserve">        ......##-.... .....................................              .....;@*........-^*$%^-..... .....                                    @@@@@@@</w:t>
        <w:br/>
        <w:t xml:space="preserve">        ......##-.... ........................ ............               ... ;@*...........-:%&amp;+~..... ...                                    @@@@@@@</w:t>
        <w:br/>
        <w:t xml:space="preserve">        ......##-....  ......................................            .....;@*..............;*&amp;*~.......                                    @@@@@@@</w:t>
        <w:br/>
        <w:t xml:space="preserve">        ......##-....               .........................            .  ..;@*... .. .........~=#*^........                                 @@@@@@@</w:t>
        <w:br/>
        <w:t xml:space="preserve">        ......##-....               ......---~;;;~--.........            .  ..;@*... .. ...........~=&amp;%^-.....                                 @@@@@@@</w:t>
        <w:br/>
        <w:t xml:space="preserve">        ......##-....         ..........-+%+==:^:=+++++==:-.....         .  ..;@*......      ... .....;*%=~............                        @@@@@@@</w:t>
        <w:br/>
        <w:t xml:space="preserve">        ......##-....         .........-%%.............-^$:.......       .  ..;@*.....       .. ........~=&amp;*~..........                        @@@@@@@</w:t>
        <w:br/>
        <w:t xml:space="preserve">        ......##-....       . .........=$;..........----*$^--.......     .  ..;@*.....         ..  .......~=&amp;*~........  ..   .                @@@@@@@</w:t>
        <w:br/>
        <w:t xml:space="preserve">        ......##-....       .....-;=%*;+#::::=***%%%%**$#***%&amp;*-....     .  ..;@*.....                ......~=&amp;*;..........   .                @@@@@@@</w:t>
        <w:br/>
        <w:t xml:space="preserve">        ......##-....       ....:&amp;*=+===+=^^;;~---....-;~.-;*#*-....     .  ..;@*.....                ........-+#%^........   .                @@@@@@@</w:t>
        <w:br/>
        <w:t xml:space="preserve">        ......##-....       ...;#*~-.......-.-~;~~~;^:::=%&amp;%:-........ . .  ..;@*.....                ... . ....-:&amp;%;......   .                @@@@@@@</w:t>
        <w:br/>
        <w:t xml:space="preserve">        ......##-....       ...-^+*&amp;#&amp;****%*%*+=====:^;;;*$;...........  .  ..;@*.....                  .   ......-:@*-....                    @@@@@@@</w:t>
        <w:br/>
        <w:t xml:space="preserve">        ......##-....       ......~#&amp;--.-;&amp;^........=*-..+$;...-^+*&amp;+-.. .  ..;@*.....                  .   ........*$;....                    @@@@@@@</w:t>
        <w:br/>
        <w:t xml:space="preserve">        ......##-....       ......;@+.....-.........--...+$;..;#%^~-...... ...;@*.....                        ......+$;..                      @@@@@@@</w:t>
        <w:br/>
        <w:t xml:space="preserve">        ......##-....       . ....^@+...~^-..............+$;-:*#^......... ...;@*.....                        .. ...+$;..                      @@@@@@@</w:t>
        <w:br/>
        <w:t xml:space="preserve">      . ......##-.....        ....^@+...-*#******%*%%%*=:&amp;#^*=^-....... .. ...;@*.....                        .  ...+$;..                      @@@@@@@</w:t>
        <w:br/>
        <w:t xml:space="preserve">      .  ....-#&amp;-.....      ......-=#*^...--.---~;^=*#$#$@#&amp;+.......     .  ..;@*.....                           ...+$;..                      @@@@@@@</w:t>
        <w:br/>
        <w:t xml:space="preserve">      .  ....-&amp;&amp;-.....      ........:@#:..............~*$&amp;%%+-......     .  ..;@*.....                           ...+$;..                      @@@@@@@</w:t>
        <w:br/>
        <w:t xml:space="preserve">      .  ....;$&amp;.... .         ......~+$*~-.........~*#$:........        .  ..;@*.....                           ...+$;..                      @@@@@@@</w:t>
        <w:br/>
        <w:t xml:space="preserve">      .  ....^@=.....          .. .....;%#&amp;+^;;;;;^%##^.... ....         .  ..;@*.....                           ...+$;..                      @@@@@@@</w:t>
        <w:br/>
        <w:t xml:space="preserve">      .......^@+.... .         ..........-;:&amp;@*****:^...... .            .  ..;@*.....                           ...+$;..                      @@@@@@@</w:t>
        <w:br/>
        <w:t xml:space="preserve">      ... ...^@+....             ...........*$-..........                .  ..;@*.....                           ...+$;..                      @@@@@@@</w:t>
        <w:br/>
        <w:t xml:space="preserve">      ... ...^@+....             .........-:#$-..........                .  ..;@*.....                           ...+$;..                      @@@@@@@</w:t>
        <w:br/>
        <w:t xml:space="preserve">      .......^@+......           ........:#$@*-......................... . ...;@*.....                           ...+$;..                      @@@@@@@</w:t>
        <w:br/>
        <w:t xml:space="preserve">      .......^@=.... .            .....^&amp;%;+@#+=++++=^~~-...~^=+++=^...... ...;@*.....                           ...+$;..                      @@@@@@@</w:t>
        <w:br/>
        <w:t xml:space="preserve">      ......-&amp;#;......       .........:$+-.+@:.....-;^=*%%%*&amp;&amp;#%*#$@%~........;@*.....                           ...+$;..                      @@@@@@@</w:t>
        <w:br/>
        <w:t xml:space="preserve">        ....~$%.......      . ......:#$+-..&amp;#-............-*#:*$@@$#@=-.......;@*....                            ...+$;..                      @@@@@@@</w:t>
        <w:br/>
        <w:t xml:space="preserve">      ......~$*. . ...       .....-=$=~....##-....  ......~#%::::::%@^.... ...;@*....                            ...+$;..                      @@@@@@@</w:t>
        <w:br/>
        <w:t xml:space="preserve">      ......~$*. .....      ......=@+... ..##-...   .. ...^$*++++*%*:.........;@*......                          ...+$;..                      @@@@@@@</w:t>
        <w:br/>
        <w:t xml:space="preserve">      .  .. ~$*. . ...      .....^#*- .. ..##-...      ....-~~~~--............;@+.....                           ...+$;..                      @@@@@@@</w:t>
        <w:br/>
        <w:t xml:space="preserve">      .  .. ~$*. . ...      ....^$*-.......##-...      ... ......... .. ......+@:....                            ...+$;..                      @@@@@@@</w:t>
        <w:br/>
        <w:t xml:space="preserve">      .  .. ~$*. ..         ...-##~........&amp;#-.... ...                 .. ...-##~.... ..                         ...+$;..                      @@@@@@@</w:t>
        <w:br/>
        <w:t xml:space="preserve">      .  .. ~$*. ..         ...^@=.........&amp;$^....... .                  ....-#&amp;.... ..                          ...+$;..                      @@@@@@@</w:t>
        <w:br/>
        <w:t xml:space="preserve">      ......~$*. ...  .   .....~+^.........&amp;$#&amp;=~......                . ....-#&amp;...  ..                          ...+$;..                      @@@@@@@</w:t>
        <w:br/>
        <w:t xml:space="preserve">      ......~$%.....  .   .................##~;&amp;$;...........          .   ..-#&amp;..                               ...+$;..                      @@@@@@@</w:t>
        <w:br/>
        <w:t xml:space="preserve">      ......+$^.....  .   .................##-.^$%~..........          .   ..-#&amp;..                               ...+$;..                      @@@@@@@</w:t>
        <w:br/>
        <w:t xml:space="preserve">         ..-*$~..                   .......##-..^##;...                .   ..-$&amp;..                               ...+$;..                      @@@@@@@</w:t>
        <w:br/>
        <w:t xml:space="preserve">         ..^$&amp;...                   ......:$%- ..^#$:..                .   ..-$&amp;..                               ...+$;..                      @@@@@@@</w:t>
        <w:br/>
        <w:t xml:space="preserve">         ..:$%...                .. .....-##-.....~##-.....            .  ...-$&amp;.....                            ...+$;..                      @@@@@@@</w:t>
        <w:br/>
        <w:t xml:space="preserve">      . ...:$%...                . ......-##-.....-%$-.....               ...-$&amp;.....                            ...+$;..                      @@@@@@@</w:t>
        <w:br/>
        <w:t xml:space="preserve">      ... .=@+...                .. .....^@*.......%#-.....               ...-$&amp;.....                            ...+$;..                      @@@@@@@</w:t>
        <w:br/>
        <w:t xml:space="preserve">       ...-&amp;@^..                 . ......*$:......-%$-.....            ......-$&amp;..........                       ...+$;..                      @@@@@@@</w:t>
        <w:br/>
        <w:t xml:space="preserve">       ...-&amp;@^...                .  ....^$+.......-%$-.  ..             .....-#&amp;............                     ...+$;..                      @@@@@@@</w:t>
        <w:br/>
        <w:t xml:space="preserve">      ....-&amp;@:...                .  ....+$~........%#-.  ..              ....-#&amp;............ ....                ...+$;..                      @@@@@@@</w:t>
        <w:br/>
        <w:t xml:space="preserve">      ....=$&amp;~...                    ...*$~........;^..                . ....=$=~;:+%#&amp;=;~-....... ......        ...+$;..                      @@@@@@@</w:t>
        <w:br/>
        <w:t xml:space="preserve">      ...-%%~....                    ...*$~............                . ....^+%%%+:;~:+%%&amp;#&amp;^.. ........        ...+$;..                      @@@@@@@</w:t>
        <w:br/>
        <w:t xml:space="preserve">      ...........                .  ....=%~....... .. .                  ............... ..~+$+-...........      ...+$;..                      @@@@@@@</w:t>
        <w:br/>
        <w:t xml:space="preserve">      ...........                .  ...........  .                         ........    ......:#*~..........      ...+$;..                      @@@@@@@</w:t>
        <w:br/>
        <w:t xml:space="preserve">      .....                      .  ..........  ..                         ........ ... ......-=#%^-.......      ...+$;..                      @@@@@@@</w:t>
        <w:br/>
        <w:t xml:space="preserve">                                                                                        .... ...-:&amp;#+;.......... ...+$;..                      @@@@@@@</w:t>
        <w:br/>
        <w:t xml:space="preserve">                                                                                        ..........-^%$*~........ ...+$;..                      @@@@@@@</w:t>
        <w:br/>
        <w:t xml:space="preserve">                                                                                          ...........~+#=~..........+$;..                      @@@@@@@</w:t>
        <w:br/>
        <w:t xml:space="preserve">                                                                                                 ......~+#=-...... .+$;..                      @@@@@@@</w:t>
      </w:r>
    </w:p>
    <w:p>
      <w:r>
        <w:br w:type="page"/>
      </w:r>
    </w:p>
    <w:p>
      <w:pPr>
        <w:pStyle w:val="Heading1"/>
      </w:pPr>
      <w:r>
        <w:t>---&gt;WiN.jpeg CharacterCount: 21243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6"/>
        </w:rPr>
        <w:br/>
        <w:t xml:space="preserve">                                                           ..                   ................                                                                                                                @@@@@@@@@@@</w:t>
        <w:br/>
        <w:t xml:space="preserve">                                       .                                                        ................                        ........                                                                @@@@@@@@@@@</w:t>
        <w:br/>
        <w:t xml:space="preserve">                                    ..................  ................................................................................................................                                        @@@@@@@@@@@</w:t>
        <w:br/>
        <w:t xml:space="preserve">                                   .....................................................................................................................................                                        @@@@@@@@@@@</w:t>
        <w:br/>
        <w:t xml:space="preserve">                              ..... ...---~....-~~--~~-...~--~----......-~---.--~--..---~-. .. ..-~--.----..-~--.~~..-~---..-~-...~~-...-~~..-~~...-~-...-~~-....-~~~--....... ......                           @@@@@@@@@@@</w:t>
        <w:br/>
        <w:t xml:space="preserve">                              ........;*$$$:-..=#$$####*-;*@$#&amp;##%^-...~*##+-;*$#+-.-+$$$*-.. ..-^##=-=$$&amp;^-*$%^+$#:-:#$#=.-=$$^-=$$&amp;^-.+$#^-+#$=-^#$&amp;=~-=$#=..:*#&amp;&amp;#$&amp;=-..... ......                           @@@@@@@@@@@</w:t>
        <w:br/>
        <w:t xml:space="preserve">                              ...... -+$#%@&amp;;..=@$*;^%@#^;%@#:;~~~......-:#@%%@&amp;^-..:#$%#$:.....-~%@%:&amp;@$@*:#@+-+@@=.:$@$@*;+$@^-=#@@$+~*@$^.+@@=.^$@@$%;=$$=.:$$*~.~==^~............                           @@@@@@@@@@@</w:t>
        <w:br/>
        <w:t xml:space="preserve">        ...   ...   ..  ............-+$@%+&amp;@&amp;^.=$@&amp;*$$%:-~%@$%+++:-.......~%@@*~...:#@&amp;+&amp;@#:.....-:$$#$%:#$$@&amp;;-*@@=.:$$*+###@@^.:@@*+###@$^.=@@=.^$@%+&amp;##@$=.*@@=-^*%&amp;&amp;=-~;~-....... ..                        @@@@@@@@@@@</w:t>
        <w:br/>
        <w:t xml:space="preserve">        ...  ........ ..............:$@#&amp;%%$@%;=@@+.:#@#^;&amp;@$%*+*+;.......-*@$=...^&amp;@#%&amp;%$@#;-....~%@@#;-=$@$+--+@@=.^$@+-;*$@$^.=@@:.^*$@$^.+@@=-^#@+-~*#@$=.;+#$%+*&amp;$#:~*@$^.....    .                        @@@@@@@@@@@</w:t>
        <w:br/>
        <w:t xml:space="preserve">        ..   ......................-;:^~..-^::~;::;..;==:;:=======^----.---^==^---^==;---;==^~~-.--;:::~-~:==;--^++:.~::;..-^::~.~::;..-^:^-.;::~-~::;..-^::~...~^:::^;-.-:&amp;*;.....                             @@@@@@@@@@@</w:t>
        <w:br/>
        <w:t xml:space="preserve">            ........-~;;^^^;;;;;^^^=**%*************%&amp;$#$#$$$$##$#$$##$$#$$$##$$$$###$$$#$$$$##$##$$$#$#$####$$#$$$#;-...................................................-^=;. .......                          @@@@@@@@@@@</w:t>
        <w:br/>
        <w:t xml:space="preserve">        .   .......-*$@$$$$$$$$$$@$$#&amp;&amp;&amp;&amp;&amp;%&amp;&amp;&amp;%%%%&amp;&amp;&amp;+=::^:::::::=::::^::::^:::::::::::::::=::^:::::::::::::::::=&amp;@@$&amp;=~. ......................................................  ....                          @@@@@@@@@@@</w:t>
        <w:br/>
        <w:t xml:space="preserve">        .    ......-#@*~---~~---~~~-.. ..... ... .... ..........................................................-%@#+&amp;$#=~......................................................                                @@@@@@@@@@@</w:t>
        <w:br/>
        <w:t xml:space="preserve">        .    ......-#@*-.................. ....... ..........  ......................                   ........-%@&amp;--^*$#=~..........                                                                          @@@@@@@@@@@</w:t>
        <w:br/>
        <w:t xml:space="preserve">        .    ..... -#@*-.............~:***+:~..-;=***+:~..~+*=;..;**^.-;+**+^-..................................-%@&amp;-...^&amp;@&amp;=~......... ........................................                                @@@@@@@@@@@</w:t>
        <w:br/>
        <w:t xml:space="preserve">        .   .......~#@*-............;&amp;@#*+++^-;&amp;$&amp;:;^*$$+-;#@@#*;:@$=-=%+:+#$=-.................................-%@&amp;-....~:%#&amp;:~-...............        ........        ........                                @@@@@@@@@@@</w:t>
        <w:br/>
        <w:t xml:space="preserve">            ...... -#@*-.... .... ...~=%&amp;#@$*~=@$+-..~&amp;@#;;#@&amp;*$#&amp;$@+...:#$+^-......                    ........-%@&amp;~.......~+#$*~........ ..                                                                   @@@@@@@@@@@</w:t>
        <w:br/>
        <w:t xml:space="preserve">            ...... -#@*-.... ... ...^&amp;&amp;+^^&amp;@#;;&amp;@&amp;:;;+$$+-~#@*~:#@@$=-..:%+~........                      .......=@$:.........~+#$*;-........  .                                                                @@@@@@@@@@@</w:t>
        <w:br/>
        <w:t xml:space="preserve">            ...... -#@*-.... .......-^*&amp;&amp;#%+;..~:*&amp;%&amp;%=^..~%#+-.~*&amp;#:..-+&amp;%;..........                     ......-*@&amp;;........--~*#$&amp;=;......  .                                                                @@@@@@@@@@@</w:t>
        <w:br/>
        <w:t xml:space="preserve">            .......-#@*-......  .....................................................                      .......+@$^............;=%$$%:-........  ... ...                                                     @@@@@@@@@@@</w:t>
        <w:br/>
        <w:t xml:space="preserve">            .......-#@*-......  ...................................  ....... ........                      .......=@$^..............-;+&amp;@#+;-.......  .....                                                     @@@@@@@@@@@</w:t>
        <w:br/>
        <w:t xml:space="preserve">            .......-#@*-......  .....   ..... ....    ............    ..... .........                        ... .=@$^.................-^+$$&amp;=- ......  ...                                                     @@@@@@@@@@@</w:t>
        <w:br/>
        <w:t xml:space="preserve">            .......-#@*-......    ...................................................                      .......=@$^....................;+#$&amp;=--..... ...                                                     @@@@@@@@@@@</w:t>
        <w:br/>
        <w:t xml:space="preserve">            .......-#@*-......                       ...................................                  .   ....=@$^....  ..  ............-;+&amp;#*;-............                                                @@@@@@@@@@@</w:t>
        <w:br/>
        <w:t xml:space="preserve">            .......-#@*-......                       ... .............................                    .   ....=@$^....  ..  ........... ....;%@#:-..........                                                @@@@@@@@@@@</w:t>
        <w:br/>
        <w:t xml:space="preserve">            .......-#@*-......                       ........----~^:::^;~--.............                  .   ....=@$^....  ..          ..  ....-.;%$#=-.. .....                                                @@@@@@@@@@@</w:t>
        <w:br/>
        <w:t xml:space="preserve">            .......-#@*-......             .....  .........-=%#####&amp;**&amp;#$##%+:^^~-...........             .   ....=@$^.... ...          .... ....-.-^%##:-.... ...     ......                                   @@@@@@@@@@@</w:t>
        <w:br/>
        <w:t xml:space="preserve">            .......-#@*-......             ...............;%$*^---.....-~;^=+%&amp;##$#%:..... ..             .   ....=@$^.... ..           ..   .... ...-^%$#:-.................                                   @@@@@@@@@@@</w:t>
        <w:br/>
        <w:t xml:space="preserve">            .......-#@*-......             ..............-*$=.-.................-~=$&amp;-.......             .   ....=@$^.... ..           ..   ..........-^%$&amp;=- ..............                                   @@@@@@@@@@@</w:t>
        <w:br/>
        <w:t xml:space="preserve">            .......-#@*-......             ..............*$%;.-..................-=$%-..........          .   ....=@$^.... ..              ...............^%#&amp;:-....... .....                                   @@@@@@@@@@@</w:t>
        <w:br/>
        <w:t xml:space="preserve">            .......-#@*-......          .. ...........-.-##^...............----~~+$#:~---..........       .   ....=@$^.... ..             ...     .. ....-..^%$#:~.... ......   ...    .                        @@@@@@@@@@@</w:t>
        <w:br/>
        <w:t xml:space="preserve">            .......-#@*-......           .......-~^=*&amp;*;^&amp;#=:::::=+*+**%%%%%%**%$$&amp;*+**&amp;%&amp;*;.......       .   ....=@$^.... ..                        .........;=&amp;#*;-..............    .                        @@@@@@@@@@@</w:t>
        <w:br/>
        <w:t xml:space="preserve">            .......-#@*-......          ......-^&amp;#&amp;%&amp;&amp;%%&amp;&amp;&amp;%*=:::::;~~~--.....-~:^-..--^%$&amp;;.......       .   ....=@$^.... ..                        ... .......-;%@&amp;=-............    .                        @@@@@@@@@@@</w:t>
        <w:br/>
        <w:t xml:space="preserve">            .......-#@*-......           ....-=$%^..........-......................-;=%$&amp;:-........       .   ....=@$^.... ..                        .... ........-^%$&amp;:-..... ....    .                        @@@@@@@@@@@</w:t>
        <w:br/>
        <w:t xml:space="preserve">            .......-#@*-......          .....^#@*;----........----~;^^^^^;^:+****%&amp;$$#*^-............. .  .   ....=@$^.... ..                           .    .......-^%$#:-........                             @@@@@@@@@@@</w:t>
        <w:br/>
        <w:t xml:space="preserve">            .......-#@*-......           ....-:+&amp;#####&amp;**+**%&amp;#####&amp;%%%%%%%%+=:::::%@&amp;;.-..............   .   ....=@$^.... ..                           .    ... . .-.-^%@%^... ...                             @@@@@@@@@@@</w:t>
        <w:br/>
        <w:t xml:space="preserve">            .......-#@*-......          ...... .--^%@#+::^:^:+^-~~-........-;~.....+@#;.........-;:^-...  .   ....=@$^.... ..                           .    .... .. ...;#@#~......                             @@@@@@@@@@@</w:t>
        <w:br/>
        <w:t xml:space="preserve">            .......-#@*-......          . . ....-.:#@+....--=#*~.........-.^#%~....+@$;....-;+%&amp;###+~...  .   ....=@$^.... ..                           .    ............*@#;. ....                             @@@@@@@@@@@</w:t>
        <w:br/>
        <w:t xml:space="preserve">            .......-#@*-......          ..........+@#;.......--............---.....+@$;...;%$&amp;*^;-...... ... .....=@$^.... ..                                   .........+@#;...                                @@@@@@@@@@@</w:t>
        <w:br/>
        <w:t xml:space="preserve">            .......-#@*-......          ..........+@#;.....--....................-.+@#;..-:#$:.......... ... .....=@$^.... ..                                   .........+@#;...                                @@@@@@@@@@@</w:t>
        <w:br/>
        <w:t xml:space="preserve">            .......-#@*-......               .....*@#;... :&amp;#:-..............--...-+@$;;*##*^-.........  ... .....=@$^.... ..                                   ..    ...+@#;...                                @@@@@@@@@@@</w:t>
        <w:br/>
        <w:t xml:space="preserve">        .   .......-#@*-.......            .......*@&amp;;.....:#@#&amp;#########&amp;##&amp;#&amp;*^~^#@&amp;:&amp;#+~.... .... ..  ... .....=@$^.... ..                                   .    ....+@#;...                                @@@@@@@@@@@</w:t>
        <w:br/>
        <w:t xml:space="preserve">        .    ..... -#@+-.......         .........-=$$=--...-:===++++++*%#$$@@@@@@$@@$%:^~.... .....       .   ....=@$^.... ..                                        ....+@#;...                                @@@@@@@@@@@</w:t>
        <w:br/>
        <w:t xml:space="preserve">        .    ......~&amp;@+-........        ........-.-^%$#:................--;^+&amp;$$##@$#&amp;#$=-. .......       .   ....=@$^.... ..                                        ....+@#;...                                @@@@@@@@@@@</w:t>
        <w:br/>
        <w:t xml:space="preserve">        .    ......-%@*-........        ... ........~%@&amp;^-....................-~+#@@#&amp;#$=-. . .....       .   ....=@$^.... ..                                        ....+@#;...                                @@@@@@@@@@@</w:t>
        <w:br/>
        <w:t xml:space="preserve">        .    ......;#@*-........            .... ...-;*$@%;-.................-^*$$*;~~;~-...... ...       .   ....=@$^.... ..                                        ....+@#;...                                @@@@@@@@@@@</w:t>
        <w:br/>
        <w:t xml:space="preserve">        .    ......+@$:.......               .........-;%##+:~............-;*#$&amp;*^-...........            .   ....=@$^.... ..                                        ....+@#;...                                @@@@@@@@@@@</w:t>
        <w:br/>
        <w:t xml:space="preserve">        .    ......*@#~.......               ... ........;+&amp;$$#%=:^^::^::=$@$%^....... ......             .   ....=@$^.... ..                                        ....+@#;...                                @@@@@@@@@@@</w:t>
        <w:br/>
        <w:t xml:space="preserve">        .    ......+@#~....   ..             .... .........-~^+*#@@#$$#$#$*+;-........ .                  .   ....=@$^.... ..                                        ....+@#;...                                @@@@@@@@@@@</w:t>
        <w:br/>
        <w:t xml:space="preserve">         ...  .....*@#~......                     .............-*@#~------.........                       .   ....=@$^.... ..                                        ....+@#;...                                @@@@@@@@@@@</w:t>
        <w:br/>
        <w:t xml:space="preserve">         ...  .....*@#~......                   ..........  ...-%@#-...... ........                       .   ....=@$^.... ..                                        ....+@#;...                                @@@@@@@@@@@</w:t>
        <w:br/>
        <w:t xml:space="preserve">         ...  .....*@#~......                   ..............-;&amp;@#-. ....     ....                       .   ....=@$^.... ..                                        ....+@#;...                                @@@@@@@@@@@</w:t>
        <w:br/>
        <w:t xml:space="preserve">         ...  .....*@#~......                   ............~=#$@@&amp;~. .............                       .   ....=@$^.... ..                                        ....+@#;...                                @@@@@@@@@@@</w:t>
        <w:br/>
        <w:t xml:space="preserve">          .........*@#; ........                 .... .....;%@#@@%;.................. ..................     .....=@$^.... ..                                        ....+@#;...                                @@@@@@@@@@@</w:t>
        <w:br/>
        <w:t xml:space="preserve">         .........-+@#~......  .                 . ...-..^%$%^;&amp;@@&amp;%*%%%*+=^;--.........-~;=+*=:^;-.... .... .....=@$^.... ..                                        ....+@#;...                                @@@@@@@@@@@</w:t>
        <w:br/>
        <w:t xml:space="preserve">          ........;&amp;@&amp;~.....                     ......~+$#:-.;#@#*-.---~^+&amp;#$#&amp;%+=^;~.^&amp;$@$^:#@@$*;..............=@$^.... ..                                        ....+@#;...                                @@@@@@@@@@@</w:t>
        <w:br/>
        <w:t xml:space="preserve">         .. .....~%@&amp;^..........          ..... .......=$$=-..^#$+~..........-~^=+%&amp;###$$%&amp;$*#$&amp;$@@#=-............=@$^.......                                        ....+@#;...                                @@@@@@@@@@@</w:t>
        <w:br/>
        <w:t xml:space="preserve">           ......~#@%-..........        ..  ........-:%$$+-..-+@#;... ..............-;*$%;+$@@$@$&amp;&amp;@&amp;~............=@$^......                                         ....+@#;...                                @@@@@@@@@@@</w:t>
        <w:br/>
        <w:t xml:space="preserve">        ........ ~&amp;@*-. ..  ...         ...........~%$$*;.-...*@#~... ..    .........~%@$&amp;#$$$$@$#$@&amp;~-...........=@$^......                                         ....+@#;...                                @@@@@@@@@@@</w:t>
        <w:br/>
        <w:t xml:space="preserve">        .........~#@*-. ..  ...           ........~*@&amp;;.-... .*@#~......    .... ....:$&amp;^~-----~~=#$:....... .....=@$^......                                         ....+@#;...                                @@@@@@@@@@@</w:t>
        <w:br/>
        <w:t xml:space="preserve">        .........~#@*-. ........        ..  .....~*@#:.... ...*@#-.....    ...  .....+$*^^^^^:=%&amp;#&amp;+-.............=@$^........                                       ....+@#;...                                @@@@@@@@@@@</w:t>
        <w:br/>
        <w:t xml:space="preserve">        .    ... ~#@*-. ..  ...         .... ...-:$$:..... ...*@#~... .         . ...^%%%%%%%%+:;~-...............=@$^........                                       ....+@#;...                                @@@@@@@@@@@</w:t>
        <w:br/>
        <w:t xml:space="preserve">        .    ... ~#@*-. ..  ...         . .....-+$$^-. .......*@#~... .         ..................................*@&amp;~......                                         ....+@#;...                                @@@@@@@@@@@</w:t>
        <w:br/>
        <w:t xml:space="preserve">        .    ... ~#@*-. ..  ...         ......~%@#;-. .. .....*@#~... .         . ..  ........ ...  ...   .......^$@*......                                          ....+@#;...                                @@@@@@@@@@@</w:t>
        <w:br/>
        <w:t xml:space="preserve">        .    ... ~#@*-. ...              ....-*@$^.....  .....*@#~......  ....                          ..  ....-*@$^-.....  ...                                     ....+@#;...                                @@@@@@@@@@@</w:t>
        <w:br/>
        <w:t xml:space="preserve">        .    ... ~#@*-. ...             .....;#@*-...... . ...*@#~..... ......                          .  .....-%@&amp;-...... ...                                      ....+@#;...                                @@@@@@@@@@@</w:t>
        <w:br/>
        <w:t xml:space="preserve">        .    ... ~#@*-. ...             .....^$@=..... . .....*@$*^..........  .                           .....-%@#~ ....  ...                                      ....+@#;...                                @@@@@@@@@@@</w:t>
        <w:br/>
        <w:t xml:space="preserve">        .    ... ~#@*-. ...             .....;&amp;$=.-...........*@@$$*;.-.....  ..                           .....-%@&amp;- . .   ..                                       ....+@#;...                                @@@@@@@@@@@</w:t>
        <w:br/>
        <w:t xml:space="preserve">         ... ....~#@*.. .....   .    ... .....~;--...... .....*@#+#$#*^....... .                        .    ...-%@&amp;- .                                              ....+@#;...                                @@@@@@@@@@@</w:t>
        <w:br/>
        <w:t xml:space="preserve">         ........~&amp;@%-. .....   .    ... .....................*@#~~^%$$^................                .    ...-%@&amp;- .                                              ....+@#;...                                @@@@@@@@@@@</w:t>
        <w:br/>
        <w:t xml:space="preserve">         ........^#@+. ......   .    ................ ........*@#~..~&amp;@&amp;;-..............                .    ...-%@&amp;- .                                              ....+@#;...                                @@@@@@@@@@@</w:t>
        <w:br/>
        <w:t xml:space="preserve">          ......-*@#~.. .....   .    .....  ........ .........*@#~...;%@#=..............                .    ...-&amp;@&amp;- .                                              ....+@#;...                                @@@@@@@@@@@</w:t>
        <w:br/>
        <w:t xml:space="preserve">             ...-%@#~...                             ........-%@#~....;+@$^.-...                        .    ...-&amp;@&amp;- .                                              ....+@#;...                                @@@@@@@@@@@</w:t>
        <w:br/>
        <w:t xml:space="preserve">             ...^$@+-. .                             ........;&amp;@&amp;~. ...~%@#:-...                        .    ...-&amp;@&amp;- .                                              ....+@#;...                                @@@@@@@@@@@</w:t>
        <w:br/>
        <w:t xml:space="preserve">             ...^$@:....                             .......-%@#:.. .. .~=$$:...                        .    ...-&amp;@&amp;- .                                              ....+@#;...                                @@@@@@@@@@@</w:t>
        <w:br/>
        <w:t xml:space="preserve">             ...:$@:. ..                        ..   .......-#@*-........-&amp;@&amp;-.......                   .   ....-&amp;@&amp;- . ...                                          ....+@#;...                                @@@@@@@@@@@</w:t>
        <w:br/>
        <w:t xml:space="preserve">        .   ....:$@:....                        .  .........~&amp;@*-........-%@&amp;-.......                       ....-&amp;@&amp;- . ...                                          ....+@#;...                                @@@@@@@@@@@</w:t>
        <w:br/>
        <w:t xml:space="preserve">        .  .....^$@=....                        ..  ........^$@+..........%@&amp;-.......                       ....-&amp;@&amp;- . ...                                          ....+@#;...                                @@@@@@@@@@@</w:t>
        <w:br/>
        <w:t xml:space="preserve">        . ... .-*@&amp;~. .                         .. ........-*@&amp;~.....  ...%@&amp;-.......                       ....-&amp;@&amp;- . ...                                          ....+@#;...                                @@@@@@@@@@@</w:t>
        <w:br/>
        <w:t xml:space="preserve">          . ...~&amp;@*....                         .    .....-+$#=-.........-%@&amp;-..   ..                   ........-&amp;@&amp;- .............                                  ....+@#;...                                @@@@@@@@@@@</w:t>
        <w:br/>
        <w:t xml:space="preserve">          . ...~&amp;@*....                         .    .... ;#@*...........-%@&amp;-..   ..                    .......-%@&amp;- . ....    ....                                 ....+@#;...                                @@@@@@@@@@@</w:t>
        <w:br/>
        <w:t xml:space="preserve">          . ...~&amp;@%.....                        .    .....=@$^...........-%@&amp;-..   ..                    .......-%@&amp;- ...............                                ....+@#;...                                @@@@@@@@@@@</w:t>
        <w:br/>
        <w:t xml:space="preserve">          . ...~&amp;@%.. ..                        .    ... -*@$~............%@&amp;-..   ..                     ......-&amp;@&amp;- ...............                                ....+@#;...                                @@@@@@@@@@@</w:t>
        <w:br/>
        <w:t xml:space="preserve">        .... ..:$@*-...                               ....*@$~............*#%-..                        .  .....^#$*-....--~^;~-... ..........                       ....+@#;...                                @@@@@@@@@@@</w:t>
        <w:br/>
        <w:t xml:space="preserve">        . ....:#$%-.. ..                              ....*@$~............---...                        .  ....-=@$=^^:+*&amp;$$$@#*:^;---.....  .. ........             ....+@#;...                                @@@@@@@@@@@</w:t>
        <w:br/>
        <w:t xml:space="preserve">        .....~%@&amp;~......                              ....*@$~.......... ..... .                        .  ....-+%&amp;$$$$&amp;%+:;;=%&amp;#$$$#&amp;*;- .. . .........             ....+@#;...                                @@@@@@@@@@@</w:t>
        <w:br/>
        <w:t xml:space="preserve">        ......~;~.......                        .    ....-+$#~............... ..                           ........~---.........---;^+&amp;$&amp;^-... ............          ....+@#;...                                @@@@@@@@@@@</w:t>
        <w:br/>
        <w:t xml:space="preserve">        ................                        .    .....~;;........  .                                     .............    .. .....~=$$=...... ..... ...          ....+@#;...                                @@@@@@@@@@@</w:t>
        <w:br/>
        <w:t xml:space="preserve">        ................                        .    ........-......   .                                     ...                .. ....-=&amp;$%^....... ......          ....+@#;...                                @@@@@@@@@@@</w:t>
        <w:br/>
        <w:t xml:space="preserve">        ........                                .    ..... . . ...    ..                                     ...........  ....  . .......-=#$%:--.... .....          ....+@#;...                                @@@@@@@@@@@</w:t>
        <w:br/>
        <w:t xml:space="preserve">        ........                                .    ......  ..       ..                                     ...........  ....  ..... . ..-~=#$#+;-.........    ...  ....+@#;...                                @@@@@@@@@@@</w:t>
        <w:br/>
        <w:t xml:space="preserve">                                                                                                                                ......  .....-:%$@&amp;:-..............  ....+@#;...                                @@@@@@@@@@@</w:t>
        <w:br/>
        <w:t xml:space="preserve">                                                                                                                                ........... ....~*#@&amp;;.......  ....  ....+@#;...                                @@@@@@@@@@@</w:t>
        <w:br/>
        <w:t xml:space="preserve">                                                                                                                                  ................~:%$%:-..........  ....+@#;...                                @@@@@@@@@@@</w:t>
        <w:br/>
        <w:t xml:space="preserve">                                                                                                                                              ... ...;*$#=-..........  ..+@#;...                                @@@@@@@@@@@</w:t>
        <w:br/>
        <w:t xml:space="preserve">                                                                                                                                              .... .-.-:#@*~-........  ..+@#;...                                @@@@@@@@@@@</w:t>
        <w:br/>
        <w:t xml:space="preserve">                                                                                                                                              ... ......;%$#:-.......  ..+@#;...                                @@@@@@@@@@@</w:t>
      </w:r>
    </w:p>
    <w:p>
      <w:r>
        <w:br w:type="page"/>
      </w:r>
    </w:p>
    <w:p>
      <w:pPr>
        <w:pStyle w:val="Heading1"/>
      </w:pPr>
      <w:r>
        <w:t>---&gt;WoAh.jpg CharacterCount: 3680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11"/>
        </w:rPr>
        <w:br/>
        <w:t>$$$$$$$#####$$$$$$$$$$$$$$$$$$$$$$##############################################</w:t>
        <w:br/>
        <w:t>$$$$$$$$$$$$$$$$$$$$$$$$$$$$$$$$$$$$$$$#########################################</w:t>
        <w:br/>
        <w:t>$$$$$$$$$$$$$$$$$$$$$$$$$$$$$$$$$$$$###&amp;&amp;&amp;&amp;#####################################</w:t>
        <w:br/>
        <w:t>$$$$$$$$$$$$$$$$$$$$$$$$$$$$$$$$$$$#&amp;%%*%%***%&amp;#################################</w:t>
        <w:br/>
        <w:t>$$$$$$$$$$$$$$$$$$$$$$$$$$$$$$$$$$$#$$$$#&amp;&amp;&amp;%%%+#$$###$$$##############$#####$##</w:t>
        <w:br/>
        <w:t>$$$$$$$$$$$$$$$$$$$$$$$$$$$$$$$$$$##%%#$$$$$$$#&amp;&amp;$$$$$$$$$$###############$##$$$</w:t>
        <w:br/>
        <w:t>$$$$$$$$$$$$$$$$$$$$$$$$$$$$$$$$$$#&amp;+:=*&amp;#$$$$$&amp;#$$$$$#$$$#####$#######$$$$$$$#$</w:t>
        <w:br/>
        <w:t>$$$$$$$$$$$$$$$$$$$$$$$$$$$$$$$$$#*=:=+**%&amp;&amp;&amp;###$$$$$$$$####$##########$$$$$$$$$</w:t>
        <w:br/>
        <w:t>$$$$$$$$$$$$$$$$$$$$$$$$$$$$$$$$$$*++%##&amp;%&amp;###*#$$$$$$###$#$##########$$$$$$$$$$</w:t>
        <w:br/>
        <w:t>$$$$$$$$$$$$$$$$$$$$$$$$$$$$$$$$$$$+++*+:*##&amp;&amp;=::=+*&amp;###$$$####$####$$$$$$$$$$$$</w:t>
        <w:br/>
        <w:t>$$$$$$$$$$$$$$$$$$$$$$$$$$$$$$$$$%*++*%**&amp;#&amp;&amp;%=%**+:-~^::+#$$$#######$$$$$$$$$$$</w:t>
        <w:br/>
        <w:t>$$$$$$$$$$$$$$$$$$$$$$$$$$$$$#*=:=%++%&amp;%%&amp;&amp;&amp;#&amp;&amp;&amp;**+++==++*+%$#####$$$$$$$$$$$$$$</w:t>
        <w:br/>
        <w:t>$$$$$$$$$$$$$$$$$$$$$$$$$$$$%^^:=+*:=*%%&amp;&amp;#####%*+++++*%%%&amp;*&amp;$##$$$$$$$$$$$$$$$$</w:t>
        <w:br/>
        <w:t>$$$$$$$$$$$$$$$$$$$$$$$$$$#=;^::::=*+=*%&amp;#####%++++***%&amp;&amp;%+=+**:%$$$$$$$$$$$$$$$</w:t>
        <w:br/>
        <w:t>$$$$$$$$$$$$$$$$$$$$$$$$$$+:^====++%&amp;+*%&amp;&amp;##&amp;%**++***%&amp;#%+%&amp;&amp;*%+*&amp;$$$$$$$$$$$$$$</w:t>
        <w:br/>
        <w:t>$$$$$$$$$$$$$$$$$$$$$$$$$$+=+++=+**%&amp;%%%%&amp;&amp;##%++++**%%&amp;#&amp;%**+*%%&amp;&amp;#$$$$$$$$$$$$$</w:t>
        <w:br/>
        <w:t>$$$$$$$$$$$$$$$$$$$$$$$$$$&amp;++++++*%&amp;#&amp;%*%%%%&amp;%*+****%%&amp;#%%**%%&amp;&amp;&amp;##$$$$$$$$$$$$$</w:t>
        <w:br/>
        <w:t>$$$$$@$$$$$$$$$$$$$$$$$$$$$&amp;++++**%*%%&amp;&amp;%%%%&amp;&amp;%**%%%&amp;&amp;#&amp;;*%%%&amp;&amp;&amp;##$$$$$$$$$$$$$$</w:t>
        <w:br/>
        <w:t>$$$$@$$$$$@@$$$$$$$$$$$$$$$$%+=+++===*%##&amp;%%&amp;%%%%&amp;&amp;&amp;#&amp;=~--:%&amp;&amp;&amp;&amp;&amp;$$$$$$$$$$$$$$$</w:t>
        <w:br/>
        <w:t>@@@@@@@@@@$$@$$$$$$$$$$$$$$$$*===:::=+*%#$#&amp;%**%%&amp;&amp;%+===*+^;&amp;###%&amp;$$$$$$$$$$$$$$</w:t>
        <w:br/>
        <w:t>@@@@@@@@@@@$@$@$$$$$@@@$$$$@$$%+===+++**&amp;##&amp;%%***+++*&amp;&amp;++&amp;%&amp;#####&amp;#$$$$$$$$$$$$$</w:t>
        <w:br/>
        <w:t>@@@@@@@@@@@@@$$@$$$@@$$@$$$$$$$&amp;*++*****%%*++++++**&amp;&amp;###$$$$##$###&amp;$$$$$$$$$$$$$</w:t>
        <w:br/>
        <w:t>@@@@@@@@@@@@@@@@@@$$@@$$$$$$$$$$$&amp;*****+**%&amp;%**%%&amp;&amp;&amp;#$$$$$$$#####&amp;%#$$$$$$$$$$$$</w:t>
        <w:br/>
        <w:t>@@@@@@@@@@@@@@@@@@@@@@$@@$$$$$$$$$#%***%&amp;&amp;&amp;&amp;&amp;&amp;&amp;&amp;&amp;#$$$$@@@@$$####&amp;&amp;&amp;&amp;$$$$$$$$$$$$</w:t>
        <w:br/>
        <w:t>@@@@@@@@@@@@@@@@@@@@@@@$$@@$$$$$$#$$#&amp;*%%%&amp;&amp;&amp;%%*+$@@$$@@@@$$$#&amp;&amp;&amp;&amp;&amp;&amp;$$$$$$$$$$$$</w:t>
        <w:br/>
        <w:t>@@@@@@@@@@@@@@@@@@@@@$@$$@@@$$$#=:=*&amp;###&amp;**%**%*=#####&amp;%*=%&amp;$$&amp;&amp;&amp;&amp;&amp;&amp;$$$$$$$$$$$$</w:t>
        <w:br/>
        <w:t>@@@@@@@@@@@@@@@@@@@@@@@@@@@$$$$^-..-.--~:;;;^;;~~-~~~-~-^^~=+#$&amp;&amp;%&amp;%$$$$$$$$$$$$</w:t>
        <w:br/>
        <w:t>$$$$$$$$$$$$$$$$$$$$$$$$$$$$##==.......---..---.-~~~~~~--~;;~=&amp;%%%**&amp;$$$$$$$$$$$</w:t>
        <w:br/>
        <w:t>@@@@@@@@@$$@@@@@@@@@@@@@$$$$$%%&amp;;.................---~~~~~~~~=&amp;%%=::^$$$$$$$$$$$</w:t>
        <w:br/>
        <w:t>@@@@@@@@@@@@@$@@@@@@$$$$@$$$$$*;....-~-.....-~........---...;=&amp;*;;--~+#$$$$$$$$$</w:t>
        <w:br/>
        <w:t>@@@$$$$$$@@$$$$$@@@@@@@@@$$$$#*......-~;;~~~~~..----..--~~~~~=%*+==*+%%$$$$$$$$$</w:t>
        <w:br/>
        <w:t>@@@@$$$$$$$$$$$$$@@@@@@@@$$$$$#-.. ....~~~~~;~~~;;;;;;;^;-..-^&amp;*+%&amp;&amp;%&amp;&amp;#$$$$$$$$</w:t>
        <w:br/>
        <w:t>@$$$$$$@@@@$@$$$@@@$$@@@@$$$$$%~.. ....----~~;;;;;;;;;;~....;^*%%&amp;#&amp;%&amp;#$$$$$$$$$</w:t>
        <w:br/>
        <w:t>$$$$$$$@@@@$@@@@@$$$$@$@@$$$$$#-.... ....-----;^^;;~~-.....~^^;+###&amp;&amp;&amp;&amp;$$$$$$$#$</w:t>
        <w:br/>
        <w:t>$$@$$@@@@@@@@@@@@@@@@@$@@$$$$$%......-~;^::::+#&amp;^;~~~--...-;;;^^*#%%%&amp;#$$$$$$$$$</w:t>
        <w:br/>
        <w:t>@@@@@@$$@@@@@@@@@@@@@$$$@$$$$$*-....-~~^^^^:=$$$+^^^~----~~~~;^=*#$$$$$$$$$$$$$$</w:t>
        <w:br/>
        <w:t>$$$@$$$$$$$$$$$$$$$$$$$$$$$$$$%:^^:==+====::+$$$&amp;^;;-~~;;;^:+%&amp;%&amp;###$$$$#$$$$#$$</w:t>
        <w:br/>
        <w:t>@@@@@@@@@@@@@@@@@@@@@@@@@@@@@@#****%&amp;&amp;&amp;###$$$@@@$***&amp;#&amp;%%*%%&amp;####$@@@@@@@@@@@@@@</w:t>
      </w:r>
    </w:p>
    <w:p>
      <w:r>
        <w:br w:type="page"/>
      </w:r>
    </w:p>
    <w:p>
      <w:pPr>
        <w:pStyle w:val="Heading1"/>
      </w:pPr>
      <w:r>
        <w:t>---&gt;WoAh.jpg CharacterCount: 13050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9"/>
        </w:rPr>
        <w:br/>
        <w:t>$$$$$$$$$$$$$#&amp;&amp;&amp;&amp;&amp;&amp;&amp;#$$$$$$$$$$$$$$$$$$$$$$$$$$$$$$$$$$$$$$$$########################################################################################</w:t>
        <w:br/>
        <w:t>$$$$$$$$$$$$$$$$$$$$$$$$$$$$$$$$$$$$$$$$$$$$$$$$$$$$$$$$$$$$$$$##$$$####$#############################################################################</w:t>
        <w:br/>
        <w:t>$$$$$$$$$$$$$$$$$$$$$$$$$$$$$$$$$$$$$$$$$$$$$$$$$$$$$$$$$$$$$$$$$#$$$$#$#####$#$##$###################################################################</w:t>
        <w:br/>
        <w:t>$$$$$$$$$$$$$$$$$$$$$$$$$$$$$$$$$$$$$$$$$$$$$$$$$$$$$$$$$$$$$$$$$$$#$$$$$$$##$$#######################################################################</w:t>
        <w:br/>
        <w:t>$$$$$$$$$$$$$$$$$$$$$$$$$$$$$$$$$$$$$$$$$$$$$$$$$$$$$$$$$$$$$$$$$$$$#$#$####################$#########################################################</w:t>
        <w:br/>
        <w:t>$$$$$$$$$$$$$$$$$$$$$$$$$$$$$$$$$$$$$$$$$$$$$$$$$$$$$$$$$$$$$$$$$$$$##&amp;%%*+*+*+*%%&amp;#############################################################$#####</w:t>
        <w:br/>
        <w:t>$$$$$$$$$$$$$$$$$$$$$$$$$$$$$$$$$$$$$$$$$$$$$$$$$$$$$$$$$$$$$$$$$$$#%%%%****%%%*++%*+*%######$$#################################################$$###$</w:t>
        <w:br/>
        <w:t>$$$$$$$$$$$$$$$$$$$$$$$$$$$$$$$$$$$$$$$$$$$$$$$$$$$$$$$$$$$$$$$$$$#######&amp;##&amp;&amp;%&amp;&amp;%*%***++&amp;####$#$#########################################$##$###$$$##</w:t>
        <w:br/>
        <w:t>$$$$$$$$$$$$$$$$$$$$$$$$$$$$$$$$$$$$$$$$$$$$$$$$$$$$$$$$$$$$$$$$$##$$$$$$$###&amp;&amp;&amp;&amp;%%%%%%%*+&amp;$$$$#####$#$$$#$##########################$$$############$#</w:t>
        <w:br/>
        <w:t>$$$$$$$$$$$$$$$$$$$$$$$$$$$$$$$$$$$$$$$$$$$$$$$$$$$$$$$$$$$$$$$###$$$#$$$$$$$$$$$$$#&amp;&amp;&amp;##*%$#$$$$$$$$$$$$$$$$$########################$$####$####$$##$</w:t>
        <w:br/>
        <w:t>$$$$$$$$$$$$$$$$$$$$$$$$$$$$$$$$$$$$$$$$$$$$$$$$$$$$$$$$$$$$$$$####&amp;*+*&amp;#$$$@$$@$@$$$$#$$%%$$$$$$$$$$#$$$$$$$$########################$###$$$$$#$#$$#$</w:t>
        <w:br/>
        <w:t>$$$$$$$$$$$$$$$$$$$$$$$$$$$$$$$$$$$$$$$$$$$$$$$$$$$$$$$$$$$$$$$$###&amp;+::^=%#$$$@$$@@@$$$$$*&amp;$$$##$#$#$$#$$$$$$$###########################$$$$$##$$#$#$</w:t>
        <w:br/>
        <w:t>$$$$$$$$$$$$$$$$$$$$$$$$$$$$$$$$$$$$$$$$$$$$$$$$$$$$$$$$$$$$$$$#&amp;#&amp;%*=:==++*%&amp;########$$$%#$$$$$$$$$##$##$$$$#########$$#$#####$#####$$$$$$$$$$$$$$$$$</w:t>
        <w:br/>
        <w:t>$$$$$$$$$$$$$$$$$$$$$$$$$$$$$$$$$$$$$$$$$$$$$$$$$$$$$$$$$$$$$$#&amp;+&amp;+=====++*%*%%&amp;&amp;&amp;&amp;&amp;&amp;##$$%$$$$$$$$$$$$$$$$#####################$$####$$$$$$$$$$$$$$$$$</w:t>
        <w:br/>
        <w:t>$$$$$$$$$$$$$$$$$$$$$$$$$$$$$$$$$$$$$$$$$$$$$$$$$$$$$$$$$$$$$$$&amp;*%=::^=++***%%%&amp;&amp;&amp;&amp;&amp;&amp;&amp;##&amp;#$$$$$$$$$$$$$$$#######$$$################$$$$$$$$$$$$#$$$$$$</w:t>
        <w:br/>
        <w:t>$$$$$$$$$$$$$$$$$$$$$$$$$$$$$$$$$$$$$$$$$$$$$$$$$$$$$$$$$$$$$$$$:+==*%&amp;&amp;&amp;#&amp;%**%%&amp;#####%+&amp;$$$$$$$$$$$$$#########$$$#################$$$$$$$$$$$$$$$$$$$</w:t>
        <w:br/>
        <w:t>$$$$$$$$$$$$$$$$$$$$$$$$$$$$$$$$$$$$$$$$$$$$$$$$$$$$$$$$$$$$$$$$&amp;*+=:+%#$$$#&amp;&amp;#$$$$###&amp;=#$$$#$$$$$$$$$#####$$$####################$$$$$$$$$$$$$$$$$$$$</w:t>
        <w:br/>
        <w:t>$$$$$$$$$$$$$$$$$$$$$$$$$$$$$$$$$$$$$$$$$$$$$$$$$$$$$$$$$$$$$$$$$&amp;++++++++=:=*&amp;#####&amp;&amp;&amp;^=++*%&amp;#$#$$$$$$$#$$$$$#######$$$$#####$$$$$$$$$$$$$$$$$$$$$$$$</w:t>
        <w:br/>
        <w:t>$$$$$$$$$$$$$$$$$$$$$$$$$$$$$$$$$$$$$$$$$$$$$$$$$$$$$$$$$$$$$$$$$#++++++%%=^:+%&amp;&amp;%%&amp;&amp;&amp;*-^;;~~--~;:+%######$$$$$$###############$$$$$$$$$$$$$$$$$$$$$$$</w:t>
        <w:br/>
        <w:t>$$$$$$$$$$$$$$$$$$$$$$$$$$$$$$$$$$$$$$$$$$$$$$$$$$$$$$$$$$$$$$$#*+=*++*&amp;%**%%&amp;&amp;##&amp;%&amp;#&amp;::&amp;%*****+=;..-~;^;^=%#$$$$$$$$############$$$$$$$$$$$$$$$$$$$$$</w:t>
        <w:br/>
        <w:t>$$$$$$$$$$$$$$$$$$$$$$$$$$$$$$$$$$$$$$$$$$$$$$$$$$$$$$$$$$$$%+^^=+=+*+%%+++*%#####&amp;&amp;&amp;+=&amp;#%%%**+=:::;-~;:=:;~~+#$$$$#############$$$$$$$$$$$$$$$$$$$$$$</w:t>
        <w:br/>
        <w:t>$$$$$$$$$$$$$$$$$$$$$$$$$$$$$$$$$$$$$$$$$$$$$$$$$$$$$$$$#*=^^:=*%%++**%&amp;#&amp;&amp;%**%&amp;#&amp;####%##&amp;***+=+++=++++=++*%%+=#$$##$$$$####$$$$$$$$$$$$$$$$$$$$$$$$$$</w:t>
        <w:br/>
        <w:t>$$$$$$$$$$$$$$$$$$$$$$$$$$$$$$$$$$$$$$$$$$$$$$$$$$$$$$$+;^::=**&amp;&amp;*==+*%&amp;%&amp;*&amp;&amp;&amp;###&amp;#$#####%***+++==+++++**%%%%&amp;*:&amp;$$####$$$#$$$$$$$$$$$$$$$$$$$$$$$$$$$</w:t>
        <w:br/>
        <w:t>$$$$$$$$$$$$$$$$$$$$$$$$$$$$$$$$$$$$$$$$$$$$$$$$$$$$$%^;^^^::=+**+:^:+*%%*%%%&amp;&amp;####$####&amp;***+++++++++**%%%%%%&amp;&amp;*+#$$$$$$$$$$$$$$$$$$$$$$$$$$$$$$$$$$$$</w:t>
        <w:br/>
        <w:t>$$$$$$$$$$$$$$$$$$$$$$$$$$$$$$$$$$$$$$$$$$$$$$$$$$$&amp;:^;^^:^^^^::+**=::+%%%&amp;&amp;##########&amp;&amp;%+++++++++++**%%&amp;&amp;&amp;&amp;&amp;&amp;&amp;&amp;**#&amp;%++&amp;#$$$$$$$$$$$#$$$$$$$$$$$$$$$$$</w:t>
        <w:br/>
        <w:t>$$$$$$$$$$$$$$$$$$$$$$$$$$$$$$$$$$$$$$$$$$$$$$$$$$%^;;;^::====:==+%%*===+*%&amp;&amp;#########&amp;*++++++++****%%%&amp;&amp;&amp;%*+:^~^+**%%:~=&amp;$$$$$$$$$$$$$$$$$$$$$$$$$$$$</w:t>
        <w:br/>
        <w:t>$$$$$$$$$$$$$$$$$$$$$$$$$$$$$$$$$$$$$$$$$$$$$$$$$%=^~;:=:::==++==+%%&amp;+=+*%%%&amp;&amp;&amp;&amp;###&amp;##&amp;***+++++***%%%%&amp;&amp;#%*****%%&amp;%+%%+:=+&amp;$$$$$$$$$$$$$$$$$$$$$$$$$$$</w:t>
        <w:br/>
        <w:t>$$$$$$$$$$$$$$$$$$$$$$$$$$$$$$$$$$$$$$$$$$$$$$$$#===::=======+**+*%%&amp;%+**%%%&amp;&amp;&amp;####&amp;%%****++++*****%%%&amp;##%%*+%&amp;&amp;&amp;#%*%**%%%%&amp;$$$$$$$$$$$$$$$$$$$$$$$$$$</w:t>
        <w:br/>
        <w:t>$$$$$$$$$$$$$$$$$$$$$$$$$$$$$$$$$$$$$$$$$$$$$$$$&amp;====++++++=++****%&amp;%&amp;%%%%%%%%&amp;#####&amp;%+++++++*****%%%&amp;&amp;##&amp;%**%%=*==%%**%&amp;&amp;&amp;%#$$$$$$$$$$$$$$$$$$$$$$$$$</w:t>
        <w:br/>
        <w:t>$$$$$$$$$$$$$$$$$$$$$$$$$$$$$$$$$$$$$$$$$$$$$$$$$*=====++++++++*%%&amp;#&amp;%%%%%%%%&amp;&amp;&amp;&amp;###&amp;%*++++++*****%%%&amp;&amp;##&amp;&amp;%%***+**%%%%&amp;&amp;#&amp;&amp;&amp;$$$$$$$$$$$$$$$$$$$$$$$$$</w:t>
        <w:br/>
        <w:t>$$$$$$$$$$$$$$$$$$$$$$$$$$$$$$$$$$$$$$$$$$$$$$$$$#+++++++++++++*%&amp;&amp;##&amp;%%%**%%%%%%&amp;&amp;&amp;%%*+++*******%%%%&amp;&amp;#$&amp;&amp;%%**%%%%%%&amp;&amp;&amp;&amp;####$$$$$$$$$$$$$$$$$$$$$$$$$</w:t>
        <w:br/>
        <w:t>$$$$$$$$$@$$$$$$$$$$$$$$$$$$$$$$$$$$$$$$$$$$$$$$$$&amp;+++++++++*+**%&amp;&amp;&amp;###%***%%%**%%%&amp;&amp;%%**+*****%%%%%&amp;&amp;&amp;$#=&amp;**%**%%%%&amp;&amp;&amp;&amp;#####$$$$$$$$$$$$$$$$$$$$$$$$$</w:t>
        <w:br/>
        <w:t>$$$$$$$$$$$$$$$$$$$$$$$$$$$$$$$$$$$$$$$$$$$$$$$$$$$&amp;*+++++++***%%&amp;%%%&amp;&amp;#&amp;%%%%%*%%%%&amp;&amp;%%*%****%%%%%%%&amp;##$%;+%%%%%%%%&amp;&amp;&amp;&amp;&amp;####$$$$$$$$$$$$$$$$$$$$$$$$$$</w:t>
        <w:br/>
        <w:t>$@$$$$$$$$@$$$$$$$$@$$$$$$$$$$$$$$$$$$$$$$$$$$$$$$$$%+++++******%+==++*%##&amp;%%%%%%%%&amp;&amp;&amp;%%%%%%%%%%%%&amp;##$$%=--^*%%%%%&amp;&amp;&amp;&amp;&amp;###$$$$$$$$$$$$$$$$$$$$$$$$$$$$</w:t>
        <w:br/>
        <w:t>$$$$$$$$@@$$$$$$$$$@@@$$$$$$$$$$$$$$$$$$$$$$$$$$$$$$$*++=++++**+=====+*%%###&amp;&amp;&amp;%%%&amp;&amp;&amp;%&amp;&amp;%%%%%&amp;&amp;&amp;&amp;####%^-...-~:%%&amp;%&amp;&amp;&amp;&amp;#&amp;&amp;$$$$$$$$$$$$$$$$$$$$$$$$$$$$$</w:t>
        <w:br/>
        <w:t>$$$$$$@@@@@@$$@@@$$$$$@$$$$$$$$$$$@@@$$$$$$$$$$$$$$$$$++====:=::^:===++**%####&amp;&amp;&amp;&amp;&amp;&amp;%*%%%&amp;&amp;&amp;######%=:=++::^---~=%&amp;&amp;&amp;&amp;##&amp;=%$$$$$$$$$$$$$$$$$$$$$$$$$$$$</w:t>
        <w:br/>
        <w:t>@@@@@@@@@@@@@@@@@@$$$@$@@$@$$$$$$$$$$$$$$$$$$$$$$$$$$$#++=====::^::==++**%&amp;#$$$###&amp;********%%&amp;&amp;&amp;%*+:=:::%++*:;~~:&amp;&amp;######+*$$$$$$$$$$$$$$$$$$$$$$$$$$$</w:t>
        <w:br/>
        <w:t>@@@@@$@@@@@@@@@@@@@@$$@$$$@@@$$$$$$$$$$@@@@$$$$$@$$$$$$#++===========++**%%&amp;#$##&amp;%%***%%%%&amp;&amp;&amp;%*+===*&amp;&amp;*=:+%%&amp;+=^*&amp;########*%$$$$$$$$$$$$$$$$$$$$$$$$$$</w:t>
        <w:br/>
        <w:t>@@@@@@@@@@@@@@@@@@@@$$$@$$@@@$$$$$$@@@@@@@@$$$@$$$@@@@$$#++++====++++++****%&amp;#######&amp;%*++*++++++=+*&amp;&amp;&amp;#*+++%%%#&amp;&amp;##########*#$$$$$$$$$$$$$$$$$$$$$$$$$</w:t>
        <w:br/>
        <w:t>@@@@$$@@@@@@@@@@@@@@@@$$@$@@@@$$$$$$@@@@@@@@@@@$$$$@$@$$$#*++++++++********%&amp;###&amp;%*+++++++++++++*%&amp;&amp;&amp;&amp;##*%&amp;#$$$####$#$#####&amp;&amp;$$$$$$$$$$$$$$$$$$$$$$$$$</w:t>
        <w:br/>
        <w:t>@@@@@$@@@@@@@@@@@@@@@@@@$$$@@@$$$$$@@@@@$$$@@$$$$$$$$$$$$$$&amp;*+++++**********%*+==+++*+++++**+**&amp;&amp;&amp;&amp;&amp;#####$$$$$$$###$$$#####&amp;%$$$$$$$$$$$$$$$$$$$$$$$$$</w:t>
        <w:br/>
        <w:t>@@@@@@@@@@@@@@@@@@@@@@@@@$$@@@@@@@@$$@@@@@$$$$$$$$$$$$$$$$$$$&amp;*++++*********++++*%%%****++*%%&amp;&amp;&amp;&amp;&amp;##$$$$$$$$$$$$###########&amp;%%$$$$$$$$$$$$$$$$$$$$$$$$</w:t>
        <w:br/>
        <w:t>@@@@@@@@@@@@@@@@@@@@@@@@@@@@@@@@@@$$$$$@@$$$$$$$$$$$$$$$$$$$$$$#*+*******++****%&amp;&amp;&amp;%***%%&amp;&amp;&amp;&amp;&amp;&amp;&amp;&amp;#$$$$$$$$@$$$$$$########&amp;&amp;&amp;&amp;*#$$##$$$$$$$$$$$$$$$$$$$</w:t>
        <w:br/>
        <w:t>@@@@@@@@@@@@@@@@@@@@@@@@@@@@@@@$$@@@$$@@@$$$@@@$$$$$$$$$$$$$$$$$&amp;*+*****+**%%&amp;&amp;#&amp;%%&amp;&amp;&amp;&amp;&amp;&amp;&amp;&amp;&amp;&amp;##$$$$$$@@@@@@@$$$$$#######&amp;&amp;&amp;&amp;&amp;&amp;&amp;$$####$#$##$$$$$$$$$$$$</w:t>
        <w:br/>
        <w:t>@@@@@@@@@@@@@@@@@@@@@@@@@@@@@@@$@@@@@@@@@@$@@@@$$$$$$$$$$$$$$$$$$##%*****%&amp;&amp;&amp;&amp;&amp;&amp;&amp;&amp;&amp;&amp;&amp;&amp;&amp;&amp;&amp;&amp;##$$$$@$$$@@@@@@@@$$$$$$######&amp;&amp;&amp;&amp;&amp;#&amp;#$$$$$$$$$$$$$$$$$$$$$$</w:t>
        <w:br/>
        <w:t>@@@@@@@@@@@@@@@@@@@@@@@@@@@@@@@@@@@$@@@@@@@$$@@@@@$@$$$$$$$$$$$#$$$$#%***%%%%%%&amp;&amp;&amp;&amp;&amp;&amp;&amp;%***+=$$@@@@@@@@@@@@@@$$$$$$#&amp;###&amp;&amp;&amp;&amp;&amp;&amp;#&amp;#$$$$$$$$$$$$$$$$$$$$$$</w:t>
        <w:br/>
        <w:t>@@@@@@@@@@@@@@@@@@@@@@@@@@$@@@@@@@@@$$$$$$@$$$$@@@$$$$$$$$$$$###$$#$$##&amp;%%%%%%%&amp;&amp;%%%%**%&amp;*+=$$$$@$$$$@@$@$$@$$%#$$$#%&amp;&amp;&amp;&amp;&amp;&amp;&amp;&amp;###$$$$$$$$$$$$$$$$$$$$$$</w:t>
        <w:br/>
        <w:t>@@@@@@@@@@@@@@@@@@@@@@@@@@@@@@@@@@@@@$@@@$@$$$@@@@$@@$$$$$$$%^%+%#####$$$#%*%%%*%*%%%%%&amp;***:#$$$$$$$$$$$$$&amp;%:##%%$$$#&amp;&amp;&amp;&amp;&amp;&amp;&amp;&amp;###$$$$$$$$$$$$$$$$$$$$$$</w:t>
        <w:br/>
        <w:t>@@@@@@@@@@@@@@@@@@@@@@@@@@@@@@@@@@@@@@@@@@@@@@@@@@@@@@@$$$$=~+...-;::=*%%&amp;###+=%++*========~*****++==++:^^;~;:$$$$$$$&amp;&amp;&amp;&amp;&amp;&amp;&amp;&amp;&amp;&amp;&amp;$$$$$$$$$$$$$$$$$$$$$$</w:t>
        <w:br/>
        <w:t>@@@@@@@@@@@@@@@@@@@@@@@@@@@@@@@@@@$@@@@@@@@@@@@@@@$@$$$$$$+-~..-..--..~..^-;:;^~;:::^;^;;~~~~-~----~-;;~-^:^^~^+*%#$$$%&amp;&amp;&amp;&amp;&amp;&amp;&amp;&amp;&amp;$$$$$$$$$$$$$$$$$$$$$$</w:t>
        <w:br/>
        <w:t>@@@@@@@@@@$@@$@@$$$$$$$$$$$$$$$$$$$$$$$$$$$$$$$$$$$$$$$$#&amp;-^............~.~;^~~--.-^;-~-.~--~~~;;;;~-----~^~-~~~;-^###&amp;%%%%%%+++###$##################</w:t>
        <w:br/>
        <w:t>$$###$##$#$$$$$$$$$$$$$$$$$$$$$$$#$$$$$$$$$$$$$$########&amp;;^=..............------...-~---...-~-~~~~~;~~~---~~~~;^;--%#&amp;%&amp;&amp;%%&amp;*%+%##$$$$$$$$$$$$$$$$$$$$</w:t>
        <w:br/>
        <w:t>$@@@@@@@@@@@@@@@@$$$$@@@@$@@@@@@@$$$$$$$$$$$$$$$$$$$$$$&amp;~:&amp;+--...........-...........-......-~;;;;;;~~~~.-~;;;;~-~~%$%%&amp;&amp;%%%%*%*=#$$$$$$$$$$$$$$$$$$$$</w:t>
        <w:br/>
        <w:t>@@@@@@@@@@@@@@@@@$$$@@@@@@@@@@@@@@@@@@@@$@@@@$$$$$$$$$$+*$#%:....-.............................----~~~~~~~~~~~--~-:=#&amp;+&amp;&amp;&amp;==:=^^:#$$$$$$$$$$$$$$$$$$$$</w:t>
        <w:br/>
        <w:t>@@@@@@@@@@@@@@@$@$$@@@@@@$$@@@@@@@@@@@@$$@@@@@$$$$$$$$$#&amp;##%:.......--...............--..............-~~~~~~-----^+^%$+*:;~-----.+$$$$$$$$$$$$$$$$$$$$</w:t>
        <w:br/>
        <w:t>@@@@@@@@@@@@@@@@@@@@@@@@$$$@@@@@@@@@@$$$$$$$$@$$$$$$$$$$&amp;:........-~~;~---.........-~~-................--.......-^===#$=;;^;~~--~;+#$$$$$$$$$$$$$$$$$$</w:t>
        <w:br/>
        <w:t>@@@@@@$$$$$$$$$$$@@@@$$$$@@@$@@@@@@@@@@@@@$@@@@$$$$$$$$##-.. ........-;;~~;~----~~~~~~-....--...............-----;:%:&amp;&amp;:==:^~;^^:+**&amp;$$$$$$$$$$$$$$$$$</w:t>
        <w:br/>
        <w:t>@@@@@@$$$$$$$$$$$$@@$$$$$$$$$@$$@@@@@@@@@@@@@$@$$$$$$$$##+..  ........-~-~;;^;~~~~~~~~-...-~--~-------~~~;;;;;;~~~^=%*%*+*++%%%%*%%%%#$$$$$$$$$$$$$$$$</w:t>
        <w:br/>
        <w:t>@@@@@@@@$$$$$$$$$$@$$$$$$$$$$$$$$@@@@@@@@@@@@@@$$$$$$$$$$#~..       ...-.-^;~;;~~~~~~~~..-;;~;;;;;;~~~;;^^;---..-~;:&amp;&amp;%%***%&amp;&amp;&amp;#*&amp;&amp;&amp;&amp;#$$$$$$$$$$$$$$$$</w:t>
        <w:br/>
        <w:t>@@@@@@@@$$$$$$$$$$@@@@@@$$$$$$$$@@@@$$@@@@@@@@@$$$$$$$$$$%;....  ........-~~~~~~~~;;;;;~~;;;;;;;;;;;;^^^;~----..---=%&amp;*==+%&amp;#&amp;&amp;&amp;%%&amp;#&amp;#$$$$$$$$$$$$$$$$</w:t>
        <w:br/>
        <w:t>@@@$$@@$$$$@@@@@@@@@@$$@$$$$$$@@@@@@$$$@$@@@@@@$$$$$$$$$$+;....  ........---~---~~~~;;;;~;;;;;;;;;;;^^;;~--.....-;^:+&amp;%%%%&amp;&amp;#$#*%%&amp;###$$$$$$$$$$$$$$$$</w:t>
        <w:br/>
        <w:t>@$$$$$$$$$$$@@@@@@@@$$$@@@@@@@@@$$@$$$$@@@@@@@@$$$$$$$$$$*:......... ......------~~~~~;;;;;;;;;;;;^^;;~--.....---^;^:=&amp;&amp;&amp;&amp;&amp;&amp;$$#*%&amp;####$$$$$$$$$$$$$$$$</w:t>
        <w:br/>
        <w:t>$$$$$$$$$$$$$@@@@@@@$$$@@@@@@@@$@@$$$$$$$$@@@@@$$#$$$$$$$#:.........   ......----..-~~;^^^^;;;^^^;~--..........-;^^^~~=&amp;#####&amp;%&amp;&amp;&amp;#&amp;&amp;#$$$$$$$$$$$####$</w:t>
        <w:br/>
        <w:t>$$$$$$$$$$$$$@@@@@@@@@@@@@@@@@@@$$$@@$$$@$@@@@$$$$$$$$$$#%.......  ......-----~~~~---.-^+:^;^^;--.............-;;^;;^:::#$$$&amp;&amp;&amp;&amp;&amp;&amp;&amp;&amp;#$$$$$$$$$$$$$$$#$</w:t>
        <w:br/>
        <w:t>$$$$$@$$$$$@@@@@@@@@@@@@@@@@@$@@@@@@@@@@@@@@@@@$$@$$$$$$#+.... .......--~;;^^::==:::^=&amp;$$*^^;~~----..........-~;;;;;^^:^:#&amp;&amp;&amp;&amp;%***%###$$$$$$$$$$$$$$$$</w:t>
        <w:br/>
        <w:t>@@@@@@@@@@@@@@@@@@@@@@@@@@@@@@@@@@@@@@@@@$$$$$$$$$$$$$$$#=.........--~~~~;;^:::::===+$$$$#::^^^^^^^^;;;~~--.--~~;~;;;;^^^*#&amp;%%%%&amp;#$$$$$$$$$$$$$$$$$$$$</w:t>
        <w:br/>
        <w:t>@@@@@@@@@@@$$$@@@@@@@@@@@@@@@@@@@@@@@@@$$$$$$@@$$$@$$$$$#^..........--~~~^^^^^^^^:::&amp;$$#$$*:^^^^^;~----....-~~~~~~;;~;^:+%#$$$$$$$$$$$$$$$$$$$$$$$$$$$</w:t>
        <w:br/>
        <w:t>@@@@@@@@@@$$$$$$@@$$$@@@@@$@@@@@@@@@@@@@@@$$$@@@@@@@@@$$$*^^;;~;;;;~~~;;;^^^^^^^^^^=$#$#$$#::^^^;........-~~----~^:+*&amp;&amp;&amp;&amp;&amp;#$$$$$$$$$$$$$$$$$$$$$$$$$$$</w:t>
        <w:br/>
        <w:t>$$$$$$@$$$$$$##$$$$$$$$$$$$$$$$$$$$#$$$$$$$$$$$$$$$$$$$$$*:::^;^^:==+***++===::^;;;:$$$$$$$+^;;;;-.....-~;;;;^=++*%%&amp;&amp;%%&amp;&amp;#######$#################$$$</w:t>
        <w:br/>
        <w:t>$$$$$$$$$$$$$$$$$$$$$$$$$$$$$$$$$$$$$$$$$$$$$$$$$$$$$$$$$*::::^::=++**%%%%%%%&amp;&amp;##&amp;%%$$$$$$$*;^^^^:+%%&amp;&amp;%*==::==++*%&amp;&amp;&amp;%%&amp;&amp;#$$$$$$$$$$$$$$$$$$$$$$$$$$$</w:t>
        <w:br/>
        <w:t>@@@@@@@@@@@@@@@@@@@@@@@@@@@@@@@@@@@@@@@@@@@@@@@@@@@@@@@@@#%%%%%%%&amp;&amp;&amp;##########$$$@@@@@@@@@@#%%%%%%&amp;##&amp;&amp;&amp;&amp;&amp;%%%%%&amp;&amp;########$$$@@@@@@@@@@@@@@@@@@@@@@@@@@</w:t>
      </w:r>
    </w:p>
    <w:p>
      <w:r>
        <w:br w:type="page"/>
      </w:r>
    </w:p>
    <w:p>
      <w:pPr>
        <w:pStyle w:val="Heading1"/>
      </w:pPr>
      <w:r>
        <w:t>---&gt;WoAh.jpg CharacterCount: 36250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6"/>
        </w:rPr>
        <w:br/>
        <w:t>$$$$$$$$$$$$$$$$$$$$$#&amp;%&amp;%%&amp;&amp;&amp;%%&amp;%%&amp;#$$$$$$$$$$$$$###$$#$$$$$$$#$#$######$$$$$#$#########$$$#$$$$$$$$$$###################################################################################################################################################</w:t>
        <w:br/>
        <w:t>$$$$$$$$$$$$$$$$$$$$$$$$$###########$$$$$$$$$$$$$$$$$$$$$$$$$$$$$$$$$$$$$$$$$$$$$$$$$$$$$$$$$$$$$$$$$$$$$##$#$$#$$##$#####################################################################################################################################</w:t>
        <w:br/>
        <w:t>$$$$$$$$$$$$$$$$$$$$$$$$$$$$$$$$$$$$$$$$$$$$$$$$$$$$$$$$$$$$$$$$$$$$$$$$$$$$$$$$$$$$$$$$$$$$$$$$$$$$$$$$$$##$#$$$#######$$###$##############################################################################################################$#############</w:t>
        <w:br/>
        <w:t>$$$$$$$$$$$$$$$$$$$$$$$$$$$$$$$$$$$$$$$$$$$$$$$$$$$$$$$$$$$$$$$$$$$$$$$$$$$$$$$$$$$$$$$$$$$$$$$$$$$$$$$$$#$$###$$$#$########################################################################################################################$#############</w:t>
        <w:br/>
        <w:t>$$$$$$$$$$$$$$$$$$$$$$$$$$$$$$$$$$$$$$$$$$$$$$$$$$$$$$$$$$$$$$$$$$$$$$$$$$$$$$$$$$$$$$$$$$$$$$$$$$$$$$$#$$$$#$$#$$$$$#$$$##$#$###$#$$####$##$##$#$########################################################################################################</w:t>
        <w:br/>
        <w:t>$$$$$$$$$$$$$$$$$$$$$$$$$$$$$$$$$$$$$$$$$$$$$$$$$$$$$$$$$$$$$$$$$$$$$$$$$$$$$$$$$$$$$$$$$$$$$$$$$$$$$$$$$$$$$$$$#$$$$#$$$#$####$$$$##$####$###############################################################################################################</w:t>
        <w:br/>
        <w:t>$$$$$$$$$$$$$$$$$$$$$$$$$$$$$$$$$$$$$$$$$$$$$$$$$$$$$$$$$$$$$$$$$$$$$$$$$$$$$$$$$$$$$$$$$$$$$$$$$$$$$$$$$$$$$$#$#$#$#$#$$$$##$###$$######$#$#$#########$##$###############################################################################################</w:t>
        <w:br/>
        <w:t>$$$$$$$$$$$$$$$$$$$$$$$$$$$$$$$$$$$$$$$$$$$$$$$$$$$$$$$$$$$$$$$$$$$$$$$$$$$$$$$$$$$$$$$$$$$$$$$$$$$$$$$$$$$$$$$#$##$#$$$###################################$##################$#########################################################$#################</w:t>
        <w:br/>
        <w:t>$$$$$$$$$$$$$$$$$$$$$$$$$$$$$$$$$$$$$$$$$$$$$$$$$$$$$$$$$$$$$$$$$$$$$$$$$$$$$$$$$$$$$$$$$$$$$$$$$$$$$$$$$$$$$$$$$#$$$###&amp;&amp;%*%%%%%%%&amp;&amp;##########################################################$##############################################$#$$###$####</w:t>
        <w:br/>
        <w:t>$$$$$$$$$$$$$$$$$$$$$$$$$$$$$$$$$$$$$$$$$$$$$$$$$$$$$$$$$$$$$$$$$$$$$$$$$$$$$$$$$$$$$$$$$$$$$$$$$$$$$$$$$$$$$$##$$###%*+*******+*++++=++*%&amp;#####$##$######$####$##################################$$########$##############################$####$$#####$##</w:t>
        <w:br/>
        <w:t>$$$$$$$$$$$$$$$$$$$$$$$$$$$$$$$$$$$$$$$$$$$$$$$$$$$$$$$$$$$$$$$$$$$$$$$$$$$$$$$$$$$$$$$$$$$$$$$$$$$$$$$$$$$$$$$$##%****+*+****%%%+*+*++=+**++*%&amp;#########$$$$$$################################################################################$####$##$#$</w:t>
        <w:br/>
        <w:t>$$$$$$$$$$$$$$$$$$$$$$$$$$$$$$$$$$$$$$$$$$$$$$$$$$$$$$$$$$$$$$$$$$$$$$$$$$$$$$$$$$$$$$$$$$$$$$$$$$$$$$$$$$$$$$$#%%&amp;#####&amp;%%*%*%%&amp;%%&amp;%%%***%**+=*+**&amp;####$##$$$$#####$######$#######################$$##########################################$$$##$$#$#$</w:t>
        <w:br/>
        <w:t>$$$$$$$$$$$$$$$$$$$$$$$$$$$$$$$$$$$$$$$$$$$$$$$$$$$$$$$$$$$$$$$$$$$$$$$$$$$$$$$$$$$$$$$$$$$$$$$$$$$$$$$$$$$$$$####$$####&amp;&amp;##$$##&amp;&amp;&amp;%&amp;%&amp;&amp;*+****++**=+%#$###$#$#####$########################################################################$######$$$$$###</w:t>
        <w:br/>
        <w:t>$$$$$$$$$$$$$$$$$$$$$$$$$$$$$$$$$$$$$$$$$$$$$$$$$$$$$$$$$$$$$$$$$$$$$$$$$$$$$$$$$$$$$$$$$$$$$$$$$$$$$$$$$$$$$$####$$$$#$$$$##&amp;&amp;%%&amp;&amp;&amp;%%%&amp;&amp;&amp;%%&amp;%*%%***=+&amp;#####$$$##########$$##$$$#$###########################################$$$$#$###$$#$$###$##$$$###$##</w:t>
        <w:br/>
        <w:t>$$$$$$$$$$$$$$$$$$$$$$$$$$$$$$$$$$$$$$$$$$$$$$$$$$$$$$$$$$$$$$$$$$$$$$$$$$$$$$$$$$$$$$$$$$$$$$$$$$$$$$$$$$$$###$$$$$$$$$$$$$$$$##&amp;###&amp;&amp;%%%%*%%&amp;&amp;&amp;&amp;%*+=%#$$#$$$$#$$#$$$#$$#$$$$$#$$####$$##################$##################$#$$$##$####$#######$#####$##</w:t>
        <w:br/>
        <w:t>$$$$$$$$$$$$$$$$$$$$$$$$$$$$$$$$$$$$$$$$$$$$$$$$$$$$$$$$$$$$$$$$$$$$$$$$$$$$$$$$$$$$$$$$$$$$$$$$$$$$$$$$##$$#$$$$$$$#$$$$$$$$$$$$$$$$$#$#$##&amp;%&amp;%&amp;&amp;&amp;#%+*#$$$$$$$$$$##$$$$$$$$$$$$$$$$#$$$#######################################$$$$$#$###$$#######$$####$$</w:t>
        <w:br/>
        <w:t>$$$$$$$$$$$$$$$$$$$$$$$$$$$$$$$$$$$$$$$$$$$$$$$$$$$$$$$$$$$$$$$$$$$$$$$$$$$$$$$$$$$$$$$$$$$$$$$$$$$$$$$$$$####$$$##&amp;##$$$$$$$$$@$$$$$$$$$$$#$$##&amp;&amp;$$&amp;*+#$#$$$$$$$$$#$$$$$$$$$$$$$#$$$$$$########################################$$#$###$$$$#$#####$$$$$$#$</w:t>
        <w:br/>
        <w:t>$$$$$$$$$$$$$$$$$$$$$$$$$$$$$$$$$$$$$$$$$$$$$$$$$$$$$$$$$$$$$$$$$$$$$$$$$$$$$$$$$$$$$$$$$$$$$$$$$$$$$$$$$####$$#&amp;*+=+*&amp;&amp;#$$$$$$$$$$$@@$@@$$$$$$##$$$#*+&amp;$$$$$$$$$#$#$$#$#$$#$$$$$$$$$$$########################################$$#####$$$$$$$####$##$$$$#$</w:t>
        <w:br/>
        <w:t>$$$$$$$$$$$$$$$$$$$$$$$$$$$$$$$$$$$$$$$$$$$$$$$$$$$$$$$$$$$$$$$$$$$$$$$$$$$$$$$$$$$$$$$$$$$$$$$$$$$$$$$$$$$#####&amp;+=:^^^=+%&amp;$$$$$@$@@$$$@@@$@$$$$$@$$&amp;%*#$$$$$#$##$#$$$#$$$#$$$$$$$$$$$##########################################$###$$$#$$$$#$$#$$$$#$$$#$</w:t>
        <w:br/>
        <w:t>$$$$$$$$$$$$$$$$$$$$$$$$$$$$$$$$$$$$$$$$$$$$$$$$$$$$$$$$$$$$$$$$$$$$$$$$$$$$$$$$$$$$$$$$$$$$$$$$$$$$$$$$$$######&amp;*+=::^^:=*%&amp;#$$$$$@@$$@$$@@$$$$$$$$&amp;=%#$$$$###$$$#$#$#$$###$$$$$$$$$$$#############$$###########################$#$$$$$$$$$$#$#$$$$##$##$</w:t>
        <w:br/>
        <w:t>$$$$$$$$$$$$$$$$$$$$$$$$$$$$$$$$$$$$$$$$$$$$$$$$$$$$$$$$$$$$$$$$$$$$$$$$$$$$$$$$$$$$$$$$$$$$$$$$$$$$$$$$$$#####&amp;%*+==::::==++*%%%#$$$$$$$$$$$$##$$$$&amp;*&amp;#$$$$$$$$$#$$$$$###$####$#$$$$$###############$#$##$########$$##########$$$$$$$$#$$$$$$$$#$$$##$$$$</w:t>
        <w:br/>
        <w:t>$$$$$$$$$$$$$$$$$$$$$$$$$$$$$$$$$$$$$$$$$$$$$$$$$$$$$$$$$$$$$$$$$$$$$$$$$$$$$$$$$$$$$$$$$$$$$$$$$$$$$$$$$#+%##&amp;%*++=====+++******%&amp;&amp;&amp;&amp;&amp;&amp;&amp;&amp;######$$$$&amp;%#$$$$#$#$$#$$$$$$$##$#$##$$#####################$$$$##########$$#######$$$$$$$$$$$$$$$$$$#$$$$#$$$$$</w:t>
        <w:br/>
        <w:t>$$$$$$$$$$$$$$$$$$$$$$$$$$$$$$$$$$$$$$$$$$$$$$$$$$$$$$$$$$$$$$$$$$$$$$$$$$$$$$$$$$$$$$$$$$$$$$$$$$$$$$$$#&amp;*+&amp;%+=====::==++++***%*%%&amp;&amp;&amp;&amp;&amp;&amp;&amp;&amp;&amp;&amp;&amp;###$$$%&amp;$$$$$$$$$$$$$$#$$#$$$$$$$###################$#########$#######$$$########$$$$$$$$$$$$$$##$$$$$$$$$$$</w:t>
        <w:br/>
        <w:t>$$$$$$$$$$$$$$$$$$$$$$$$$$$$$$$$$$$$$$$$$$$$$$$$$$$$$$$$$$$$$$$$$$$$$$$$$$$$$$$$$$$$$$$$$$$$$$$$$$$$$$$$$#=+%*=::::^:==+=++****%%%%%&amp;&amp;&amp;&amp;&amp;&amp;&amp;&amp;&amp;&amp;######&amp;#$$$$$$$$$$$$$$$$$$$$$$$#$$############$$$$###########$######$########$$$$$$#$$$$$$$$$$$$$#$$$$$$$$$$</w:t>
        <w:br/>
        <w:t>$$$$$$$$$$$$@$$$$$$$$$$$$$$$$$$$$$$$$$$$$$$$$$$$$$$$$$$$$$$$$$$$$$$$$$$$$$$$$$$$$$$$$$$$$$$$$$$$$$$$$$$$$#+&amp;&amp;+=::^:::=++******%%%%%%&amp;%%%&amp;&amp;&amp;&amp;&amp;&amp;&amp;&amp;&amp;&amp;#&amp;#$$$$$$$$$$$$$$$$$$$$$$##$$##########$#$$$$$##########################$#$$$$$$$$$$$$$$$$$$$#$$$$$$$$$$</w:t>
        <w:br/>
        <w:t>$@$$$$$$$$$$$$$$$$$$$$$$$$$$$$$$$$$$$$$$$$$$$$$$$$$$$$$$$$$$$$$$$$$$$$$$$$$$$$$$$$$$$$$$$$$$$$$$$$$$$$$$$$+:++==++*%&amp;&amp;#&amp;&amp;&amp;&amp;%*******%%%%&amp;&amp;&amp;&amp;&amp;#&amp;&amp;&amp;*%%%#$$$$$$$$$$$$$$$#$$$$$$###$#####$###$$$$$$$#########################$###$$$$$$$$$$$$$$$$$$$$$$$$$$$$$$</w:t>
        <w:br/>
        <w:t>$$$$$$$$$$$$$$$$$$$$$$$$$$$$$$$$$$$$$$$$$$$$$$$$$$$$$$$$$$$$$$$$$$$$$$$$$$$$$$$$$$$$$$$$$$$$$$$$$$$$$$$$$$&amp;:=*+==+**%%&amp;###$$##&amp;%%%%&amp;&amp;&amp;##$$$$$###&amp;==#$$$$$$$$$$$$$$$$$$$$$##############$##$$$###########################$#$$$$$$$$$$$$$$$$$$$$$$$$$$$$$$$$</w:t>
        <w:br/>
        <w:t>$$$$$$$$$$$$$$$$$$$$$$$$$$$$$$$$$$$$$$$$$$$$$$$$$$$$$$$$$$$$$$$$$$$$$$$$$$$$$$$$$$$$$$$$$$$$$$$$$$$$$$$$$$$&amp;**+===:=*%&amp;#$$$$$$#&amp;&amp;&amp;##$$$$########&amp;=+$$$$$$#$$$$$$$$$$$$$$$$########$$$$$###################################$$$$$$$$$$$$$$$$$$$$$$$$$$$$$$$$</w:t>
        <w:br/>
        <w:t>$$$$$$$$$$$$$$$$$$$$$$$$$$$$$$$$$$$$$$$$$$$$$$$$$$$$$$$$$$$$$$$$$$$$$$$$$$$$$$$$$$$$$$$$$$$$$$$$$$$$$$$$$$$$#++++++++*%&amp;%%%%**+*%%&amp;$$$$$$$$$$###&amp;:&amp;##########$$$$$$$$$$$$########$$$$$$#############$$$$############$#$$$$$$$$$$$$$$$$$$$$$$$$$$$$$$$$$$$$</w:t>
        <w:br/>
        <w:t>$$$$$$$$$$$$$$$$$$$$$$$$$$$$$$$$$$$$$$$$$$$$$$$$$$$$$$$$$$$$$$$$$$$$$$$$$$$$$$$$$$$$$$$$$$$$$$$$$$$$$$$$$$$$$*+++++++++=:++=:===+*%&amp;&amp;#####&amp;&amp;&amp;&amp;&amp;#%;;;^^::=+*%&amp;#$####$$$$$$$$$$#$$$$$$$$$$$#########$$$$$$#$########$$$$$$$$$$$$$$$$$$$$$$$$$$$$$$$$$$$$$$$$</w:t>
        <w:br/>
        <w:t>$$$$$$$$$$$$$$$$$$$$$$$$$$$$$$$$$$$$$$$$$$$$$$$$$$$$$$$$$$$$$$$$$$$$$$$$$$$$$$$$$$$$$$$$$$$$$$$$$$$$$$$$$$$$$%+++++++=++**%==:^:=+%&amp;&amp;&amp;&amp;%%%%&amp;&amp;&amp;&amp;&amp;*.~~~--.......-~^=+%#$####$$##$#$$$$$$$$$$##########$$##$$#########$$$$$$$$$$$$$$$$$$$$$$$$$$$$$$$$$$$$$$$</w:t>
        <w:br/>
        <w:t>$$$$$$$$$$@$$$$$$$$$$$$$$$$$$$$$$$$$$$$$$$$$$$$$$$$$$$$$$$$$$$$$$$$$$$$$$$$$$$$$$$$$$$$$$$$$$$$$$$$$$$$$$$$$$#*++++++++%&amp;&amp;%*+::=+%%%%&amp;&amp;&amp;%%&amp;&amp;&amp;&amp;&amp;&amp;:~=**+=====:^^;~--...~:+*&amp;$#######$$#$$$$$$$##$$#$##################$#$#$$$$$$$$$$$$$$$$$$$$$$$$$$$$$$$$$$</w:t>
        <w:br/>
        <w:t>$$$$$$$$$$$$$$$$$$$$$$$$$$$$$$$$$$$$$$$$$$$$$$$$$$$$$$$$$$$$$$$$$$$$$$$$$$$$$$$$$$$$$$$$$$$$$$$$$$$$$$$$$$#%+:=+*++++*%&amp;&amp;%%%%&amp;%*%%&amp;#####%%&amp;&amp;###%;^%&amp;%*********+++=^~..-----~~~;^:+&amp;$##$$$$$$$$$$$$$#########$###########$$$$$$$$$$$$$$$$$$$$$$$$$$$$$$$$$$</w:t>
        <w:br/>
        <w:t>$$$$$$$$$$$$$$$$$$$$$$$$$$$$$$$$$$$$$$$$$$$$$$$$$$$$$$$$$$$$$$$$$$$$$$$$$$$$$$$$$$$$$$$$$$$$$$$$$$$$$$$&amp;*:^:=::=++++*%&amp;%+===+%%%########&amp;&amp;&amp;&amp;&amp;&amp;=::+&amp;&amp;%%%**%%%*+==:;;~-..-~^;^:^;~-..-:&amp;#$$$$$$$$$$######################$$$$$$$$$$$$$$$$$$$$$$$$$$$$$$$$$$$</w:t>
        <w:br/>
        <w:t>$$$$$$$$$$$$$$$$$$$$$$$$$$$$$$$$$$$$$$$$$$$$$$$$$$$$$$$$$$$$$$$$$$$$$$$$$$$$$$$$$$$$$$$$$$$$$$$$$$$#%+^;^^:++++++**+*&amp;&amp;*++++**%%&amp;&amp;######&amp;&amp;&amp;##%**=&amp;##&amp;%%*%***+========:;--~-;=====:^~~-:&amp;$$$$$$$####################$#$$$$$$$$$$$$$$$$$$$$$$$$$$$$$$$$$$$$$</w:t>
        <w:br/>
        <w:t>$$$$$$$$$$$$$$$$$$$$$$$$$$$$$$$$$$$$$$$$$$$$$$$$$$$$$$$$$$$$$$$$$$$$$$$$$$$$$$$$$$$$$$$$$$$$$$$$#+:;^^^^:+*%%*+=+****%&amp;&amp;###%*+++=+*%&amp;&amp;##&amp;&amp;#$#%&amp;&amp;+&amp;##&amp;%*****++++++++=++++==+=:+++++*%%*:^*$$$$$####$$$$$#######$$$$$$$$$$$$$$$$$$$$$$$$$$$$$$$$$$$$$$$$$$$$</w:t>
        <w:br/>
        <w:t>$$$$$$$$$$$$$$$$$$$$$$$$$$$$$$$$$$$$$$$$$$$$$$$$$$$$$$$$$$$$$$$$$$$$$$$$$$$$$$$$$$$$$$$$$$$$$#+^;;^^::==+%%%%%*+++***&amp;#&amp;##&amp;&amp;#######$#&amp;&amp;&amp;&amp;#$$$$######&amp;%******====++++=++++++++*****%%%&amp;%+:=#$$$$##$$#$$$$$#####$$$$$$$$$$$$$$$$$$$$$$$$$$$$$$$$$$$$$$$$$$$$</w:t>
        <w:br/>
        <w:t>$$$$$$$$$$$$$$$$$$$$$$$$$$$$$$$$$$$$$$$$$$$$$$$$$$$$$$$$$$$@$$$$$$$$$$$$$$$$$$$$$$$$$$$$$$$&amp;=;~^^::==+**%&amp;&amp;&amp;%*=::=+**%&amp;%%&amp;&amp;**%&amp;&amp;#&amp;##&amp;##&amp;##$$$########%****+*+++=====+++++++****%%%%%%&amp;&amp;%*=:&amp;$$$$#######$$$$###$$$$$$$$$$$$$$$$$$$$$$$$$$$$$$$$$$$$$$$$$$$$</w:t>
        <w:br/>
        <w:t>$$$$$$$$$$$$$$$$$$$$$$$$$$$$$$$$$$$$$$$$$$$$$$$$$$$$$$$$$$$$$$$$$$$$$$$$$$$$$$$$$$$$$$$$$$%;~;^::::==++**%&amp;%*=:::==+**%&amp;+++%%%%%%&amp;&amp;###&amp;&amp;##$#########&amp;****++++++++====+++*****%%%%%%%%&amp;&amp;&amp;&amp;+==#$$##$$$$#$$$$$$$$$$$$$$$$$$$$$$$$$$$$$$$$$$$$$$$$$$$$$$$$$$$$</w:t>
        <w:br/>
        <w:t>$$$$$$$$$$$$$$$$$$$$$$$$$$$$$$$$$$$$$$$$$$$$$$$$$$$$$$$$$$$$$$$$$$$$$$$$$$$$$$$$$$$$$$$$&amp;=;;;;^^^^^^^::==+**+==^^^:=*%*%&amp;%%%&amp;&amp;%%%&amp;&amp;##&amp;####$########&amp;%**+++++++++++++++++****%%%%%%%%%&amp;&amp;&amp;&amp;&amp;++%$$$$$$$$#$$$$$$$$$$$$$$$$$$$$$$$$$$$$$$$$$$$$$$$$$$$$$$$$$$$$</w:t>
        <w:br/>
        <w:t>$$$$$$$$$$$$$$$$$$$$$$$$$$$$$$$$$$$$$$$$$$$$$$$$$$$$$$$$$$$$$$$$$$$$$$$$$$$$$$$$$$$$$$#=^^;;;^^^^^^;^^^^::=+**+=:^^:+*%%%%%%&amp;###################&amp;&amp;&amp;%*++*+++++++++++++++****%%%&amp;%%&amp;%&amp;&amp;%&amp;&amp;&amp;&amp;&amp;*+#$##&amp;&amp;%%&amp;##$$$$$$$$$$$$$$$$$$$#$$$$$$$$$$$$$$$$$$$$$$$$$$$$$$</w:t>
        <w:br/>
        <w:t>$$$$$$$$$$$$$$$$$$$$$$$$$$$$$$$$$$$$$$$$$$$$$$$$$$$$$$$$$$$$$$$$$$$$$$$$$$$$$$$$$$$$$%:^^;;;^^:==::^^::::::=+*%%*+=:==+*%%&amp;&amp;&amp;&amp;&amp;#####$$#########&amp;&amp;%%**++++++++++++++*******%%%&amp;&amp;&amp;&amp;&amp;&amp;&amp;%*==++*%=%&amp;**+*+:-~=&amp;#$$$$$$$$$$$$$$$$$#$$$$$$$$$$$$$$$$$$$$$$$$$$$$$$</w:t>
        <w:br/>
        <w:t>$$$$$$$$$$$$$$$$$$$$$$$$$$$$$$$$$$$$$$$$$$$$$$$$$$$$$$$$$$$$$$$$$$$$$$$$$$$$$$$$$$$#+^;;;;;;^^::========:===+**%%%*=++==+**%%%&amp;&amp;&amp;###############&amp;*++++++++++++++******%*%%%%&amp;&amp;&amp;&amp;&amp;%**++==;-.-:***%%%%*:--^*##$$$$$$$$$$$$$$$$$$$$$$$$$$$$$$$$$$$$$$$$$$$$$$</w:t>
        <w:br/>
        <w:t>$$$$$$$$$$$$$$$$$$$$$$$$$$$$$$$$$$$$$$$$$$$$$$$$$$$$$$$$$$$$$$$$$$$$$$$$$$$$$$$$$$#+=^;~~;::::::::===+++====+**%%&amp;%+===++**%%%%&amp;&amp;&amp;&amp;&amp;&amp;&amp;#########&amp;&amp;**+++++++++++******%%%%%%%&amp;&amp;&amp;&amp;&amp;%******+*****%**+*&amp;%*=:^^=+&amp;$$$$$$$$$$$$$$$$$$$$$$$$$$$$$$$$$$$$$$$$$$$$$$</w:t>
        <w:br/>
        <w:t>$$$$$$$$$$$$$$$$$$$$$$$$$$$$$$$$$$$$$$$$$$$$$$$$$$$$$$$$$$$$$$$$$$$$$$$$$$$$$$$$$#===:^;~;:=====::::==++++==+*%%%&amp;&amp;*++++*%%%%%&amp;&amp;&amp;&amp;&amp;&amp;&amp;####&amp;&amp;&amp;&amp;#&amp;&amp;%******++++++*******%%%%%%&amp;&amp;&amp;##&amp;%***+*%%**%&amp;#&amp;&amp;&amp;+%%***==++**&amp;$$$$$$$$$$$$$$$$$$$$$$$$$$$$$$$$$$$$$$$$$$$$$</w:t>
        <w:br/>
        <w:t>$$$$$$$$$$$$$$$$$$$$$$$$$$$$$$$$$$$$$$$$$$$$$$$$$$$$$$$$$$$$$$$$$$$$$$$$$$$$$$$$$+====::^^:======::===++**++**%&amp;%%&amp;%*+++**%%&amp;%&amp;&amp;&amp;&amp;&amp;&amp;######&amp;%%%%%*********+++*********%%%%%&amp;&amp;&amp;##&amp;%%*+++*&amp;&amp;&amp;#####*+%%****%%%%%*&amp;$$$$$$$$$$$$$$$$$$$$$$$$$$$$$$$$$$$$$$$$$$$$</w:t>
        <w:br/>
        <w:t>$$$$$$$$$$$$$$$$$$$$$$$$$$$$$$$$$$$$$$$$$$$$$$$$$$$$$$$$$$$$$$$$$$$$$$$$$$$$$$$$#====================+++*****+**&amp;%%&amp;%***%%%%%%%%%%&amp;&amp;#######&amp;%%**++****+++++++********%%%%&amp;&amp;&amp;###&amp;%%**=*%%&amp;%&amp;&amp;#&amp;++%%%***%%&amp;&amp;&amp;&amp;%*&amp;$$$$$$$$$$$$$$$$$$$$$$$$$$$$$$$$$$$$$$$$$$$</w:t>
        <w:br/>
        <w:t>$$$$$$$$$$$$$$$$$$$$$$$$$$$$$$$$$$$$$$$$$$$$$$$$$$$$$$$$$$$$$$$$$$$$$$$$$$$$$$$$#+=====++++++++=+===++++*%*****%&amp;&amp;*&amp;&amp;%%%%%%%%%%%%&amp;&amp;&amp;########&amp;&amp;%*++++++++++++********%%%%%&amp;&amp;##$#&amp;&amp;%****%&amp;%=+&amp;+=++%%%***%%&amp;&amp;&amp;&amp;%%%#$$$$$$$$$$$$$$$$$$$$$$$$$$$$$$$$$$$$$$$$$$</w:t>
        <w:br/>
        <w:t>$$$$$$$$$$$$$$$$$$$$$$$$$$$$$$$$$$$$$$$$$$$$$$$$$$$$$$$$$$@$$$$$$$$$$$$$$$$$$$$$$*+====++==++++++++==+++**%**%%&amp;##*%&amp;&amp;%%%%%%%%%%%&amp;&amp;&amp;&amp;&amp;#######&amp;%*+++++++==++*******%%%%%%&amp;&amp;&amp;##$#&amp;&amp;%%%%****+;=^::=*%*%%%%&amp;&amp;&amp;&amp;&amp;&amp;&amp;%&amp;$$$$$$$$$$$$$$$$$$$$$$$$$$$$$$$$$$$$$$$$$$</w:t>
        <w:br/>
        <w:t>$$$$$$$$$$$$@$$$$$$$$$$$$$$$$$$$$$$$$$$$$$$$$$$$$$$$$$$$$$$$$$$$$$$$$$$$$$$$$$$$$#++=======+++++++++++++**%%%%&amp;&amp;##&amp;%%%%%%%%*%%%%%%&amp;&amp;&amp;&amp;&amp;#####&amp;%**+=+++**++++********%%%%%&amp;&amp;&amp;##$#&amp;&amp;&amp;%%%%***%%*%%%%%%%%%&amp;%&amp;&amp;&amp;##&amp;&amp;&amp;&amp;$$$$$$$$$$$$$$$$$$$$$$$$$$$$$$$$$$$$$$$$$$</w:t>
        <w:br/>
        <w:t>$$$$$$$@$$$$$$$$$$$$$$$$$$$$$$$$$$$$$$$$$$$$$$$$$$$$$$$$$$$$$$$$$$$$$$$$$$$$$$$$$$&amp;+++++++++++++++++++++**%%%%&amp;&amp;###&amp;%%%%%%*%**%%%%%&amp;&amp;&amp;&amp;&amp;&amp;&amp;&amp;&amp;&amp;%%**++=++*************%%%%%&amp;&amp;&amp;##$#&amp;&amp;&amp;&amp;%%%%***%%%%%%%%%&amp;&amp;&amp;&amp;&amp;&amp;&amp;####&amp;&amp;#$$$$$$$$$$$$$$$$$$$$$$$$$$$$$$$$$$$$$$$$$</w:t>
        <w:br/>
        <w:t>$$$$$$$$@$$@@@$$$$$$$$$$$$$$$$$$$$$$$$$$$$$$$$$$$$$$$$$$$$$$$$$$$$$$$$$$$$$$$$$$$$$%++++++++++++++++++**+*%&amp;&amp;&amp;&amp;&amp;&amp;#$#&amp;&amp;%%*****%%%%%%%%%%%%%&amp;&amp;&amp;%%%**+++++**********%*%%%%%&amp;&amp;&amp;##$@%&amp;&amp;%%%**%%%*%%%%%%%&amp;&amp;&amp;&amp;&amp;&amp;&amp;&amp;#####&amp;#$$$$$$$$$$$$$$$$$$$$$$$$$$$$$$$$$$$$$$$$$</w:t>
        <w:br/>
        <w:t>$$$$@@@$$$$@$@$@$$$$$$$$$$$$$$$$$$$$$$$$$$$$$$$$$$$$$$$$$$$$$$$$$$$$$$$$$$$$$$$$$$$$**+++++++++++++***+++*%%&amp;&amp;&amp;&amp;&amp;##$#&amp;&amp;%******%%%%***%%%%%&amp;&amp;&amp;%%%****+*+*******%***%%%%%%&amp;&amp;&amp;#$$&amp;^+&amp;%++%%%****%%%%%&amp;&amp;&amp;&amp;&amp;&amp;&amp;#&amp;######$$$$$$$$$$$$$$$$$$$$$$$$$$$$$$$$$$$$$$$$$$</w:t>
        <w:br/>
        <w:t>$$@$$$$$$$$$$$$$$@$$$$$$$$$$$$$$$$$$$$$$$$$$$$$$$$$$$$$$$$$$$$$$$$$$$$$$$$$$$$$$$$$$$%*++*++++++++++*****%%%&amp;&amp;&amp;&amp;&amp;&amp;&amp;&amp;###&amp;%%%%%**%%%%**%%%%%%&amp;&amp;&amp;%%%%***+*******%%%%%%%%%%&amp;&amp;&amp;##$$*:;*+%%%****%%%%%%&amp;&amp;&amp;&amp;&amp;&amp;&amp;#&amp;######$$$$$$$$$$$$$$$$$$$$$$$$$$$$$$$$$$$$$$$$$$$</w:t>
        <w:br/>
        <w:t>$$@@$$$$$$$$$$$$$$$$$$$$$$$$$$$$$$$$$$$$$$$$$$$$$$$$$$$$$$$$$$$$$$$$$$$$$$$$$$$$$$$$$$*+++++++++++++*****%%%%&amp;%%%%%%%&amp;&amp;#&amp;&amp;&amp;%%%%%%%*%%%%%%%&amp;&amp;&amp;&amp;%%%%*%******%%%%%%%%%&amp;%%%&amp;###$$$^~~+%%%%%%%%%%%%&amp;&amp;&amp;&amp;&amp;&amp;&amp;&amp;&amp;######$$$$$$$$$$$$$$$$$$$$$$$$$$$$$$$$$$$$$$$$$$$$$</w:t>
        <w:br/>
        <w:t>$@@@$$$$$$$$$$$@$@@$$$$@$$$$$$$$@$$$$$$$$$$$$$$$$$$$$$$$$$$$$$$$$$$$$$$$$$$$$$$$$$$$$$#+++++++++**********%%%*++++++**%%###&amp;&amp;%%%%%%%%%%%%%%&amp;&amp;&amp;&amp;%%%**%%%%%%%%%%%%%%&amp;&amp;&amp;####$$$$#+~--^+%%%%%%%%%%%&amp;&amp;&amp;&amp;&amp;&amp;&amp;&amp;#####$$$$$$$$$$$$$$$$$$$$$$$$$$$$$$$$$$$$$$$$$$$$$$</w:t>
        <w:br/>
        <w:t>$$$$$$$$$$$$$@$@$$@$$$$$$$$$$$$$@$@@$$$$$$$$$$$$$$$$$$$$$$$@$$$$$$$$$$$$$$$$$$$$$$$$$$$#*++++++++*+********++======++*%%&amp;####&amp;&amp;&amp;&amp;%%%%%%%%%&amp;&amp;##&amp;&amp;&amp;%%%%%%%%%%%%%%%%%&amp;&amp;###$$$#=;-.....-;+%%&amp;&amp;&amp;%%%&amp;&amp;&amp;&amp;&amp;&amp;&amp;######$$$$$$$$$$$$$$$$$$$$$$$$$$$$$$$$$$$$$$$$$$$$$$$</w:t>
        <w:br/>
        <w:t>$$$$$$$$$$$$$@@@@@@$$$$$$$$$$$$$@$@$@$$$$$$$$$$$$$$$$$$$$$$$$$$$$$$@@$$$$$$$$$$$$$$$$$$$#++++==++++++*****++=::===+++**%%&amp;####&amp;&amp;&amp;&amp;&amp;&amp;&amp;%%%%&amp;&amp;##%%%&amp;&amp;&amp;%%%%%%%&amp;&amp;&amp;&amp;&amp;&amp;&amp;&amp;###$###&amp;;........--~:*%%&amp;&amp;&amp;%%&amp;&amp;&amp;&amp;&amp;&amp;#&amp;&amp;&amp;#$$$$$$$$$$$$$$$$$$$$$$$$$$$$$$$$$$$$$$$$$$$$$$$$</w:t>
        <w:br/>
        <w:t>$$$$$$$$$$$@@@@$$@$@$$$$$@$@$$$$@$@$@@$$$$$$$$$$$$$$$$$$@$$$$$$$$$$$$$$$$$$$@@$$$$$$$$$$$%++=============:::::====+++***%%%#$##&amp;%%&amp;&amp;&amp;%%%&amp;&amp;&amp;#&amp;%%%%%%%&amp;%%%&amp;&amp;&amp;&amp;##########&amp;*=:===^;-....---~:%&amp;%&amp;&amp;&amp;&amp;&amp;&amp;&amp;&amp;###%:&amp;$$$$$$$$$$$$$$$$$$$$$$$$$$$$$$$$$$$$$$$$$$$$$$$$</w:t>
        <w:br/>
        <w:t>@$@$$$$$$@@@@@@@@@@@$$$$@@@@$$$$$@@$$@@$$$$$$$$$$$$$$$$$$@@@@@$$$@$$$$$$$$$$$$$$$$$$@$$$$$*++=======::::::^^::====++++***%%%#$#####&amp;&amp;&amp;&amp;&amp;&amp;&amp;#&amp;%***%%%%&amp;&amp;&amp;##########&amp;&amp;&amp;=;^:==+++:;:%+~------;=%&amp;&amp;#&amp;&amp;&amp;&amp;#####*:%$$$$$$$$$$$$$$$$$$$$$$$$$$$$$$$$$$$$$$$$$$$$$$$</w:t>
        <w:br/>
        <w:t>@@@@@@@@@@@@@@@@@@@@@@@@@@@@@@$$@$$@@@$@@$$@@$$$$$$$$$$$$$$$$$$$$$$$$$$$$$$$@$$$$$$$$$$$$$#+++=======:=::^^^^^:::==+++***%%%&amp;#$$$$#$######%%******%***%%%%%&amp;&amp;&amp;&amp;&amp;&amp;%%*=:^^;^=:;%*%*:*+:~-~~~~:&amp;&amp;&amp;&amp;&amp;&amp;#######%:+#$$$$$$$$$$$$$$$$$$$$$$$$$$$$$$$$$$$$$$$$$$$$$</w:t>
        <w:br/>
        <w:t>@@@@@@@@@@@@@@@@@@@@@@@@@@@@@@$@$$$$$@$@@$$@@@@@@$$$$$$$$$$$$$@$$@@$@@@@$@$@@@@@$@$$$$$$$$$#*++=========:::::::=====+++***%%%&amp;#$$$$$$##&amp;&amp;%*******+******%%&amp;&amp;&amp;#&amp;%++=+==+%&amp;+^=:+*:+&amp;&amp;&amp;%*+:;;;^%&amp;&amp;###########%==#$$$$$$$$$$$$$$$$$$$$$$$$$$$$$$$$$$$$$$$$$$$$</w:t>
        <w:br/>
        <w:t>@@@@@@@@$$@@@@@@@@@@@@@@@@@@@@@@@$@$$@$$$$$@@$@$$$$$$$$$$$$$$$$$$@@@@@@@$$$$$$$$$@$$$$$$$$$$$*++==============+====++++**%%%%%&amp;#$$###&amp;&amp;%%******%%%%%%&amp;&amp;&amp;&amp;&amp;&amp;%*+++=====+%&amp;&amp;#%:+=::+%%%&amp;%+==^:%&amp;##############&amp;++#$$$$$$$$$$$$$$$$$$$$$$$$$$$$$$$$$$$$$$$$$$$</w:t>
        <w:br/>
        <w:t>@@@@@@@@$@@@@@@@@@@@@@@@@@@@@@@@@@$$$@@@$$$@@$$@@$$$$$$$$$$$$$$$@@@@@@@@$$$$$$@@$$$@@@$@@@$$$$*++++===========++++++++******%%&amp;&amp;#######&amp;%&amp;&amp;&amp;&amp;&amp;&amp;&amp;&amp;%%%%****+++++======*%&amp;&amp;&amp;&amp;&amp;&amp;^+==*+%#&amp;*==%%&amp;&amp;&amp;#&amp;##$##########&amp;*&amp;$$$$$$$$$$$$$$$$$$$$$$$$$$$$$$$$$$$$$$$$$$$</w:t>
        <w:br/>
        <w:t>@@@@@@@@$@@@@@@@@@@@@@@@@@$$$@@@@$$$$$$@$$@@@@$$$$$$$$$$$$@@@@@@@@@@@@@@$@@$$@@$$$$@$@@@@@$$$$$*+++++++=====+++++++++++******%%&amp;&amp;###########&amp;%*++++++*++++++++++=++*%&amp;&amp;&amp;&amp;&amp;&amp;#&amp;:*+*=%**&amp;&amp;$$#&amp;#####$$##$########%*$$$$$$$$$$$$$$$$$$$$$$$$$$$$$$$$$$$$$$$$$$$</w:t>
        <w:br/>
        <w:t>@@@@@@@$$@@@@@@@@@@@@@@@@@@@@@@@@@@@$@$$@@$@@@@@@@$$$$$$$$$$@@@@@@@@@@@@$@@@@$$$$$$$@@@$@@$$$$$$&amp;++++++++++++++***+**********%%&amp;&amp;&amp;#$###&amp;%**+++++++++*++++++++**++*%&amp;&amp;&amp;&amp;&amp;&amp;&amp;###**%*%#$$$$$$#&amp;#####$##$$#########*#$$$$$$$$$$$$$$$$$$$$$$$$$$$$$$$$$$$$$$$$$$</w:t>
        <w:br/>
        <w:t>@@@@@@@$$$@@@@$$@@@@@@@@@@@@@@@@@@@@@$@@$$$@@@@@$@$$$$$$$$$@@@@@@@@$$$$@@@@@$$$$$$$$$@$@@@$$$$$$$#*+++++++++++++**************%&amp;#&amp;&amp;&amp;%+====++++++***++===++***++*%&amp;&amp;&amp;&amp;&amp;&amp;#####&amp;%%#$$$$$$$$$$#&amp;#####$$$$#########%%$$$$$$$$$$$$$$$$$$$$$$$$$$$$$$$$$$$$$$$$$$</w:t>
        <w:br/>
        <w:t>@@@@@@@@@$@@@@@@@@@@@@@@@@@@@@@@@@@@@@@@$$$$$$@@$@@$$$$$$@$@@@@@@@$$$$$$@@$@$$$$$$$$$$$$$$$$@$$$$$$&amp;*+++++**+******************%**+=====+++***++====+**%*+++*%&amp;&amp;&amp;&amp;&amp;&amp;&amp;&amp;#####$$$$$$$$$$$$$$$#####$$$$$##########&amp;*&amp;$$$$$$$$$$$$$$$$$$$$$$$$$$$$$$$$$$$$$$$$$</w:t>
        <w:br/>
        <w:t>@@@@@@@@@@@@@@@@@@@@@@@@@@@@@@@@@@@@@@@@@@$$$$@@$@@$$$$$@@@@@@@@@@@$@$$@$$$$$$$$$$$$$$$$$$$$$@$$@$$$$&amp;*++++++++****************++++==+++**%%*+=++*%%*++++*%&amp;&amp;&amp;&amp;&amp;&amp;&amp;&amp;&amp;####$$$$$$$$$$$$$$$$$$$#####$###########&amp;&amp;&amp;%+#$$$$$$$$$$$$$$$$$$$$$$$$$$$$$$$$$$$$$$$$</w:t>
        <w:br/>
        <w:t>@@@@@@@@@@@@@@@@@@@@@@@@@@@@@@@@@@@@@@@@$@@@$@@@@@@@@@@@@$$$$$$@@@@@$@$$$$$$$$$$$$$$$$$$$$$$$$@$$$$$$$$&amp;*++++++*************+++++++++**%&amp;&amp;&amp;%%*%%*+==+**%&amp;&amp;&amp;&amp;&amp;&amp;#&amp;&amp;&amp;&amp;&amp;###$$$$$@@$$$$$$$$$$$$$$###$############&amp;&amp;&amp;&amp;**$$$$$$$$$$$$$$$$$$$$$$$$$$$$$$$$$$$$$$$$</w:t>
        <w:br/>
        <w:t>@@@@@@@@@@@@@@@@@@@@@@@@@@@@@@@@@@@@@@@@@@$@@@@@@@@@@@@@@$$$$$$$@@@@@$$$$$@$$$$$$$$$$$$$$$$$$$$$$$$$$$$$$&amp;*++++***********+++++*++**%%&amp;&amp;&amp;&amp;&amp;&amp;%*+=+*%%%&amp;&amp;&amp;&amp;&amp;&amp;&amp;&amp;&amp;&amp;&amp;&amp;&amp;##$$$@$$$$$$$$@@$$$$$$$$$$###############&amp;&amp;&amp;&amp;&amp;%+#$$$$$$$$$$$$$$$$$$$$$$$$$$$$$$$$$$$$$$$</w:t>
        <w:br/>
        <w:t>@@@@@@@@@@@@@@@@@@@@@@@@@@@@@@@@@@@@@@@@@@@@@@@@@@@@@@@@@$$$$$$$$@@$$$$$$$@@$$$$$$$$$$$$$$$$$$$$$$$$$$$$$$$%*+*********+++++****%%%&amp;&amp;&amp;&amp;#&amp;&amp;%%**%%&amp;&amp;&amp;&amp;&amp;&amp;&amp;&amp;&amp;&amp;&amp;&amp;&amp;&amp;&amp;&amp;##$$######$$@@@@@@$$$$$$$$$$##############&amp;&amp;&amp;&amp;&amp;&amp;&amp;%%$$#######$$$$$$$$$$$$$$$$$$$$$$$$$$$$$$</w:t>
        <w:br/>
        <w:t>@@@@@@@@@@@@@$@@@@@@@@@@@@@@@@@@@@@@@@@@@@$@$$@@@@@@@$@@@@$$$$$$@@@@@$$$$@@@@@@$$$$$$$$$$$$$$$$$$$$$$$$$$$#%*+++*******+++***%%%&amp;&amp;&amp;###&amp;%%%&amp;&amp;&amp;&amp;&amp;&amp;&amp;&amp;&amp;&amp;&amp;&amp;&amp;&amp;&amp;&amp;&amp;&amp;###$$$$$$@@@@@$$@@@@@@@@@$$$$$$$$###########&amp;&amp;&amp;&amp;&amp;&amp;&amp;&amp;&amp;&amp;%#$$#######$$$##$$###$$$$$$$$$$$$$$$$$$$</w:t>
        <w:br/>
        <w:t>@@@@@@@@@@@@@@@@@@@@@@@@@@@@@@@@@@@@@@@@@@@@@@@@@@$$$$$@@@@@$@@@@@@@@@$$$@@@@@@$$$$$$$$$$$$$$$$$$$$$$$$$$$$#&amp;&amp;%%+***********%&amp;&amp;&amp;&amp;&amp;#&amp;&amp;%&amp;&amp;&amp;&amp;&amp;&amp;&amp;&amp;&amp;&amp;&amp;&amp;&amp;&amp;&amp;&amp;&amp;&amp;&amp;##$$$$$$$$$$$$$$@@@@@@@@@@@$$$$$$$$$###########&amp;&amp;&amp;&amp;&amp;&amp;&amp;&amp;&amp;&amp;&amp;#$$$$$$$$$$$$$$$$$$$$$$$$$$$$$$$$$$$$$$</w:t>
        <w:br/>
        <w:t>@@@@@@@@@@@@@@@@@@@@@@@@@@@@@@@@@@@@@@@@@@@@@@@@@@@@@@@@@@@@@@@@@@@@@@$@@@@@@@@$$$$$$@$$$$$$$$$$$$$$$$$$$$$$$$###*********%&amp;&amp;&amp;&amp;&amp;&amp;&amp;&amp;&amp;&amp;&amp;&amp;&amp;&amp;&amp;&amp;&amp;&amp;&amp;&amp;&amp;&amp;&amp;&amp;&amp;&amp;&amp;##$$$$$$@@@@@@@@@@@@@@@@@@@@@@@$$$$$$$$#&amp;########&amp;&amp;&amp;&amp;&amp;&amp;&amp;&amp;&amp;##&amp;&amp;$$$$$$$$$$$$$$$$$$$$$$$$$$$$$$$$$$$$$$</w:t>
        <w:br/>
        <w:t>@@@@@@@@@@@@@@@@@@@@@@@@@@@@@@@@@@@@@@@@@@@@@@@@@@@@@@@@@$$$@@@@@@@@@@@@$@@@@@@@@@$@$@@$$$$$$$$$$$$$$$$$##$$#$#$$##*+*****%&amp;%%&amp;&amp;%%%%%&amp;&amp;&amp;&amp;&amp;&amp;&amp;&amp;&amp;&amp;&amp;&amp;&amp;%*+=+==$@$$$@@@@@$@$$@@@@@@@@@@@@@@$$$$$$$$$$&amp;&amp;######&amp;&amp;&amp;&amp;&amp;&amp;&amp;&amp;&amp;##&amp;%$$$$$$$$$$$$$$$$$$$$$$$$$$$$$$$$$$$$$$</w:t>
        <w:br/>
        <w:t>@@@@@@@@@@@@@@@@@@@@@@$@@@@@@@@@@@@@@@@@@@@@@@@@@@@@@@@@@@@@$@@$$$$@@@@@$$$$@@@@@@@$$@$$$$$$$$$$$$$$$$$$$#$$$$$##$$#&amp;****%%%%%%%%%%&amp;&amp;&amp;&amp;&amp;&amp;&amp;&amp;&amp;&amp;&amp;&amp;%*==%&amp;#%+=$$$@@@@@@@@@@@$$$@$@@@@@@$@@@$$$$$$$$$$&amp;&amp;&amp;###&amp;&amp;&amp;&amp;&amp;&amp;&amp;&amp;&amp;&amp;###%$$$$$$$$$$$$$$$$$$$$$$$$$$$$$$$$$$$$$$</w:t>
        <w:br/>
        <w:t>@@@@@@@@@@@@@@@@@@@@@@$@@@@@@@@@@@@@@@@@@@@@$@@@@$@@@@@@@@@@$$$$$@$@$@@@$$$$$$@@@@@$$$$$$$$$$$$$$$$$$$$###$$$$#$$$##$$#%**%%&amp;%&amp;&amp;%%%&amp;&amp;&amp;&amp;&amp;&amp;&amp;%%&amp;&amp;%:%&amp;%&amp;+%%:=$@$@$@$$@@$$$$$$@@$@@@$@$@@$@$%%$$$$$$$#%&amp;&amp;#&amp;#&amp;&amp;&amp;&amp;&amp;&amp;&amp;&amp;&amp;###&amp;#$$$$$$$$$$$$$$$$$$$$$$$$$$$$$$$$$$$$$</w:t>
        <w:br/>
        <w:t>@@@@@@@@@@@@@@@@@@@@@@@@@@@@@@@@@@@@@@@@@@@@@@@@@@@@@@@@@@@@@$@$@@$@$$$$$$$$$$@@@@@$$@$@$$$$$$$$$$$$$#:;#########$$#$$$$$&amp;%*%%%%%%%%%%%*%&amp;*&amp;&amp;**:%#+%*+&amp;=:#$$$$$$$$$$$$$$$$$$@@$$$$$$$#$#+=&amp;$$$$$$#%&amp;&amp;&amp;&amp;&amp;&amp;&amp;&amp;&amp;&amp;&amp;&amp;&amp;&amp;##&amp;#$$$$$$$$$$$$$$$$$$$$$$$$$$$$$$$$$$$$$</w:t>
        <w:br/>
        <w:t>@@@@@@@@@@@@@@@@@@@@@@@@@@@@@@@@@$@@@@@@@@@@@@@@@@@@@@@@@@@@@@@@@@@@$@@@@$$$$@@@@@@$$$@@@@$$$$$$$$$$&amp;~:&amp;%^:+&amp;######$##$$$$$#%**%%%%%*=#***+&amp;&amp;*&amp;%&amp;#%+&amp;+&amp;:^#$$$$$$$$$$$$$$$$$$$$$$#%*:~~#$$#%+#$$$$$#&amp;&amp;&amp;&amp;&amp;&amp;&amp;&amp;&amp;&amp;&amp;&amp;&amp;&amp;##&amp;#$$$$$$$$$$$$$$$$$$$$$$$$$$$$$$$$$$$$$</w:t>
        <w:br/>
        <w:t>@@@@@@@@@@@@@@@@@@@@@@@@@@@@@@@@@@@@@@@@@@@@@@@@@@@@@@@@@@@@@@@@$$$$@@@@@@@$$@@@@@@@@@@@@@@@@$$$$$$:-^#:....-~^:+%*&amp;##$$$#$$$$###+:&amp;**%+%&amp;**+***+****=&amp;=^&amp;$$$$$$$###&amp;&amp;&amp;&amp;%%**+:^;^~~-;^:#$$$$$$$$$$$&amp;%&amp;&amp;&amp;&amp;&amp;&amp;&amp;&amp;&amp;&amp;&amp;&amp;#&amp;%#$$$$$$$$$$$$$$$$$$$$$$$$$$$$$$$$$$$$$</w:t>
        <w:br/>
        <w:t>@@@@@@@@@@@@@@@@$@@@@@@@@@@@@@@@@@@@@@@@@@@@@@@@@@@@@@@@@@@@@@@@@@@@@@@@@@@@@@@@@@@$@@$$@@@$$$$$$$;..=-...-...--~--..~:~;;=+:=+%%;~%*=:^^^;;;;;;;;;;;;~~.~-~;~-~~...~---~^^^;;-;=:;^^^~+#$$$$$#$$$$#%%&amp;&amp;&amp;&amp;&amp;&amp;&amp;&amp;&amp;&amp;&amp;#&amp;%#$$$$$$$$$$$$$$$$$$$$$$$$$$$$$$$$$$$$$</w:t>
        <w:br/>
        <w:t>@@@@@@@@@@@@@@@@@@@@@@@@@@@@@@@@@$$@@@@@@@@@@@@@@@@@@@@@@@@@@@@@@@@@@@$@@@@@@$@@@@@$$$$$$$$$$$$$$+..^-...--...-.....-;..--:~-^:=^~^;~;:::=:^^^::^^;;~~;^^~~-...-----;~--~^;--.-^::^^^^.;~+**&amp;$##$$$$&amp;%%&amp;&amp;&amp;&amp;&amp;&amp;&amp;&amp;&amp;&amp;##%#$$$$$$$$$$$$$$$$$$$$$$$$$$$$$$$$$$$$$</w:t>
        <w:br/>
        <w:t>@@@@@@@@@@@@@@@@@@@@@@@@@@@@@@@@@@@@@@@@@@@@@@@@@@@@@@@@$@@@@@@@@@@@@@@@@@$$$$@$$@@$@@$$$$$$$$$$$;-:-.....-.............-;-.~^=:~^^~~~-;;^==:;--;~--;;~-----;~~;;;~~~~-...~...-~:::^;~-~-~;;~~=#$$$$$&amp;&amp;&amp;&amp;&amp;&amp;&amp;&amp;&amp;&amp;&amp;###&amp;#$$$$$$$$$$$$$$$$$$$$$$$$$$$$$$$$$$$$$</w:t>
        <w:br/>
        <w:t>@@@@@@@@@@@$@@@@$$$$@$$$$$$$$$$$$$$$$$$$$$$$$$$$$$$$$$$$$$$$$$$$$$$$$$$$$$$$$$$$$$$$$$$$$#######*.^=....................--..^^-^.-----....~;;;--~~..---.-~;;;;;;;;;;;~~~~~~.-~..~;----~~~~~~;-.;&amp;####&amp;%%%%%*****=::;^*####################################</w:t>
        <w:br/>
        <w:t>###########################$#####$$#$$#$$$$$$$#$$$$$$$###$##$$###$$$$$$$#$###$#################*-~%^........................~~.---~~--.....~-----~...-.-~--..~-~~~~~~~;~~~~--~~--~~~~~~-~^^^~-~-*####%%&amp;&amp;&amp;&amp;%%&amp;&amp;+*&amp;=*%&amp;###$$$#$$$$#$$####$#$$$#$$$$$$##$$#$</w:t>
        <w:br/>
        <w:t>$$$$$$$$$$$$$$$$$$$$$$$$$$$$$$$$$$$$$$$$$$$$$$$$$$$$$$$$$$$$$$$$$$$$$$$$$$$$$$$$$$$$$$$$$$####=.~%#~-................. ....----............~---........-.~;;;~~~;;;~;;~~~~~~-....-~~~;^^;;;~--~-%$$%=*%&amp;&amp;&amp;=%%%%*=%*&amp;%&amp;#$$$$$$$$$$$$$$$$$$$$$$$$$$$$$$$$$$$</w:t>
        <w:br/>
        <w:t>$@@@@@@@@@@@@@@@@@@@@@@@@@@@@$$$$$@@@@@@@@@@@@@@@@@@@@@$@@$@@@@@@@$@@@@@@@@$$$$@$$$$$$$$$$$$$:.;%&amp;&amp;:----.............. ..-~...................-..........---;;;;;;;;;;;~~~~~~.-.-;;;;;;;;~-.-~-~+$$&amp;=&amp;&amp;&amp;&amp;#*%%%%%*%%&amp;%=;&amp;$$$$$$$$$$$$$$$$$$$$$$$$$$$$$$$$$$</w:t>
        <w:br/>
        <w:t>@@@@@@@@@@@@@@@@@@@@@@@@@@@@@$$$$@@@@@@@@@@@@@@@@@@@@@@@@@@@@@@@@@$$$@@@@@$$$$$$$$$$$$$$$$$$*.^###%:^....----..................  ..........................--~~~~~;;;~;~~~~~~~~~;~~~~~~~~-.-~--:=#$#=%&amp;###&amp;+%%%%%*^;~;^*$$$$$$$$$$$$$$$$$$$$$$$$$$$$$$$$$$</w:t>
        <w:br/>
        <w:t>@@@@@@@@@@@@@@@@@@@$@@@@@@@@@$$$@@@@@@@@@@@@@@@@@@@@@@@@@@@@@@@@@@$$@@@@@@@@$$$$$$$$$$$$$$$$+:#$$#%#$~.......---........-...... ...............................---..--~~;~~~~~~~~~~~~~~---~;--:+:%$#==%&amp;&amp;&amp;%=::^;^^^^^:=&amp;$$$$$$$$$$$$$$$$$$$$$$$$$$$$$$$$$$</w:t>
        <w:br/>
        <w:t>@@@@@@@@@@@@@@@@@@@$$@@@@@@@@$$$@@@@@@@@@@@@@@@@@@@@@@@@@@@@@$$@@@@$$@@@@@@$@$$$$$$$$$$$$$$$#%#$$$###;...........--....-......................--.......................-~~;~~~~~~~~~~~-.-~~.-^+*^=#$%=*%+^~~~------~~-.=$$$$$$$$$$$$$$$$$$$$$$$$$$$$$$$$$$</w:t>
        <w:br/>
        <w:t>@@@@@@@@@@@@@@@@@@@@@@@@@$$$@$$@@@@@@@@@@@$$$$@@@@@@@@@@@@@@@@@$$$$$$$$$$$$@@$$$$$$$$$$$$$$$$#&amp;##=^~............---~--.-....................-~~~-...............---.......-~~~~~~----......~^==*:^%$$&amp;*:^;~-------......=#$$$$$$$$$$$$$$$$$$$$$$$$$$$$$$$$</w:t>
        <w:br/>
        <w:t>@@@@@@@@@@@@@@@@@@@@@@@@@@@@@@@@@@@@@@@@@$$$$@@@@@@@@@@@@@@@@$$$$$$$$$$@$@$@$$$$$$$$$$$$$$$$$$%=-.............--~~~;;~------.............--~~~~~-...........................................;:=+=^=#$$#:^;~;^:;~;^~-.~;~~:&amp;$$$$$$$$$$$$$$$$$$$$$$$$$$$$$$$</w:t>
        <w:br/>
        <w:t>@@@@@@@@@@@@$$$$@@@@@$$$$@@@@@@@@@@@@@@@$@$@@$@@@@@@@@@@@@@@@@@@@@$$$$@@@@@@$@$$$$$$$$$$$$$$###-...   .............~;;;~~~~~------------~~~~~~~~............................................~;:=%^:#$#*^^=+=:^-..-~-~^=+++++&amp;$$$$$$$$$$$$$$$$$$$$$$$$$$$$$</w:t>
        <w:br/>
        <w:t>@@@@@@@@@@$$$$$$$$$$$$$$$$$$$@@@@@@$$$$$$$@@@@@$$$@@@@@@@@@@@@@@@$@@@@$$@$@@@@$$$$$$$$$$$$$###$^...   .............-~~;;;-~^^;~-----~~~~~~~~~~~~.......-----.....................----~~;;;;;;;^:&amp;*:&amp;#&amp;:=+==:::;;;^=+=:=+*****#$$$$$$$$$$$$$$$$$$$$$$$$$$$$</w:t>
        <w:br/>
        <w:t>@@@@@@@@$$$$$$$$$$$$$$$$$$$$$@@@@$$$$$$$$$$@@$$$$@@@@@@@@@@@@@@@@@@@@@@@@@@$$@$$$$$$$$$$$$$##$$&amp;-..     ............--~~-.-;;^^;~~~----~~~~~~~~~......----------...........--~~;;;;;;;;;;;;;~~^^=#=*#&amp;****+++=***%**%**%%%%%%&amp;$$$$$$$$$$$$$$$$$$$$$$$$$$$$</w:t>
        <w:br/>
        <w:t>@@@@@@@@@@@@$$$$$$$$$$$$$$$$$@@@@$$$$$$$$$$$$$$$$@$$$$$@@@@@@@@@@@@@@@@@@@@$@@@@$$$$$$$$$$$#$$##=..             .....----.-^;-;^^;~~~~~~~~~--~~~.....-~~~~-~~~~~~~~~~~~~;;;~~~;;;;;;;;;~~---~-;^^*#+&amp;%%+:%%*+**%&amp;&amp;&amp;&amp;&amp;%+&amp;&amp;&amp;%%%%#$$$$$$$$$$$$$$$$$$$$$$$$$$$</w:t>
        <w:br/>
        <w:t>@@@@@@@@@$$@@@$$$$$$$$$$$$$$$$@@$$$$$$$$$$$$$$$$$$$$$$$@@@@@@@@@@@@@@@@@@@$$@@@$$$$$$$$$$$$$$$$#$~....           .....---.-;^^~~;;^;~~~;~~~~~~~~-....~;;~~~;;;;;;;;;~~~~~~;;;^^^^^~-.......-~~;;:+##&amp;%%%*****%%&amp;&amp;&amp;&amp;##&amp;*&amp;&amp;&amp;&amp;&amp;%%#$$$$$$$$$$$$$$$$$$$$$$$$$$$</w:t>
        <w:br/>
        <w:t>@@@@$$@@@@@@@@$$$$$$$$$$$$$$$$@@$$$$$$$@$$$$$$$$$$$$$$@@@@@@@$@@@@@@@@@@@@@@@@@$$$$$$$$$$$$$$$$#&amp;~....          .......--..~~;;~~~~~;~~~;;;;;;;;;----;;;;;;;;;;;;;;;;~;;;;;^^^^^;~.---~-...~;~~~^*&amp;&amp;&amp;%*++++**%&amp;&amp;#&amp;###*%&amp;&amp;&amp;##&amp;&amp;&amp;$$$$$$$$$$$$$$$$$$$$$$$$$$$</w:t>
        <w:br/>
        <w:t>@@@@@@@@@@@@@@$$$$$$$$$$$$$$$@@@@@@@@@@@$$$$$$$$$$$$$$@@@@@@@$$$$@@@@$@@@@@@@@@$$$$$$$$$$$$$$$$$:~.... ..    ..............~~~~~~~-~~~;~~~;;;;;;;~~;~;;;;;;;;;;;;;;;;;;;;^^^^^;~~--~-..........~=*&amp;&amp;%+===+*%&amp;&amp;&amp;##&amp;&amp;%%&amp;%%%&amp;&amp;##&amp;&amp;$$$$$$$$$$$$$$$$$$$$$$$$$$$</w:t>
        <w:br/>
        <w:t>@@@@@@@@@@@@@$$$$$@@$$$@@@@@@@@@@@@$@$$@$$$$$$$$$$$@@@@@@@@@$$$$$@@$$@@@@@@@@@@$$$$$$$$$$$$$$$$#~;.... ..    .............----~~~---~~~~;~~~;;;;;;~~;;;;;;^;;;;;;;~;;;;^^^^;;~~~..-.........~~;:^=%&amp;%*****%&amp;&amp;&amp;###$#**%%%%&amp;&amp;####$$$$$$$$$$$$$$$$$$$$$$$$$$$</w:t>
        <w:br/>
        <w:t>@@@@$$$$@@@@$$$$$$$$@@@@@@@@@@@@@@@$$$$@$$$@@@$$$@@@@@@@@@@$$$$$@@@$$@@@@@$@@$$$$$$$$$$$$$$$$$$%:;....              .......~----~-----~~~;~-~~;;;;;~;;;;;^^;;;;;;;;;;;^^^;;;;~-..-.....----~~;;;:=:%&amp;&amp;%%%&amp;&amp;&amp;&amp;&amp;##$$#*+%%*%&amp;#####$$$$$$$$$$$$$$$$$$$$$$$$$$$</w:t>
        <w:br/>
        <w:t>@@$$$$$$$$$$$$$$$$$$$@@@@@@@@@@@@@$$$$@@@@@@@@@@@@@@@@$$@@@$$$$$$@@@$@@@@@@@@$@$$$#$$$$$$$$$$$$%+:....  ..   .. .   .. ......----------~~~~~~-~;;;;;;;;;;;^;;;;;;;;;^^;;;;~~----...........-^^;;^:^=&amp;&amp;&amp;&amp;&amp;&amp;&amp;&amp;&amp;&amp;#$$##***%%&amp;######$$$$$$$$$$$$$$$$$$$$$$$$$$$</w:t>
        <w:br/>
        <w:t>@$$$$$$$$$$$$$$$$$$$$@@@@@@@@@@@@$$$$$$@@@@@@@@@@@@@$$$$@@$$$$@@@$@@$$$@@@@$@@@$$##$$$$$$$$$$$$#*=.-.. ..........      ........--------..-~~~~-~;^;;^^^^;^;~;;;;^;^^;;;~~-.............---.;^^;;^:^~:%&amp;&amp;&amp;&amp;&amp;&amp;&amp;&amp;$$$#&amp;*&amp;%%&amp;####&amp;##$$$$$$$$$$$$$$$$$#######$$$</w:t>
        <w:br/>
        <w:t>$$$$$$$$$$$$$$$$$$$$$@@@@@@@@@@@@$$$$@@@@@@@@@@@@@@$$$@@@$$$$$$$$$@$$$@@@@$@@@$$$#$$$$$$$$$$$$$##^..-............      ...--......------...--~~~;^^^^^^^;;;;^^^^^^;~--....... .......-...-;^;^;^^--;^:+#####$$##&amp;%%&amp;&amp;&amp;&amp;&amp;#&amp;&amp;&amp;&amp;#$$$$$$$$$$$$$$$$$$$$$$####$$</w:t>
        <w:br/>
        <w:t>$$$$$$$$$$$$$$$$$$$$$@@@@@@@@@@@@$@@@@@@@@@@@@@@@@@$@@$$$$@@@$$$$$@@@$@@@@@@@$@$$$$$$$$$$$$$$$#&amp;+............        .....--.....--------......-~;^;^^^^;;^^^^;~-...-..................--~;;^;;;^^^:=:^=$$$$$$#&amp;&amp;&amp;&amp;&amp;&amp;&amp;&amp;&amp;&amp;&amp;&amp;&amp;&amp;#$$$$$$$$$$$$$$$$$$$$$$$$##$$</w:t>
        <w:br/>
        <w:t>$$$$$$$$$$$$$$$$$$$$@@@@@@@@@@@@@@@@@@@@@@@@@@@@@@@@@@$$@@@@@@@@$$$$$@@@@@@@@$@$$$$$$$$$$$$$$$#$^.........   ............-~;;;;;;;^^^^^^;;;;~~~-;=#$&amp;^^^;^;~-.........................--;;;;^^^;;^^:^:::=$$$$$##&amp;&amp;&amp;&amp;&amp;%%%%%%&amp;#####$$$$$$$$$$$$$$$$$$$#$$$$$</w:t>
        <w:br/>
        <w:t>$$$$$$$@@@$$$$$$$$@@@@@@@@@@@@@@@@@@@@@@@@@@@@@$@$$@@$@@@@@@@@@@@@@@@@@@@@$$@@@$$$@@@$$$$$$$$$#$~..  ..  . ..........---~;;^;;^^::=====:::::::=&amp;#$$$#:::^;;;;~---.....................--~;;;;;;;;^^^:::^^*$&amp;#####&amp;%******%&amp;#####$$$$$$$$$$$$$$$$$$$$$$$$$$</w:t>
        <w:br/>
        <w:t>$$@@@@@@@@@$@@@@@@@@@@@@@@@@@@@@@@@@@@@@@@@@@@@@@$@@@@@@@@@@@@@$@@@@@@$$@@$$$@$$$$$@$$$$$$$$$$##~..        ......---~~--~~^^^:========::::==:+#$$$$$$*:::^^^^^^^;;;^^;~~~~----........--~;;;;;;^;;^^^^^^^^&amp;&amp;%*+++++++**%&amp;#$$$$#$$$$$$$$$$$$$$$$$$$$$$$$$$$</w:t>
        <w:br/>
        <w:t>@@@@@@@@@@@@@@@@@@@@@@@@@@@@@@@@@@@@@@@@@@@@@@@@@@@$@@@@@@@@@@@$@@@@$$$$$$$@$@$$$$$$$$$$$$$$$$#&amp;~...............----~~~~~~^;~~;^^:::::::====:#$$$$$$$#=::^^^^^::^:^^^^^^^^;;;~~~~~-----~~~;;~~;^;~;;^^^^:^*$$$##&amp;&amp;&amp;&amp;##$$$$$$$$$$$$$$$$$$$$$$$$$$###$#$$$$$</w:t>
        <w:br/>
        <w:t>@@@@@@@@@@@@@@@@@@@$$$$$@@@@@@@@@@@@@@@@@@@$@@@@@@@@@@@@@@@@@@@@@$$$$$$$$$$$@@@$$$$$@$$$$$$$$$#%.................--~~;;~~;^^^;^^^^^^^^:::==:*$$$$$$$$$&amp;:::^:^^^^::^;~~~~-----...-.----~~~~~~~;;;;~;;;;~~^:*&amp;#$$$$$$$$$$$$$$$$$$$$$$$$$$$$$$$$$$$$$$$$$$$$$</w:t>
        <w:br/>
        <w:t>@@@@@@@@@@@@@@@@@$$$$$$$$@@@@$@$$$@@@@@@@@@$$@@@@@@@@@@@@@@@@@@@@$$$$$$$$$$@@@@@@@@@@@@@$$$$$$#+-..................-~;;;~;^;^^^^^^^^^^^^^:::#$##$#$$$$$*::^^^^^;^~-.-............-~;;~~~~--~;~~~~-;:=*%&amp;&amp;###$$$$$$$$$$$$$$$$$$$$$$$$$$$$$$$$$$$$$$$$$$$$$$</w:t>
        <w:br/>
        <w:t>@@@@@@@@@@@@@@@@@$$$$$$$$$$@@@@$$$@@@@@@@@@@$@@$$@@@@@@@@@@@@@@@@@@@@@$$$$$$@@@@@@@@@@@@@@@$$$$&amp;====:^^;;;^^^^;;~--~~;;;;^^^^^^^^^^^^^^^^^:+$$##$#$$$$$#::^^^^^^;-..............-~--..------~^:=*&amp;&amp;&amp;%&amp;&amp;&amp;&amp;&amp;&amp;##$$$$$$$$$$$$$$$$$$$$$$$$$$$$$$$$$$$$$$$$$$$$$</w:t>
        <w:br/>
        <w:t>@@@@@@@@@@@@@@@@$@@@$$$$$$@@@$$$@@$$@@@@@$$$@@@$@@@$$$$@@@$$@@@@@@@@@@@$$$$$@@@@@@@@@@@@@@@$$$$&amp;=::::^;;;;;^:::==+++==::^:^^;;;^^^^^^^^^^^^*$$$#$$$$$$$$=:^^;;;;;~.............--...--;;:=+***%%%&amp;&amp;&amp;&amp;%%%&amp;&amp;&amp;##$$$$$$$$$$$$$$$$$$$$$$$$$$$$$$$$$$$$$$$$$$$$$</w:t>
        <w:br/>
        <w:t>$$$$$####$$$$$$#####################$$$####################&amp;#####$######$###$$#################%=::::^^;;^^^:===++***%%%%%%%&amp;%*++=::^;;~;;;=############*:;~;;;;;;-........--;^::::=======+++*%%&amp;&amp;&amp;&amp;&amp;%&amp;&amp;%&amp;&amp;###############################################</w:t>
        <w:br/>
        <w:t>$$$$$$$$$$$$$$$$$$$$$$$$$$$$$$$$$$$$$$$$$$$$$$$$$$$$$$$$$$$$$$$$$$$$$$$$$$$$$$$$$$$$$$$$$$$$$$$&amp;=:::::^^^^:::==++***%%%%%%%%%%%%%&amp;&amp;####&amp;%**+#$$$$$$$$$$$%~~;;^^^^^^+**%%&amp;&amp;&amp;&amp;&amp;%*+==::::====++**%%&amp;&amp;&amp;&amp;%%&amp;%%&amp;&amp;&amp;##$$$$$$$$$$$$$$$$$$$$$$$$$$$$$$$$$$$$$$$$$$$$</w:t>
        <w:br/>
        <w:t>@@@@@@@@@@@$$$$$$$$$$$$$$$@@@@@@@@@@@@@@@@@@@@@@@@@$$$$$@@@@@@@@$$$@@@@@@@$$$@$$$$$$$@@$$$$$$$$&amp;=:::::::^:::==++****%%%%%*%%%%%%%&amp;&amp;&amp;#####$$$$$$$$$$$$$$$+::::::::::=*%%&amp;&amp;%%*++===::::====+++**%%&amp;&amp;&amp;&amp;%%%%%&amp;&amp;&amp;##$$$$$$$$$$$$$$$$$$$$$$$$$$$$$$$$$$$$$$$$$$$$</w:t>
        <w:br/>
        <w:t>@@@@@@@@@@@@@@@$@@$$@@@@@@@@@@@@@@@@@@@@@@@@@@@@@@@@@@@@@@@@@@@@@@@@@@@@@@@@@@@@@@@@@@@@@@@@@@@$%%%********%%%&amp;&amp;&amp;&amp;&amp;&amp;&amp;&amp;&amp;############$$$$@@@@@@@@@@@@@@@@@$*%%%%%%%%%&amp;#####&amp;&amp;&amp;&amp;%%%%%%%%%%%%%&amp;&amp;&amp;###############$$@@@@@@@@@@@@@@@@@@@@@@@@@@@@@@@@@@@@@@@@@@@@</w:t>
      </w:r>
    </w:p>
    <w:p>
      <w:r>
        <w:br w:type="page"/>
      </w:r>
    </w:p>
    <w:p>
      <w:pPr>
        <w:pStyle w:val="Heading1"/>
      </w:pPr>
      <w:r>
        <w:t>---&gt;WoAh.jpg CharacterCount: 187770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2"/>
        </w:rPr>
        <w:br/>
        <w:t>$$$$$$$$$$$$$$$$$$$$$$$$$$$$$$$$$$$$$$$$$$$$$$$##&amp;%%%%%%%%%%%%%&amp;&amp;%%&amp;%%%%%%%%%%%%&amp;&amp;####$$$$$$$$$$$$$$$$$$$$$$$$$$$#$$##$$$$######$##$$$$$$$##$$$#########$##############$$$$$$$##$###$####$##$$#$#####$$############$##$##$$$#$$###$$$#$$$##$#######$$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  <w:br/>
        <w:t>$$$$$$$$$$$$$$$$$$$$$$@$$$$$$$$$$$$$$$$$$$$$$$$$##&amp;&amp;&amp;&amp;&amp;&amp;&amp;&amp;%%&amp;&amp;&amp;&amp;&amp;&amp;&amp;&amp;&amp;&amp;&amp;&amp;&amp;&amp;&amp;%&amp;&amp;%&amp;&amp;&amp;##$$$$$$$$$$$$$$$$$$$$$$$$$$$$$$##$$###$$$$$$$$$$$$##$$$$$$$##$$$###$$$#####$$#$$$$$$$$$$$$$$#$$#$$$######$$###########$$$$$$$$#$$$$$$$$$$##$$$$$####$$#####$$$$###$$$$$$$####################################$##$######$###$#########################################################$###$###########$################################################################################################################################################################################################</w:t>
        <w:br/>
        <w:t>$$$$$$$$$$$$$$$$@$$$$$$$$$$$$$$$$$$$$$$$$$$$$$$$$$$###############&amp;&amp;&amp;&amp;&amp;#&amp;&amp;&amp;&amp;&amp;&amp;####$$$$$$$$$$$$$$$$$$$$$$$$$$$$$$$$##$$##$$$$$$$$$$#$$$$$$$#$$$$$#$$$$$$$$$$#$$$$$$$$$$$$$$$$$$$$$$$$$$$$$$$$$$$$$$$$$$$$$$$$$$$$$$$$$$$$$$$$$$$$$$$$$$$$$$$$$$#$$##$$##$##$$$$$$$$##$###$##########################$####$###$$#$$######################$###########$$####################################################################################################################################################################################################################################</w:t>
        <w:br/>
        <w:t>$$$$$$$$$$$$$$$$$$$@$$$$$$$$$$$$$$$$$$$$$$$$$$$$$$$$$$$$$$$$##$########$###$#$$#$$$$$$$$$$$$$$$$$$$$$$$$$$$$$$$$$$$$#$$$$$$$$$$$$$$$$$$$$$$$$$$$$$$$$$$$$$#$$$#$$$$$$$$#$$$##$$$$$$$$$$$$#$$#$$$$$$$$$$$$$#$$#$$$$$$$$$$$$$$$$$$$$$$$$$$#$$#$###$#####$$$$$######$######$#######$#######$$$####$##$$############################$$$##################$###$$###################################################$##########################################################################################################################################################################</w:t>
        <w:br/>
        <w:t>$$$$$$$$$$$$$$$$$$$$$$$$$$$$$$$$$$$$$$$$$$$$$$$$$$$$$$$$$$$$$$$$$$$$$$$$$$$$$$$$$$$$$$$$$$$$$$$$$$$$$$$$$$$$$$$$$$$$$$$$$$$$$$$$$$$$$$$$$$$$$$$$$$$$$$$$$$$$$$$$$$$#$$$$$$$$$$$$$$$$$$$$$$$$$$$$$$$$$$$$$$$$$$$$$$$$$$$$$$$$$$$$$$##$$$$#$$$$$##$$######$$$####$####$$$$##$####$$$########$$####################################$########################$#############################$#######$###################################################$#####################################################################################################$###############################</w:t>
        <w:br/>
        <w:t>$$$$$$$$$$$$$$$$$$$$$$$$$$$$$$$$$$$$$$$$$$$$$$$$$$$$$$$$$$$$$$$$$$$$$$$$$$$$$$$$$$$$$$$$$$$$$$$$$$$$$$$$$$$$$$$$$$$$$$$$$$$$$$$$$$$$$$$$$$$$$$$$$$$$$$$$$$$$$$$$$$$$$$$$$$$$$$$$$$#$$##$$$$$$$$$$$$$$$$$$$$$$$#$$$#$$$$$$$$$$$$$$$$#$$$$$$$$$$$#$####$$$###$##$#####$$$$##$$$###$$$$$#######$$$$########$###############$$##$$$#########$###################################$##################$##############################################################################################################################################################$#$###########$############</w:t>
        <w:br/>
        <w:t>$$$$$$$$$$$$$$$$$$$$$$$$$$$$$$$$$$$$$$$$$$$$$$$$$$$$$$$$$$$$$$$$$$$$$$$$$$$$$$$$$$$$$$$$$$$$$$$$##$$$$$$$$$$##$$$$$$$$$$$$$$$$$$$$$$$$$$$$$$$$$$#$$$$$$$$$$$$$$#$#$$$$$$$$$$$$$$$$$$$$$$$$###$$$$$$$$$$$$#$$$$#$$$$$$$$####$$$$$$$$$$$$$$$$##$$$$####$$$$#$$$$$$$#######$$#################$#######$##$#################################################$$$#####$###############$################################$##$########################################$#########################################################################################$$$###############$###############</w:t>
        <w:br/>
        <w:t>$$$$@$$$$$$$$$$$$$$$$$$$$$$$$$$$$$$$$$$$$$$$$$$$$$$$$$$$$$$$$$$$$$$$$$$$$$$$$$$$$$$$$$$$$$$$$$$$$$$$$$$$$$$$$$$$$$$$$$$$$$$$$$$$$$$$$$$$$$$$$$$$$$$$$$$$$$$$$$$$$$$$$$$$$$$$$$$$#$$$$$$##$$#$$$$$$$$$$$$$$$$$$$$$$$$$$$$$$$$$$$$$$$$$$$$$$$$$##$##$$###$$$##$$#$$$##$$#####$$#####$$############$################$####$$########$$####$#################$#####$##################################################$########################$############################################################################################################$$$###$$###$######################</w:t>
        <w:br/>
        <w:t>$$$$$$$$@$$$$$$$$$$$$$$$$$$$$$$$$$$$$$$$$$$$$$$$$$$$$$$$$$$$$$$$$$$$$$$$$$$$$$$$$$$$$$$$$$$$$$$$$$$$$$$$$$$$$$$$$$$$$$$$$$$$$$$$$$$$$$$$$$$$$$$$$$$$$$$$$$$$$$$$$$$$$$$$$$$$$$$$$#$$$###$$$$$$$$#$$$$$$$$$$$$$$$$$$$$$$$$$$$$$$$$$$$$$$$#$$##$#$$$$$########$$##$$$##$$$#$$###$$$####$###$##$#$####$$$$###$$$#####$$######$$#############$$###$$$##########################################$$#################################$#################################################################$##################$#####################################$###############################</w:t>
        <w:br/>
        <w:t>$$$$$$$$$$$$$$$$$$$$$$$$$$$$$$$$$$$$$$$$$$$$$$$$$$$$$$$$$$$$$$$$$$$$$$$$$$$$$$$$$$$$$$$$$$$$$$$$$$$$$$$$$$$$$$$$$$$$$$$$$$$$$$$$$$$$$$$$$$$$$$$$$$$$$$$$$$$$$$$$$$$$$$$$$$$$$$$$$$$$$$$$$$$$$$$$$$$$$$$$$$$$$$$$$$$$$$$$$$$$$$$$$$$$$$$$#$$#$$#$$$$$$$####$$##$#$$$$$$$$$###$##$$$$#####$##$$##$########$#$$$$$#######$$$$####$$#$$$$$$$#$$#############################$$$##########################################$$###################$$####################################$################################$######################################$##$$$############$##############</w:t>
        <w:br/>
        <w:t>$$$$$$$$$$$$$$$$$$$$$$$$$$$$$$$$$$$$$$$$$$$$$$$$$$$$$$$$$$$$$$$$$$$$$$$$$$$$$$$$$$$$$$$$$$$$$$$$$$$$$$$$$$$$$$$$$$$$$$$$$$$$$$$$$$$$$$$$$$$$$$$$$$$$$$$$$$$$$$$$$$$$$$$$$$$$$$$$$$$$$$$#$$$$$$$$$$$$$$$$$$$$$$$$$$$$$$$$$##$$$$$$$$$$$$$$$$#$$$$$$$$$$###$$##$$$$$$$$$$$#$$$#$$$$$$##$###$###$$####$$$$#$$$$$$###$$$######$$###$$#########$#######################$$$$$$##########$############################################$#######$################################$##################$$####$$##################$###$$#######################$$#####################################</w:t>
        <w:br/>
        <w:t>$$$$$$$$$$$$$$$$$$$$$$$$$$$$$$$$$$$$$$$$$$$$$$$$$$$$$$$$$$$$$$$$$$$$$$$$$$$$$$$$$$$$$$$$$$$$$$$$$$$$$$$$$$$$$$$$$$$$$$$$$$$$$$$$$$$$$$$$$$$$$$$$$$$$$$$$$$$$$$$$$$$$$$$$$$$$$$$$$$$$$$$$$$$$$$$$#$$$$$$$$$$$$$$$$$$$$$$$$$$$$$$$$$$$$$$$$$$##$$$$$$$##$#$$$#$$$$$##$$$$$$$#$$$#$$$$#$$$$#$##$###$$$$$$##########$######$$$$$#$$$#$##$$$###$##########$$###################$########################################$####$####$#############$################################$########################$##########$#$#$##########$$##########$$######$#####$$##############################</w:t>
        <w:br/>
        <w:t>$$$$$$$$$$$$$$$$$$$$$$$$$$$$$$$$$$$$$$$$$$$$$$$$$$$$$$$$$$$$$$$$$$$$$$$$$$$$$$$$$$$$$$$$$$$$$$$$$$$$$$$$$$$$$$$$$$$$$$$$$$$$$$$$$$$$$$$$$$$$$$$$$$$$$$$$$$$$$$$$$$$$$$$$$$$$$$$$$$$$$$$$$$$$$$$$$$$$$$$$$$$$$$$$$$$$$$$$$$$$$$$$$$$$$$$$##$$$$$$$$$$$$$$$$$$$$##$$$$$$##$##$$##$$$$##$$###$$####$$$$$####$$##$$$#$$$#$$###$$#####$####$#################################$######################################################$$##$####$###############$###############################################################################################################$################</w:t>
        <w:br/>
        <w:t>$$$$$$$$$$$@$$$$$$$$$$$$$$$$$$$$$$$$$$$$$$$$$$$$$$$$$$$$$$$$$$$$$$$$$$$$$$$$$$$$$$$$$$$$$$$$$$$$$$$$$$$$$$$$$$$$$$$$$$$$$$$$$$$$$$$$$$$$$$$$$$$$$$$$$$$$$$$$$$$$$$$$$$$$$$$$$$$$$$$$$$#$$$$$$$$$$$$$$$$$$$$$$$$$$$$$$$$$$$$$$$$$$$$$$$$$$$##$$$$$$$$$$$$$$$$$##$$$$###$$$$#$$$##$$$$#$$$$#####$#####$$$$$$####$$$######$#########$#####################$#################$$#######$###########################################################################################################################$##########################################################################</w:t>
        <w:br/>
        <w:t>$$$$$$$$$$$$$$$$@$$$$$$$$$$$$$$$$$$$$$$$$$$$$$$$$$$$$$$$$$$$$$$$$$$$$$$$$$$$$$$$$$$$$$$$$$$$$$$$$$$$$$$$$$$$$$$$$$$$$$$$$$$$$$$$$$$$$$$$$$$$$$$$$$$$$$$$$$$$$$$$$$$$$$$$$$$$$$$$$$$$$$$$$$$$$$$$$$$$$$$$$$$$$$$$$$$$$$$$$$$$$$$#$$$$$$$$$$$$$$$$$$$$$#$$####$$$$##$$##$$$#$##$$#$$$$$$$$$###$$$$####$$$$$$#####$#$$#####$$##$$###$$###$########$#$######$$#############$$###$######$#####################################$####$################$###################################$###############################################$$######$####################$######$##########$$#####</w:t>
        <w:br/>
        <w:t>$$$$$$$$$$$$$$$$@$$$$$$$$$$$$$$$$$$$$$$$$$$$$$$$$$$$$$$$$$$$$$$$$$$$$$$$$$$$$$$$$$$$$$$$$$$$$$$$$$$$$$$$$$$$$$$$$$$$$$$$$$$$$$$$$$$$$$$$$$$$$$$$$$$$$$$$$$$$$$$$$$$$$$$$$$$$$$$$$$$$$$$$$$$$$$$$$$$$$$$$$$$$$$$$$$$$$$$$$$$$$$$$$$$$$$$$$$$$$$$$$$$$$$$#$$$$$$###$####$#$#$$##$$$###$$##$###$##$$#$$$$$$$##$############$######$######$#############$###$##$#$$$###################################$$####$##$###################################$##################################################################################$############$######$#########$$$#####################</w:t>
        <w:br/>
        <w:t>$$$$$$$$$$$$$$$$$$$$$$$$$$$$$$$$$$$$$$$$$$$$$$$$$$$$$$$$$$$$$$$$$$$$$$$$$$$$$$$$$$$$$$$$$$$$$$$$$$$$$$$$$$$$$$$$$$$$$$$$$$$$$$$$$$$$$$$$$$$$$$$$$$$$$$$$$$$$$$$$$$$$$$$$$$$$$$$$$$$$$$$$$$$$$$$#$$$$$$$$$$$$$$$$$$$#$$$$$$$$$$$$$$$$$$$$$$$###$#$$$$$$$$##$###$$$###$$$###$$$$$$###$$$$$#$##############$##########$$###$######################$######$#$########$$$########################################$#####################################################$#############################################################$######$#$$$$#################$$#############$$$#########</w:t>
        <w:br/>
        <w:t>$$$$$$$$$$$$$$$$$$$$$$$$$$$$$$$$$$$$$$$$$$$$$$$$$$$$$$$$$$$$$$$$$$$$$$$$$$$$$$$$$$$$$$$$$$$$$$$$$$$$$$$$$$$$$$$$$$$$$$$$$$$$$$$$$$$$$$$$$$$$$$$$$$$$$$$$$$$$$$$$$$$$$$$$$$$$$$$$$$$$$$$$$$$$$$$$$$$$$$$$$$$$$$$$$$$$$$$$$$$$$$$$$$$$$$$$#$$$#$$$#$$$$$##$$$$$#######$$$#$####$$$$#########$$##########$#########################$$$#####$###$$$#$#######$$##$$###$$##$#######################################$####################################################################################$################################$$#########$$$############$$$#########$$$#############</w:t>
        <w:br/>
        <w:t>$$$$$$$$$$$$$$$$$$$$$$$$$$$$$$$$$$$$$$$$$$$$$$$$$$$$$$$$$$$$$$$$$$$$$$$$$$$$$$$$$$$$$$$$$$$$$$$$$$$$$$$$$$$$$$$$$$$$$$$$$$$$$$$$$$$$$$$$$$$$$$$$$$$$$$$$$$$$$$$$$$$$$$$$$$$$$$$$$$$$$$$$$$$$$$$$$$$##$$$$$$$$$$$$$$$$$$$$#$$$$$$$$$$$$$#$$$$$$$$#$$$$$$$$$$$$$$$$##$$$$$$$##########$$###&amp;#######&amp;%&amp;&amp;&amp;#&amp;&amp;##############$#####################$$##$$######$##$$#$#####$$##########################################################$$###############$$$#########$###$#####$##$$##$##$###################$######################################################$$$###$$###$###$$$$######$$#</w:t>
        <w:br/>
        <w:t>$$$$$$$$$$$$$$$$$$$$$$$$$$$$$$$$$$$$@$$$$$$$$$$$$$$$@$$$$$$$$$$$$$$$$$$$$$$$$$$$$$$$$$$$$$$$$$$$$$$$$$$$$$$$$$$$$$$$$$$$$$$$$$$$$$$$$$$$$$$$$$$$$$$$$$$$$$$$$$$$$$$$$$$$$$$$$$$$$$$$$$$$$$$$$$$$$$$$#$$$$$$$$$$$$$$$$$$$$$$$#$$$$$$$$$#####$$$$$$$$$#$$$$$$$$$#$$###$$#$###$#$#&amp;#&amp;&amp;&amp;%%**+:****%+**%*%%++*&amp;&amp;###########$$####$#####$#$$$############$####$########$$##########$###################################################################$$########################################$#################################################$###$$############$###$$$###$###############</w:t>
        <w:br/>
        <w:t>$$$$$$$$$$$$$$$$$$$$$$$$$$$$$$$$$$$$$$$$$$$$$$$$$$$$$$$$$$$$$$$$$$$$$$$$$$$$$$$$$$$$$$$$$$$$$$$$$$$$$$$$$$$$$$$$$$$$$$$$$$$$$$$$$$$$$$$$$$$$$$$$$$$$$$$$$$$$$$$$$$$$$$$$$$$$$$$$$$$$$$$$$$$$$$$$$$$$$$$$$$$$$$$$$$$$$$$$$$$$$$$$$$$$$$$$$$$$$$$#$$$$$$$$$$$$#$$#$$$####$#$$###&amp;%***+==:++=+**==**++=++++==++=++%&amp;#########$###$##$$$#######$$##############$$$$$#########$$###$$###########################$###$#########################################################$###$$#########$#################$$##$#########$###################$$########$#$########$$$##$######$$##$######$</w:t>
        <w:br/>
        <w:t>$$$$$$$$$$$$$$$$$$$$$$$$$$$$$$$$$$$$$$$$$$$$$$$$$$$$$$@$$$$$$$$$$$$$$$$$$$$$$$$$$$$$$$$$$$$$$$$$$$$$$$$$$$$$$$$$$$$$$$$$$$$$$$$$$$$$$$$$$$$$$$$$$$$$$$$$$$$$$$$$$$$$$$$$$$$$$$$$$$$$$$$$$$$$$$$$$#$$$$$$$$$$$$$$$$#$$$$$$$$$$$$$$$$$$$$$$$$$$$$$$$$$$$$$$$$###$#$$##$$##$##&amp;&amp;**+:=+*%***%%%***%::=+**::+%+:+%*+=+=:=+%&amp;&amp;&amp;#$$$##$$$#####$$$##############$######$$$########$$$#############$$$#######################################################$$##########$###$############$$##$####$$############$################$########################$###$#$$###$$#$$$$$#####$$$$#####$$####</w:t>
        <w:br/>
        <w:t>$$$$$$$$$$$$$$$$$$$$$$$$$$$$$$$$$$$$$$$$$$$$$$$$$$$$$$$$$$$$$$$$$$$$$$$$$$$$$$$$$$$$$$$$$$$$$$$$$$$$$$$$$$$$$$$$$$$$$$$$$$$$$$$$$$$$$$$$$$$$$$$$$$$$$$$$$$$$$$$$$$$$$$$$$$$$$$$$$$$$$$$$$$$$$$$$$$$$$$$$$$$$$$$$$$$$$$$$$$#$$$$$$$$$$$$$$$$$$$$$$$$$$$$$$$##$##$#$$#$$##&amp;%++=+=+%&amp;&amp;***%+==++*%***+**%&amp;%+=*%+^====**+=:=+===*&amp;########$$##$$##$$$$###########$$####$##$$#$#######$######$###$######################################$####################$##$$$$############$#####$$##############################################################$$############$$##$$$$$$#################</w:t>
        <w:br/>
        <w:t>$$$$$$$$$$$$$$$$$$$$$$$$$$$$$$$$$$$$$$$$$$$$$$$$$$$$$$$$$$$$$$$$$$$$$$$$$$$$$$$$$$$$$$$$$$$$$$$$$$$$$$$$$$$$$$$$$$$$$$$$$$$$$$$$$$$$$$$$$$$$$$$$$$$$$$$$$$$$$$$$$$$$$$$$$$$$$$$$$$$$$$$$$$$$$$$$$$$$$$$$$$$$$$$$$$$$$$$$$$$$$$$$$$$$$$$$$$$$$$$$$$$$$$$$$$##$$$$$$#&amp;%**+++****=++*+=+*%**%**%%%%%%*%*+:++*+++**+==::=**++%*=+++++&amp;########$#$##############$$$$$#$$$$$$$############$###########$########################$$##################################$$#$##########$########################################################$################$###$#####$$$#####$$###$$$$##$$##$$#</w:t>
        <w:br/>
        <w:t>$$$$$$$$$$$$$$$$$$$$$$$$$$$$$$$$$$$$$$$$$$$$$$$$$$$$$$$$$$$$$$$$$$$$$$$$$$$$$$$$$$$$$$$$$$$$$$$$$$$$$$$$$$$$$$$$$$$$$$$$$$$$$$$$$$$$$$$$$$$$$$$$$$$$$$$$$$$$$$$$$$$$$$$$$$$$$$$$$$$$$$$$$$$$$$$$$$$$$$$$$$$$$$$$$$$$#$$$$$$$$$$$$$$$$$$$$$$$$$$$$$$$$$$$$$$$$$$$&amp;%%*+***%&amp;*+++**%%*+%%+****%*+=%&amp;&amp;%%&amp;%%+%**++%%=*&amp;++++^*&amp;&amp;&amp;%*+===+==*%&amp;&amp;&amp;##$#$#$$###############$$$##$$$$########################$$###$####################################$##$############$$#########################################################################$$###################$#$##$$$#$$$#$##$##########$$#</w:t>
        <w:br/>
        <w:t>$$$$$$$$$$$$$$$$$$$$$$$$$$$$$$$$$$$$$$$$$$$$$$$$$$$$$$$$$$$$$$$$$$$$$$$$$$$$$$$$$$$$$$$$$$$$$$$$$$$$$$$$$$$$$$$$$$$$$$$$$$$$$$$$$$$$$$$$$$$$$$$$$$$$$$$$$$$$$$$$$$$$$$$$$$$$$$$$$$$$$$$$$$$$$$$$$$$$$$$$$$$$$$$$$$$$$$$$$$$$$$$$$$$$$$$$$$$$$$$$$$$$$$$$$$$##$#&amp;++%%&amp;&amp;#&amp;&amp;&amp;%&amp;&amp;&amp;##&amp;&amp;%%%%%++%%*=++*%&amp;&amp;%&amp;##&amp;%&amp;&amp;*=*&amp;+==*%==&amp;%%+**%%%*++=:^+**=+%&amp;&amp;############$#######$$##$$#$$###########$$###$$##########$########################$###################$#######$$##$##$#########$$####$################################$###########$###$###########$###########$##$$#$$$$$$#$##$$$$$$$$$##$$$</w:t>
        <w:br/>
        <w:t>$$$$$$$$$$$$$$$$$$$$$$$$$$$$$$$$$$$$$$$$$$$$$$$$$$$$$$$$$$$$$$$$$$$$$$$$$$$$$$$$$$$$$$$$$$$$$$$$$$$$$$$$$$$$$$$$$$$$$$$$$$$$$$$$$$$$$$$$$$$$$$$$$$$$$$$$$$$$$$$$$$$$$$$$$$$$$$$$$$$$$$$$$$$$$$$$$$$$$$$$$$$$$$$$$$$$$$$$$$$$$$$$$$$$$$$$$$$$$$$$$$$$$$$$$##$##&amp;%*%&amp;######$$####&amp;&amp;##%&amp;&amp;%&amp;&amp;%%*%%%***&amp;&amp;#*+*&amp;%####%%%#%+%+*%&amp;&amp;&amp;&amp;*++*=:=*+%+++==*++&amp;###$####$$$$$####$##$$###$#######$####$$#########$####$$###################################################$##$$$######$########$#############$$###$########$$##########$##############$###############$$$#$$####$$##$$$######$#######$$$#</w:t>
        <w:br/>
        <w:t>$$$$$$$$$$$$$$$$$$$$$$$$$$$$$$$$$$$$$$$$$$$$$$$$$$$$$$$$$$$$$$$$$$$$$$$$$$$$$$$$$$$$$$$$$$$$$$$$$$$$$$$$$$$$$$$$$$$$$$$$$$$$$$$$$$$$$$$$$$$$$$$$$$$$$$$$$$$$$$$$$$$$$$$$$$$$$$$$$$$$$$$$$$$$$$$$$$$$$$$$$$$$$$$$$$$$$$$$$$$$$##$$$$$$$$$$$$$$$$$$$$$$$$$$$###&amp;##&amp;&amp;##$$##$$$########&amp;&amp;%**%&amp;&amp;#&amp;%%##&amp;&amp;#$#%*%&amp;%%%%%$&amp;##&amp;&amp;+++=+%**%%%%*%*==*&amp;&amp;++=:=+&amp;##$#$$$##$$$#$$$$$$$$$$$###$$$$$$$###$##################$########################################################$$#############$#################$#####$###########$#############$$$######$#$$#########$#########$$$###$#$$$$$$$$$#####$</w:t>
        <w:br/>
        <w:t>$$$$$$$$$$$$$$$$$$$$$$$$$$$$$$$$$$$$$$$$$$$$$$$$$$$$$$$$$$$$$$$$$$$$$$$$$$$$$$$$$$$$$$$$$$$$$$$$$$$$$$$$$$$$$$$$$$$$$$$$$$$$$$$$$$$$$$$$$$$$$$$$$$$$$$$$$$$$$$$$$$$$$$$$$$$$$$$$#$$$$$$$$$$$#$$$$$$$$$$$$$$$$$$$$$$$$$$$$$$$$$$$$$$$$#$$$$$$$$$$$$$$$$$$$$###&amp;###$$##$$$##$$$###&amp;%%%&amp;##&amp;&amp;$$$$$$#$##%%##&amp;&amp;%%&amp;&amp;***%%%%%*+=+++*=**+**:++*=+=+%*+=:==*&amp;###$###$#######$$$$###$######$#####$$################################$#######$$#####$##########################$############$###############$$#######$###############$$#############$###$##$#$###############$$####$$$$$$$$$$#########</w:t>
        <w:br/>
        <w:t>$$$$$$$$$$$$$$$$$$$$$$$$$$$$$$$$$$$$$$$$$$$$$$$$$$$$$$$$$$$$$$$$$$$$$$$$$$$$$$$$$$$$$$$$$$$$$$$$$$$$$$$$$$$$$$$$$$$$$$$$$$$$$$$$$$$$$$$$$$$$$$$$$$$$$$$$$$$$$$$$$$$$$$$$$$$$$$$$$$$$$$$$$$$$$$$$$$$$$$$$$$$$$$$$$$$$$$$$$$$$$$$$$$$$$$$$$$$$$$$$#$$$$$$$#$#&amp;##$####$$###$######&amp;&amp;#$$$$$$$$$$@##$&amp;%*%%**&amp;%*%&amp;##&amp;&amp;&amp;#####*%*&amp;%*&amp;&amp;&amp;*+*%**%%*%%:+*=+=:+%%&amp;##$###########$$$$######$$###########################$##$$###$$$###########$##################################################################################$$##$$$$$######$$$$##$#$$##$#$##$$#$$$$#$$$$######$$$$$$$$$$###$$#####</w:t>
        <w:br/>
        <w:t>$$$$$$$$$$$$$$$$$$$$$$$$$$$$$$$$$$$$$$$$$$$$$$$$$$$$$$$$$$$$$$$$$$$$$$$$$$$$$$$$$$$$$$$$$$$$$$$$$$$$$$$$$$$$$$$$$$$$$$$$$$$$$$$$$$$$$$$$$$$$$$$$$$$$$$$$$$$$$$$$$$$$$$$$$$$$$$$$$$$$$$$$$$$$$$$$$$$$$$$$$$$$$$$$$$$$$$$$$$$$$$$$$$$$$$$$$$$$$$$$$$$$$$$#$#&amp;######$$$#$$$$######$$$$$$$#$##$&amp;%%%+&amp;&amp;*%&amp;&amp;&amp;&amp;&amp;&amp;&amp;%**&amp;&amp;*+%#%&amp;&amp;&amp;&amp;&amp;%%%&amp;##&amp;**+%%***%******==::+&amp;#$$#$$$$###$$$$$#$#########################$$$####$$$$$#####$$$$##########$######$###############################################################################$##$$$$$$$##$$##$###$$$$$##$#$########$$######$$$$$$$$#####$$##$$#</w:t>
        <w:br/>
        <w:t>$$$$$$$$$$$$$$$$$$$$$$$$$$$$$$$$$$$$$$$$$$$$$$$$$$$$$$$$$$$$$$$$$$$$$$$$$$$$$$$$$$$$$$$$$$$$$$$$$$$$$$$$$$$$$$$$$$$$$$$$$$$$$$$$$$$$$$$$$$$$$$$$$$$$$$$$$$$$$$$$$$$$$$$$$$$$$$$$$$$$$$$$$$$$$$$$$$$$$$$$$$$$$$$$$$$$$$$$$$$$$$$$$$$$$$$$$$$$$$$$$$$$$$$$$#######$##$$$$$$$$$$$$$$$$$#########&amp;&amp;##&amp;&amp;&amp;%&amp;&amp;&amp;&amp;##%***%&amp;%%&amp;&amp;&amp;#&amp;%%%*+*&amp;&amp;&amp;&amp;&amp;&amp;%%&amp;&amp;*%%*%*%+=+=:+%&amp;#$##$$$##$#$$#$$$$#####$$##$$$#######$$$$$##$$$##$#$$$#####$$$$$########$$$$$#########################################$$####$$#################################$$$$$$$$$$$#################$##########$$###$$$$$$#$$#####$$$####$$</w:t>
        <w:br/>
        <w:t>$$$$$$$$$$$$$$$$$$$$$$$$$$$$$$$$$$$$$$$$$$$$$$$$$$$$$$$$$$$$$$$$$$$$$$$$$$$$$$$$$$$$$$$$$$$$$$$$$$$$$$$$$$$$$$$$$$$$$$$$$$$$$$$$$$$$$$$$$$$$$$$$$$$$$$$$$$$$$$$$$$$$$$$$$$$$$$$$$$$$$$$$$$$$$$$$$$$$$$$$$$$$$$$$$$$$$$$$$$$$$$$$$$$$$$$$$$$$$$$#$$$$$######$$##$$$$$$$#$$$#$$$$$$$$##$$$$$#$##$$$$#&amp;#&amp;%%&amp;&amp;&amp;&amp;##&amp;&amp;&amp;%&amp;%*+*%*++*+*+*+*&amp;&amp;&amp;&amp;##&amp;&amp;&amp;#%*%=++=:=%#####$$$$$$$$$#$$$#########$$$$##$$$##$$$$#$$$#$$$$$$#$$$$$$$#############$$############################################$$$$######$#################$##########$$$$#$$$$$#$$$###$$$#########$####$###########$$#############$$#####</w:t>
        <w:br/>
        <w:t>$$$$$$$$$$$$$$$$$$$$$$$$$$$$$$$$$$$$$$$$$$$$$$$$$$$$$$$$$$$$$$$$$$$$$$$$$$$$$$$$$$$$$$$$$$$$$$$$$$$$$$$$$$$$$$$$$$$$$$$$$$$$$$$$$$$$$$$$$$$$$$$$$$$$$$$$$$$$$$$$$$$$$$$$$$$$$$$$$$$$$$$$$$$$$$$$$$$$$$$$$$$$$$$$$$$$$$$$$$$$$$$$$$$$$$$$$$$$$$$#$############$$$$$$##$$$$$$$$$$$$$$$$$$$$$$$$$@@$$$$$###$$$$$$$#&amp;%&amp;&amp;&amp;%&amp;#&amp;##*%&amp;#&amp;&amp;**%%%%%%*&amp;&amp;&amp;&amp;%%%%%*:*&amp;###$$$####$$#$$#$$$##$$$$$###$$$$$$##$$$$###$$$$$##$$$$###$$$$########$$$$$$#################$######################$$#######$#################################$####$$$$$$$####$$$###$$$$###$#######$######################$$#####</w:t>
        <w:br/>
        <w:t>$$$$$$$$$$$$$$$$$$$$$$$$$$$$$$$$$$$$$$$$$$$$$$$$$$$$$$$$$$$$$$$$$$$$$$$$$$$$$$$$$$$$$$$$$$$$$$$$$$$$$$$$$$$$$$$$$$$$$$$$$$$$$$$$$$$$$$$$$$$$$$$$$$$$$$$$$$$$$$$$$$$$$$$$$$$$$$$$$$$$$$$$$$$$$$$$$$$$$$$$$$$$$$$$$$$$$$$$$$$$$$$$$$$$$$$$$$$$######$$$$####$$$$$$$$$$$$$$$$$$$$$$$$$$$$$$$$@$$$$$$$$$$$$$$$$$##$#&amp;&amp;###&amp;#$$###&amp;%%%*****%%&amp;&amp;&amp;##&amp;%#&amp;&amp;*=++=%#$$$$##$#$$$$$$$$$$$$##$$#$#$#$$$$$$$$$$$##$$$$$$$$$$$$##$$$$$$$#$######$$$#$$##$###########################################################################$$######$$$$#$$$$$$#$#$$##$$$##$$$$$$##$$###$#####$$$#$#######$$$$$$$#</w:t>
        <w:br/>
        <w:t>$$$$$$$$$$$$$$$$$$$$$$$$$$$$$$$$$$$$$$$$$$$$$$$$$$$$$$$$$$$$$$$$$$$$$$$$$$$$$$$$$$$$$$$$$$$$$$$$$$$$$$$$$$$$$$$$$$$$$$$$$$$$$$$$$$$$$$$$$$$$$$$$$$$$$$$#$$$$$$$$$$$$$$$$$$$$$$$$$$$$$$$$$$$$$$$$$$$$$$$$$$$$$$$$$$$$$$$$$$$$$$$$$$$$$$$$$$$$$###$#$$####$#$$$#$#$$$$$$$$$#$$$$$$$$$$$$$$$$@@$$$$$$$$$$$$$$$$$$$$@$$$$$$$$$####&amp;%%####%*%%*&amp;%&amp;&amp;##&amp;%%+==*&amp;##$$$$$$$##$$$$$$$$$$$$$#$$####$$$$$$$$$$$$$$#$$$$$$$$$$$##$$$$#$##$$$$$$$#############################################################################$###########$$$$#$$$####$#########$$$$###########$$$######$$###$$#$###$$#$</w:t>
        <w:br/>
        <w:t>$$$$$$$$$$$$$$$$@$$$$$$$$$$$$$$$$$$$$$$$$$$$$$$$$$$$$$$$$$$$$$$$$$$$$$$$$$$$$$$$$$$$$$$$$$$$$$$$$$$$$$$$$$$$$$$$$$$$$$$$$$$$$$$$$$$$$$$$$$$$$$$$$$$$$$$$$$$$$$$$$$$$$$$$$$$$$$$$$$$$$$$$#$$$$$$$$$$$$$$$$$$$$$$$$$$$$$$$$$$$$$$$$$$$$##$$$$$$$$$#$$#####$$$$$$$$$$$$$#$$#$$$$$$$$$$$$$$$$@@$$$$$@$$@$$$@$$@$$$$$$$$$$$$$$#$###$####&amp;#&amp;%&amp;#%&amp;$#$$#&amp;%&amp;%=+&amp;&amp;#$$$$##$$##$$$$$$$$$##$$$$$###$$####$$$#$$$$$$$$$$$$$$$$$$$$$$##$##$$$$$$$###$$########$########################################$#########################$####$###$$$###$#####$#####$#######################$$$$$$$$$$$##$$$$#$$</w:t>
        <w:br/>
        <w:t>$$$$$$$$$$$$$$$$$$$$$$$$$$$$$$$$$$$$$$$$$$$$$$$$$$$$$$$$$$$$$$$$$$$$$$$$$$$$$$$$$$$$$$$$$$$$$$$$$$$$$$$$$$$$$$$$$$$$$$$$$$$$$$$$$$$$$$$$$$$$$$$$$$$$$$$$$$$$$$$$$$$$$$$##$$$$$$$$$$$$$$$$$$$$$$$$$$$$$$$$$$$$$$$$$$$$$$$$$$$$$$$$$$$$$$$$$$$$##$$########$$$$$$$$$#######$#$$$$$$$$$$$$$$$@$$$$$$@@@$$$$$$$$$$$$$$$$$$$$$##$$$###$#$##&amp;%&amp;#&amp;&amp;$$$###%**=*&amp;#$$#$##$$$$$$$$#$$$$##$$$###$$$##$$$$$$$###$$$$$$$$$$$$$#####$$$$$$$$$#$$$#############$#############################################################$##############$$$$$$##$$#$#####$###$$$$$################$$$$#######$$######</w:t>
        <w:br/>
        <w:t>$$$$$$$$$$$$$$$$$$$$$$$$$$$$$$$$$$$$$$$$$$$$$$$$$$$$$$$$$$$$$$$$$$$$$$$$$$$$$$$$$$$$$$$$$$$$$$$$$$$$$$$$$$$$$$$$$$$$$$$$$$$$$$$$$$$$$$$$$$$$$$$$$$$$$$$$$$$$$$$$$$$$$$$$$$$$$$$$$$$$$$$$#$$$$$$$$$$$$$$$$$$$$$$$$$$$$$$$$$$$$$$$$$$$$$$$$##$$###$#########$$$$$####&amp;%%%&amp;#####$$$$$$$$$$$$$$$$$$@@@@@$$$$$$$@$$@$@$$$$@@@@$$$$#$$$$$$$####*%&amp;#$$$##&amp;%%=+&amp;##$$###$$##$$$$$$$$#$$$$$$###$$$$$#$$$$#$#$$$$$$$#$$$$$$$$$##$###$$###$#$###############$###############$######################################$################$$$####$$$$####$$$$##$$$#$$$$$$##$$###$$####$$$###$$$#$$$##$$$$$$</w:t>
        <w:br/>
        <w:t>$$$$$$$$$$$$$$$$$$$$$$$$$$$$$$$$$$$$$$$$$$$$$$$$$$$$$$$$$$$$$$$$$$$$$$$$$$$$$$$$$$$$$$$$$$$$$$$$$$$$$$$$$$$$$$$$$$$$$$$$$$$$$$$$$$$$$$$$$$$$$$$$$$$$$$$$$$$$$$$$$$$$$$$$$$$$$$$$$$$$$$$$$$$$$$$$$$$$$$$$$$$$$$$$$$$$$$$$$$$$$$$$$$$$$$$$$$$$$######$####$$$$$#&amp;&amp;&amp;%%**+=+**%&amp;###$$$$$$$$$$$$$$$$$@@$$$$$$$$$$$@@@$@@@$@@@@$$$$$$$$@$$$######$$$$$$#%%+++%#$$#$$#$$$$$$$$$###$$###$$##$$$$$$$$$$##$##$$$#$$#$$$#$$$$$$$$$$#$$$$$$#$###############$$######################################################$##$###############$$$$$##$$##$$##$$$$$##$$$$$$$$$$$$$$$###########$$$$$$#####$$#</w:t>
        <w:br/>
        <w:t>$$$$$$$$$$$$$$$$$$$$$$$$$$$$$$$$$$$$$$$$$$$$$$$$$$$$$$$$$$$$$$$$$$$$$$$$$$$$$$$$$$$$$$$$$$$$$$$$$$$$$$$$$$$$$$$$$$$$$$$$$$$$$$$$$$$$$$$$$$$$$$$$$$$$$$$$$$$$$$$$$$$$$$$$$$$$$$$$$$$$$$$$$$$$$$$$$$$$$$$$$$$$$$$$$$$$$$$$$$$$$$$$$$$$$$$$$$$$$$$$#######$###$##&amp;&amp;%*++====+::=****%&amp;&amp;#$$$$$$$$$$$$$$$@@@$@$@$$@@$@@$$@@@$$$$$$$$$$$@$$$$$$$$$$@$$$###%**+%&amp;#$$$$$$$$#$$###$$$$$$$$############$$##$$$###$$$$$$$$$$$$$##$$$$$$##$$$$#####################$$##################################################$######$###$####$#$###$##############$$$$$$$$$$$#########$$$$$##$$$$$$$$$$##$$$</w:t>
        <w:br/>
        <w:t>$$$$$$$$$$$$$$$$$$$$$$$$$$$$$$$$$$$$$$$$$$$$$$$$$$$$$$$$$$$$$$$$$$$$$$$$$$$$$$$$$$$$$$$$$$$$$$$$$$$$$$$$$$$$$$$$$$$$$$$$$$$$$$$$$$$$$$$$$$$$$$$$$$$$$$$$$$$$$$$$$$$$$$$$$$$$$$$$$$$$$$$$$$$$$$$$$$$$$$$$$$$$$$$$$$$$$$$$$$$$$$$$$$$$$$$$$$$$$$$$$$$$#$$########&amp;*++==::::^^:^=++==*%&amp;##$$$$$$$$@@$@@@@$$@@@$@@$$$$$$@@@@@@$$@@@@$$$$@$$$$@$$$$$##&amp;%&amp;*+*###$$####$$$$$$$$######$#$$$###$$$$$$$$$$$###$##$$$$$####$$$#$$$$$$$$$$$######################$$$###############################################################$$$#$$$$$$#####$$$$$$$$##$$$$$######$$$#$####$$$$$$####$#$##$$#$$$</w:t>
        <w:br/>
        <w:t>$$$$$$$$$$$$$$$$$$$$$$$$$$$$$$$$$$$$$$$$$$$$$$$$$$$$$$$$$$$$$$$$$$$$$$$$$$$$$$$$$$$$$$$$$$$$$$$$$$$$$$$$$$$$$$$$$$$$$$$$$$$$$$$$$$$$$$$$$$$$$$$$$$$$$$$$$$$$$$$$$$$$$$$$$$$$$$$$$$$$$$$$$$$$$$$$$$$$$$$$$$$$$$$$$$$$$$$$$$$$$$$$$$$$$$$$$$$$$$$$$$#############&amp;%++++:::^;^^^^:::++*%%###$$$$$$$$$@@@@$$@$$@@$$$@@@$@@@$@$$@@$$$$$$$$$$$@@@@$$$$##&amp;%*+*&amp;$$$$$$$$$$$$$##$$##$#######$$$########$$$##$$$$$$$$$$$$$$$$$$$$$$$$$$$##$$$$############################$###################################################################$###$$$$$$###$$$$$$$$####$$$###$$$$$$$$$$$$#$$$$#$$$$</w:t>
        <w:br/>
        <w:t>$$$$$$$$$$$$$$$$$$$$$$$$$$$$$$$$$$$$$$$$$@$$$$$$$$$$$$$$$$$$$$$$$$$$$$$$$$$$$$$$$$$$$$$$$$$$$$$$$$$$$$$$$$$$$$$$$$$$$$$$$$$$$$$$$$$$$$$$$$$$$$$$$$$$$$$$$$$$$$$$$$$$$$$$$$$$$$$$$$$$$$$$$$$$$$$$$$$$$$$$$$$$$$$$$$$$$$$$$$$$$$$$$$$$$$$$$$$$$$$$$$#######$####&amp;%%*++====::::^^:;:===+%&amp;&amp;&amp;#$$$$$@$$$$$$$$@@@@$$@@@$$@@@@@@@@@$$$$$$$$$$$$@$@@$$$$#&amp;%%+*##$$$#$$$#$$$$###$$#$$##$$####$######$$$$$$$$$$#$$$##$$$$$$##$$$$$#$$$$$$##############################$$$$###$##############################################$$########$$$$#####$$#$$$$#####$$$$$$$$$$$$####$$$$#$$$$##########$$#$</w:t>
        <w:br/>
        <w:t>$$$$$$$$$$$$$$$$$$$$$$$$$$$$$$$$$$$$$$$$$$$$$$$$$$$$$$$$$$$$$$$$$$$$$$$$$$$$$$$$$$$$$$$$$$$$$$$$$$$$$$$$$$$$$$$$$$$$$$$$$$$$$$$$$$$$$$$$$$$$$$$$$$$$$$$$$$$$$$$$$$$$$$$$$$$$$$$$$$$$$$$$$$$$$$$$$$$$#$$$$$$$$$$#$##$$$$$$$$$$$$$$$$$$$$$$$$##$$#$#############&amp;&amp;&amp;%*+===::::::^^^;^:=++**%&amp;&amp;&amp;&amp;#$$$$$$$$$@$@@@@@@$@$$$@$$$$$$@@@@@$$$$$$$$$$$$$@$$#&amp;+=:+&amp;##$$$$$$$$$$########$$##$##$$$$##$####$#$#$$$####$$######$$$$$$$$#$$#$$$$#############################$$$$######$###########################################################$$$$$$$#$$$$$$#$$$$$$#####$$####$$$$$#$####$$$$####$$$</w:t>
        <w:br/>
        <w:t>$$$$$$$$$$$$$$$$$$$$$$$$$$$$$$$$$$$$$$$$$$$$@$$$$$$$$$$$$$$$$$$$$$$$$$$$$$$$$$$$$$$$$$$$$$$$$$$$$$$$$$$$$$$$$$$$$$$$$$$$$$$$$$$$$$$$$$$$$$$$$$$$$$$$$$$$$$$$$$$$$$$$$$$$$$$$$$$$$$$$$$$$$$$$$$$$$$$$$$$$$$$$###$$$$$##$$$$$$$$$$$$$$$$$$$$$####$###$$#####$###&amp;%%%%*+++=:::::::^^::==+:=*++**%&amp;&amp;######$$@@$$$$$$$$$@@@$@@@$$$$$$$$$$$$$$$$$$$$$$$&amp;%==%##$$$$$$$$$$##$$###$$#$$$###$$$$$$$$###$$$#########$$##$$##$$$$$$$$$$$$$$$#################################$$##$$###################$#####$#######################$#####$$$$$$$$$#$$$$$$##$#$$#$$$$$$$$$$$$###$$$##$$##$#$###$####$</w:t>
        <w:br/>
        <w:t>$$$$$$$$$$$$$$$$$$$$$$$$$$$$$$$$$$$$$$$$$$$$$$$$$$$$$$$$$$$$$$$$$$$$$$$$$$$$$$$$$$$$$$$$$$$$$$$$$$$$$$$$$$$$$$$$$$$$$$$$$$$$$$$$$$$$$$$$$$$$$$$$$$$$$$$$$$$$$$$$$$$$$$$$$$$$$$$$$$$$$$$$$$$$$$$$$$$$$$$$$$$$$$$$$$$$$$$$$$$$$$$$$$$$$$$$$$$$$$$$$$$$#$$$####&amp;&amp;&amp;%%***+++=:=:::::=:^:=+==+++++**%%%%%%&amp;##$$$$$$$$$$$$$$$$$$$$$$$$$$######$$$$$$@$$$#%**%##$$$$$$$$$$$$$$$$$$#$$$##$$$$$$$$$$######$$$$$$#######$$$##$$$$$$$$$$$################################$##$##$$$#####$$$#################$$$$$#######################$$$$$$$$$$$#$$$$$$$##$$$$$$$$#$$$$$$#$$#$$$$$$$##$##$$#$$$$$#$</w:t>
        <w:br/>
        <w:t>$$$$$$$$$$$$$$$$$$$$$$$$$$$$$$$$$$$$$$$$$$$$$$$$$$$$$$$$$$$$$$$$$$$$$$$$$$$$$$$$$$$$$$$$@$$$$$$$$$$$$$$$$$$$$$$$$$$$$$$$$$$$$$$$$$$$$$$$$$$$$$$$$$$$$$$$$$$$$$$$$$$$$$$$$$$$$$$$$$$$$$$$$$$$$$$$$$$$$$$$$$$$$$$$$$$$$$$$$$$$$$$$$$$$$$$$$$$$$$$$#%*%###$#&amp;&amp;&amp;&amp;&amp;%%*+*++++===::::=====+++++++++***%*%*%%%%&amp;################################$$$$$@$$$&amp;%*+%#$$$$$#$$#######$$$$$$#####$$$$$##$$$##$#####$$$$##$####$$$$$$$$$$$$$$$$##########$###################$####$$$$$$$$$#$$$$################$$$######################$$$$$$$$$$$$$$$$$$$$$$$$$$$$$$$$$#$$$$$$##$#$$$$#$$$##$$$$$$$$$$$</w:t>
        <w:br/>
        <w:t>$$$$$$$$$$$$$$$$$$$$$$$$$$$$$$$$$$$$$$$@$$$$$$$$$$$$$$$$$$$$$$$$$$$$$$$$$$$$$$$$$$$$$$$$$$$$$$$$$$$$$$$$$$$$$$$$$$$$$$$$$$$$$$$$$$$$$$$$$$$$$$$$$$$$$$$$$$$$$$$$$$$$$$$$$$$$$$$$$$$$$$$#$$$$$$$$$$$$$$$$$$$$#$$#$$$$$$$$$$$$$$$$$$$$$$$$$$$$##$#*==*&amp;####&amp;&amp;%&amp;&amp;%%*+++++====::====+++++**********%%****%%%&amp;&amp;###&amp;&amp;&amp;&amp;&amp;&amp;%&amp;&amp;&amp;&amp;#&amp;&amp;#############$$$$$$$$#%%&amp;&amp;&amp;###$$$$$$$$##$$##$$$$$##$$$$$$$$$#$$$$$#########$$#$####$############################################$$###$#$$$$$$##$$$###############$$$##$$#$$#######$$######$$$$$$$$$$$$#$$$$$$$$$$$#$$$$$$$$$$$##$$$#$$#$$$$#$$#####$$$$$#####$</w:t>
        <w:br/>
        <w:t>$$$$$$$$$$$$$$$$$$$$$$$$$$$$$$$$@$$$$$$$$$$$$$$$$$$$$$$$$$$$$$$$$$$$$$$$$$$$$$$$$$$$$$$$$$$$$$$$$$$$$$$$$$$$$$$$$$$$$$$$$$$$$$$$$$$$$$$$$$$$$$$$$$$$$$$$$$$$$$$$$$$$$$$$$$$$$$$$$$$$$$$$$$$$$$#$$$$###$$$##$$$$$$##$$$$$$$$#$$$##$$$##$$$$###$$#**+*%&amp;###&amp;&amp;%*+++++++++++=====++=+++***********%**%%**%%%%%&amp;&amp;&amp;&amp;&amp;&amp;&amp;%%&amp;&amp;%%&amp;&amp;&amp;&amp;#############$$$$$$$$$#&amp;%&amp;#$$$$$$$$$$##$$$$$$$$$$$##$$$$$$$$#$$#$$##$$$$$###$#$###$$$$$$####################################$############$$$#$$$#####$#################$$$$$$#$$###########$$$$$$$$$$$$$$$#$$$$$$###$$$#$$$$$$$$$$$###$#$$$$##$$##$$#$##$#$$$#</w:t>
        <w:br/>
        <w:t>$$$$$$$$$$$$$$$$$$$$$$$$$$$$$$$$$$$@$$$@$$$$$$$$$$$$$$$$$$$$$$$$$$$$$$$$$$$$$$$$$$$$$$$$$$$$$$$$$$$$$$$$$$$$$$$$$$$$$$$$$$$$$$$$$$$$$$$$$$$$$$$$$$$$$$$$$$$$$$$$$$$$$$$$$$$$$$$$$$$$$$$$$$$$$$$$$$$$$$$$$#$$$$$$#$$$$$$$$$$$$$##$$$$$##$###$$#$#**+++%##&amp;%**+=====+++====:=====++++++++******%%%%%****%%%%&amp;%&amp;&amp;&amp;&amp;%%%&amp;&amp;&amp;&amp;&amp;&amp;&amp;&amp;&amp;##&amp;&amp;&amp;#######$$$$$$$$#&amp;%%&amp;#$$$#$$#$$$#$$$$$$$$$$$#$$#$$$$$##$$$$$########$$$$$$$$$$$#$####$####################################$$####$$$$###$$$######$$$#############$$$$$$$$$$###$#########$####$$$$$$#$$$$$$$$$$$$$$$$$$$$$$$$$$$$$#$#$$$$$#$$$$$$#$##$$$$$$</w:t>
        <w:br/>
        <w:t>$$$$$$$$$$$$$$$$$$$$$$$$$$$@$$$$$$$$$$$$$$$$$$$$$$$$$$$$$$$$$$$$$$$$$$$$$$$$$$$$$$$$$$$$$$$$$$$$$$$$$$$$$$$$$$$$$$$$$$$$$$$$$$$$$$$$$$$$$$$$$$$$$$$$$$$$$$$$$$$$$$$$$$$$$$$$$$$$$$$$$$$$$$$$#$$$$$$$$$$$$$$$$$$$$$$$$$$$$$$$$$$$$$$$$$$$#$$###$#***++*&amp;#&amp;%+=:::=======:====::::::=+++++++****%%**%%%%%%%%&amp;&amp;&amp;&amp;&amp;&amp;&amp;&amp;&amp;&amp;&amp;&amp;&amp;&amp;&amp;&amp;&amp;&amp;&amp;&amp;&amp;&amp;&amp;&amp;&amp;&amp;######$$$$$$$#%:*$#$$$#$$#$$#$$$$$#$$$###$$#$$$$$$##$$##$$##$$$$$$$$$$$$$#$$######$####################################$$################$###$$$################$$$$$$$##$#############$$$$$$$$$$$$$$$$$$$$$#$$$##$$$$$$####$$$#$$#$$$$$#$$$#$$$$#$$##</w:t>
        <w:br/>
        <w:t>$$$$$$$$$$$$$$$$$$$$@$$$$$$$$$$$$@@$$$$$$$$$$$$$$$$$$$$$$$$$$$$$$$$$$$$$$$$$$$$$$$$$$$$$$$$$$$$$$$$$$$$$$$$$$$$$$$$$$$$$$$$$$$$$$$$$$$$$$$$$$$$$$$$$$$$$$$$$$$$$$$$$$$$$$$$$$$$$$$$$$$$#$$$$$$$$$$$$$$$$$$$$$$$$$$$$$$$$$$$$$$$$$$$$$$$$$$$$$#$$%+:^=+%#%*=:::^^:==:==:::::=:::====++++++****%%%%%%**%%%%%%&amp;&amp;&amp;&amp;&amp;&amp;&amp;&amp;&amp;&amp;&amp;&amp;&amp;&amp;&amp;&amp;&amp;&amp;&amp;&amp;&amp;&amp;&amp;&amp;#######$$$$$$#&amp;+%#$$$$$$#$$$$$$$$$$##$$$$$$$$$######$$$$$$$$$$##$$$$$$$$$#$$###$$#######################$$$#######$$$#############$#########$$#################$$$$$$$##########$$$$$#$$##$$$$$$$###$$$$#$$$$$$$$$$$$#$##$$#$$$#$$$$$#$$##$$$$#$$$#$$$</w:t>
        <w:br/>
        <w:t>$$$$$$$$$$$$$$$$$$@$$$$$$$$$$$$$$$$@@$$$$$$$$$$$$$$$$$$$$$$$$$$$$$$$$$$$$$$$$$$$$$$$$$$$$$$$$$$$$$$$$$$$$$$$$$$$$$$$$$$$$$$$$$$$$$$$$$$$$$$$$$$$$$$$$$$$$$$$$$$$$$$$$$$$$$$$$$$$$$$$$$$$#$$$#$$$$$$$$$$#$$$##$$#$$$$$$$$$$$##$$$$$$$$$$$$$#$$$#$&amp;===++%&amp;&amp;*=:::::::::^;^::^:===+++++++++***********%%%%%%*%%&amp;&amp;&amp;&amp;&amp;&amp;&amp;&amp;&amp;&amp;&amp;&amp;&amp;&amp;&amp;&amp;&amp;&amp;&amp;&amp;&amp;&amp;####&amp;########$#&amp;%&amp;#$$$$$$$$$$$$$$$$$$##$$$$$$$$$$$$$$$#$$$$$$$$$$$$$$$$$##$##$$################$###$######$$$$$$$$$###########################$##$$#########$$$#$$##$$###########$##$$####$$$#####$$$$$$$$$$$$$$$$#$$#$$$#$$$#$##$$$$$$##$$$$$$$$$$$$$$#</w:t>
        <w:br/>
        <w:t>$$$$$$$$$$$$$$$$$$$$$$$$$$$$$$$@$$$$$$$$$$$$$$$$$$$$$$$$$$$$$$$$$$$$$$$$$$$$$$$$$$$$$$$$$$$$$$$$$$$$$$$$$$$$$$$$$$$$$$$$$$$$$$$$$$$$$$$$$$$$$$$$$$$$$$$$$$$$$$$$$$$$$$$$$$$$$$$$$$$$$$$$$$$$$$$$$$$$$$$#$#$$$##$$$$$$$$$$$$$$$$$$$$$$$$$$$$##$$$&amp;+*%&amp;&amp;&amp;&amp;%===:::::::::^^^^::=+++++++++++*********%%%%**%%%%%%&amp;&amp;%&amp;&amp;&amp;&amp;&amp;%%&amp;&amp;&amp;&amp;&amp;&amp;&amp;&amp;&amp;&amp;&amp;&amp;&amp;&amp;##########$&amp;&amp;&amp;#$$#$$$$$$$$$$$$$$$$$$$$$$$$$$$$$$$$$$$$$$$$$#$$$$$$$$$#$$$$$$###########$$########$#####$$$$$$$$$####################$$$####################$################$$$$$$$$##$$$$$$$$$$$$$$$$$$$$$$$$$$$$$$$$$$$##$#$$$$$$$$$#$$$$$$$$#$$$$$</w:t>
        <w:br/>
        <w:t>@$$$$$$$$$$$$$$$$$$$$$$$$$$$@$$$$$$$$$$$$$$$$$$$$$$$$$$$$$$$$$$$$$$$$$$$$$$$$$$$$$$$$$$$$$$$$$$$$$$$$$$$$$$$$$$$$$$$$$$$$$$$$$$$$$$$$$$$$$$$$$$$$$$$$$$$$$$$$$$$$$$$$$$#$$$$$$$$$$$$$$$##$$$$$$$$$$$$$$$$$$$$$#$#$$##$$$$$$$$$$$$$$#$$##$$#$#$#$%=*##&amp;##*+===:::::^^^^:^::==++*******+*++***%%*%%%%%%%%%%%%%&amp;&amp;&amp;&amp;%&amp;%%%%&amp;&amp;&amp;&amp;&amp;&amp;&amp;&amp;&amp;&amp;#&amp;#&amp;&amp;&amp;&amp;&amp;&amp;#&amp;&amp;###*%#$$$$$$$$$$$$$$$$$$$$$$$$$$$$$$$$$$$$$$####$$$$#$#######$$$$$#$#####################$####$$$$$$$$$$######################$$$###########################$######$$###$$##$$$$$$$$$$$$$$$$$$$$$$$$$#$$$$$$$$$$$$$$##$$$$$$$$$##$$$#$$$$$$$$</w:t>
        <w:br/>
        <w:t>$$$$$$$$$$$$$$$$$$$$$$$$$$@@@$$$$$$$$$$$$$$$$$$$$$$$$$$$$$$$$$$$$$$$$$$$$$$$$$$$$$$$$$$$$$$$$$$$$$$$$$$$$$$$$$$$$$$$$$$$$$$$$$$$$$$$$$$$$$$$$$$$$$$$$$$$$$$$$$$$$$$$$$$$$$$$$$$$$$$$$$$$$$$$$$$$$$$$$$$$$$$$$$$$$$$$$$$$$$$$$$$$$$$$$$$$$$$$$$$$$+=+%&amp;#&amp;*====:::::^::::^:==+++++****%*********%%%%%%%%%%%%%%%&amp;%%%&amp;%%&amp;&amp;&amp;&amp;&amp;&amp;&amp;&amp;&amp;#&amp;&amp;#&amp;&amp;&amp;&amp;&amp;&amp;%%&amp;#&amp;&amp;##+%$$$$$$$$$$$$$$$#$$$$$$$$$$$$$$$#$$##$$$$$$$$$$#$##$$$$#$$$#$$##################$$$##$$#$$$$$$$$$$$$###########################$$$######################$##$$###$###$$##$$$$$$$$$$$$$$$$$$$$$$$$$#$$$$$$$$$$$$$$##$$$$$$$$$$$$$$$$#$$$$$#</w:t>
        <w:br/>
        <w:t>$$@@$$$$$$$$$$$$$$$$$$$$$$$$$$$$$$$$$$$$$$$$$$$$$$$$$$$$$$$$$$$$$$$$$$$$$$$$$$$$$$$$$$$$$$$$$$$$$$$$$$$$$$$$$$$$$$$$$$$$$$$$$$$$$$$$$$$$$$$$$$$$$$$$$$$$$$$$$$$$$$$$$$$$$$$$$$$$$$$$$$#$$$#$$$$$$$$$$$$$$$$$$$$$$$$$$$$$$$$$$$$$$$$$$$$$#$$$$$$$@*+::*%%*+=========+*%&amp;&amp;&amp;#&amp;&amp;&amp;&amp;%%****%%%%%%******%%*%%%%%%%&amp;%%%%%&amp;%%%%&amp;&amp;&amp;&amp;&amp;&amp;&amp;&amp;&amp;&amp;&amp;&amp;&amp;&amp;&amp;&amp;&amp;&amp;%+*&amp;&amp;&amp;&amp;&amp;%&amp;$$$$$$$$$$$$$$$$$$$$$$$$$$$$$$$#$$$#$$$$$$$$$$##$$$$$#################$##$$########$$$$$$$$$$$$$$$#########$##############################################$$##$######$$$$$$$$$$$$$$$$$$$$$$$$$$$$$$$$$$$$$$$$$$$##$$$$$#$$$$$$$#$$$$$$$$</w:t>
        <w:br/>
        <w:t>$$$@$$$$$$$$$$$$$$$$$$$$$$$$$$$$$$$$$$$$$$$$$$$$$$$$$$$$$$$$$$$$$$$$$$$$$$$$$$$$$$$$$$$$$$$$$$$$$$$$$$$$$$$$$$$$$$$$$$$$$$$$$$$$$$$$$$$$$$$$$$$$$$$$$$$$$$$$$$$$$$$$$$$$$$$$$$$$$$$$$$$$$$$$$##$$#$$$$$$$$$$$$$$$$$$$$$$##$$$$$$$$$$$$$$$$$$$$$$$&amp;:=:;=*++=====+**%****%&amp;&amp;####$$$$####&amp;&amp;&amp;&amp;%%*********+++*%%%%%*%%%%&amp;&amp;&amp;&amp;&amp;##&amp;&amp;##########&amp;%*+*%*%&amp;%#$$$$$$$$$$$$$$$#$$$$$$#$$$$$$$$$$$$$##$#$$$$$$$$$$#########$$$#######$$##$########$$$$$$$$$$$$$$##############################$###$$##########################$###$$$$$$$$$$$$$$$$$$$$$$$$$$$$$$$$$$$$$$$$$$$$$#$$$$$$#$$$$$$$$$$$$$$$$$</w:t>
        <w:br/>
        <w:t>$$$$$$$$$$$$$$$$$$$$$$$$$$$$$$$$@$$$$$$$$$$$$$$$$$$$$$$$$$$$$$$$$$$$$$$$$$$$$$$$$$$$$$$$$$$$$$$$$$$$$$$$$$$$$$$$$$$$$$$$$$$$$$$$$$$$$$$$$$$$$$$$$$$$$$$$$$$$$$$$$$$$$$$$$$$$$$$$$$$$$$$$$$$$$$$$#$$##$$$#$##$$$$$$$$$$$$$$$$$$$$$$$$$$$$$$$$$$$#$$=;^:=**++=====***%%*++++**%&amp;###$$$$$$$$$#&amp;&amp;&amp;%%%*******%%%%%%%%&amp;&amp;&amp;&amp;&amp;#####$$$$$$$$$$$$#&amp;&amp;*+==%&amp;&amp;#$$$#$$$#$$$$$$$$$$$$$$$$$$$$$$$$$$$$$$$#$$$$$$$$###############################$$######$$$$$$$#$##########################################################$####$$$$$$$$$$$$$$$$$$$$$$$$$$$$$$$$$$$$$$$$$$$$$$$$$#$$$##$$$$$$$$$$##$$#$$$</w:t>
        <w:br/>
        <w:t>$$$$$$$$$$$$$$$$$$$$$$$$$$$$$$$$$$$$$$$$$$$$$$$$$$$$$$$$$$$$$$$$$$$$$$$$$$$$$$$$$$$$$$$$$$$$$$$$$$$$$$$$$$$$$$$$$$$$$$$$$$$$$$$$$$$$$$$$$$$$$$$$$$$$$$$$$$$$$$$$$$$$$$$$$$$$$$$$$$$$$$$$$$$$$$$$$#$$$##$$$$$$$$#$$$##$$##$$$$$$$$$$$$$$$$$###$$##$&amp;:::=+*+++======+**%#&amp;&amp;&amp;%%%&amp;&amp;&amp;&amp;&amp;&amp;####$$@$$$##&amp;&amp;%%%%%%%&amp;%&amp;&amp;%&amp;&amp;##$$$$$$$$$$$$$$$########&amp;*=^^+&amp;#$$#$$$$$#$$$$$$$$$$$$$$$$$$$$$$$$$$$$$$$$$$$$$$$########################$#######$$######$#########$############################$#######$###################$$$##$$$$$$$$$$$$$$$$$$$$$$$#$$$$$$$$$$$$$$$$$$$$$$$$#$$$$$$$$$$$$$$$$$$$$$##$</w:t>
        <w:br/>
        <w:t>$$$$$$$$$$$$$$$$$$$$$$$$$$$$$$$$$$$$$$$$$$$$$$$$$$$$$$$$$$$$$$$$$$$$$$$$$$$$$$$$$$$$$$$$$$$$$$$$$$$$$$$$$$$$$$$$$$$$$$$$$$$$$$$$$$$$$$$$$$$$$$$$$$$$$$$$$$$$$$$$$$$$$$$$$$$$$$$$$$$$$$$$$$$$$$$$$$$$$$$$$$$$$$$$$$$$$$$$$$$$$$$$$$$$$$$$$$$$$$$$###+:==****+===::::^^:+%&amp;##$$$$$@$$$$$$$$$$$$$$####&amp;&amp;&amp;&amp;&amp;&amp;#####$$$$$$$$$$###&amp;&amp;&amp;&amp;##########&amp;++^*#$$$$$$$$$$$$$$#$$#$$$$$$$$$$$$$$$$$$$$$$$$$$$$$$#$$$######################$$$$$$$$##$$###$#####################################################################$$$$$$$$$$$$$$$$$$$$$$$$$$$$$$$$$$$$$$$$$$$$$$$$$$$$$$$$$$$$$$$$$$$$$$$$$$$</w:t>
        <w:br/>
        <w:t>$$$$$$$$$$$$$$$$$$$$$$$$$$$$$$$$$$$$$$$$$$$$$$$$$$$$$$$$$$$$$$$$$$$$$$$$$$$$$$$$$$$$$$$$$$$$$$$$$$$$$$$$$$$$$$$$$$$$$$$$$$$$$$$$$$$$$$$$$$$$$$$$$$$$$$$$$$$$$$$$$$$$$$$$$$$$$$$$$$$$$$$$$$$$$$$$$$$$$$$$$$$$$$$$$$$$$$$$$$$$$$$$$$$$$$$$$$$$$$$$$$$#%*+++*+++=====:::::=++*%&amp;##$$$$$$$$$$$$$$$##&amp;&amp;&amp;%%%&amp;&amp;####$$$$$$$$###########$$########%+:^&amp;$$$$$$$$$$$$$$$##$#$$$#$$$$$$$$$$$$$$$$$$$$$$$$$$$$$#################$$$$$$$$##$$$$###$##################$#$$$##################################################$##$$$$$$$$$$$$$$$$$$$$$$$$$$$$$$$$$$$$$$$$$$$$$$$$$$$$$$$$$$$$$$$$$$$$$$$$</w:t>
        <w:br/>
        <w:t>$$$$$$$$$$$$$$$$$$$$$$$$$$$$$$$$$$$$$$$$$$$$$$$$$$$$$$$$$$$$$$$$$$$$$$$$$$$$$$$$$$$$$$$$$$$$$$$$$$$$$$$$$$$$$$$$$$$$$$$$$$$$$$$$$$$$$$$$$$$$$$$$$$$$$$$$$$$$$$$$$$$$$$$$$$$$$$$$$$$$$$$$$$$$$$$$$$$$$$$$$$$$$$$$$$$$$$$$$$$$$$$$$$$$$$$$$$$$$$$$$$$$$$$#*+++======+===+****%%%%&amp;&amp;&amp;######$$$$$###&amp;&amp;&amp;&amp;&amp;&amp;&amp;###$$$$$$$$$$$$$$$$$$$$$$$$$######*=;=##############$$##$#####$$$$$$$$$$$$$$$$$$$$$$$$$$$$####################$$$$$$$$$$$$###$###################$#######################$############################$$$#$$$$$$$$$$$$$$$$$$$$$$#$$$$$$$$$$$$$$$$$$$$$$$$$$#$$$$$$$$$$$$$$$$#$$$$$</w:t>
        <w:br/>
        <w:t>$$$$$$$$$$$$$$$$$$$$$$$$$$$$$$@$$$$$@$$$$$$$$$$$$$$$$$$$$$$$$$$$$$$$$$$$$$$$$$$$$$$$$$$$$$$$$$$$$$$$$$$$$$$$$$$$$$$$$$$$$$$$$$$$$$$$$$$$$$$$$$$$$$$$$$$$$$$$$$$$$$$$$$$$$$$$$$$$$$$$$$$$$$$$$$$$$$$$$$$$$$$$$$$$$$$$$$$$$$$$$$$$$$$$$$$$$$$$$$$$$$$$$$$&amp;+++++++===+++++++**%&amp;&amp;#####$#&amp;%&amp;&amp;##&amp;&amp;%****%%%%&amp;###$$$$$$$$$$$$$$$$$$$$$$#########*=;%###$#########$##########$$$$$$$$$$$$$$$$$$$$$$###$$################$$$$$$$$$$$$$$$$#################################$$$$###$####################$##########$$###$$$$$$$$$$$$$$$$$$$$$$$$$$$$$$$$#$$$$$$$$$$$$$$$$$$$$$$$$$#$$$$$$$$$$$$$$$$$</w:t>
        <w:br/>
        <w:t>$$$$$$$$$$$$$$$$$$$$$$$$$$$$$@@@$$$$$$$$$$$$$$$$$$$$$$$$$$$$$$$$$$$$$$$$$$$$$$$$$$$$$$$$$$$$$$$$$$$$$$$$$$$$$$$$$$$$$$$$$$$$$$$$$$$$$$$$$$$$$$$$$$$$$$$$$$$$$$$$$$$$$$$$$$$$$$$$$$$$$$$$$$$$$$$$$$$$$$$$$$$$$$$$$$$$$$$$$$$$$$$$$$$$$$$$$$$$$$$$$$$$$$$&amp;*++++=++++++++++++++++*%%*====+*++:^^^::==+***%%&amp;&amp;##$$$$$$$$$##$#$$$########&amp;##&amp;%*:+###########################$$$$$$#$$$$$$$$$$$$$$$$$$$$$$##$$$####$$$##$$$$$$$$$$$$$$###########################$$$$$$$$$$$$$######$#########$#####$$$$$$$$$$$$$$$$$$$$$$$$$$$$$$$$$$$$$$#$$$$##$$$$$$$$$$$$$$$$$$$$$$$$$$$$$$$$$$$$$$$$$$$$$$</w:t>
        <w:br/>
        <w:t>$$$$@@$$$$$$$$$$$$$$$$$$$$$$$$@$$$$$$$$$$$$$$$$$$$$$$$$$$$$$$$$$$$$$$$$$$$$$$$$$$$$$$$$$$$$$$$$$$$$$$$$$$$$$$$$$$$$$$$$$$$$$$$$$$$$$$$$$$$$$$$$$$$$$$$$$$$$$$$$$$$$$$$$$$$$$$$$$$$$$$$$$$$$$$$$$$$$$$$$$$$$$$$$$$$$$$$$$$$$$$$$$$$$$$$$$$$$$$$$$$$$$$$$#*+++++++=++++++++++**+==:^^:=++++=::::=====+**%%%%%&amp;###################&amp;&amp;&amp;&amp;&amp;&amp;&amp;#&amp;%%=:=+*%%&amp;####$$$$$##############$$$$$$$$$$$$$$$$$$$$$$$#######$####$$$$$$$$##$$$$$$$$$$$$########################$$$$$$$$$#####$$#$$##$#######$$####$$$$$$$$$$$$$$$$$$$$$$$$$$$$$$$$$##$$$$$$$$$$$$$$$$$$$$$$$$$$$$$$$#$$$$$$$$$$$$$$$$$$$$$$$$$</w:t>
        <w:br/>
        <w:t>@$$$@$$$$$$$$$$$$$$$$$$$@$$@$$$$$$$$$$$$$$$$$$$$$$$$$$$$$$$$$$$$$$$$$$$$$$$$$$$$$$$$$$$$$$$$$$$$$$$$$$$$$$$$$$$$$$$$$$$$$$$$$$$$@$$$$$$$$$$$$$$$$$$$$$$$$$$$$$$$$$$$$$$$$$$$$$$$$$$$$$$$$$$$$$$$$$$$$$$$$$$$$$$$$$$$$$$$$$$$$$$$$$$$$$$$$$$$$$$$$$$$$$$$%++++++++++++++++++++=====+++++==:^:===::=:=+**%%&amp;&amp;&amp;&amp;###############&amp;&amp;&amp;&amp;&amp;&amp;&amp;#####&amp;*;............--~;^=+%%&amp;##$$##############$$$$$$$$$##$$$$$$$$$$#####$$$#$$$##$$$$$$$$$$$$$$$####################$$$$####$$$$$###$$##$$####$$########$$$$$$$$$$$$##$$$$$$$$$$$$###$$$$$$$$$$$$$$$$$$$$$$$$$$$$$$$$$$$$$$$$$$$$$$$$$$$$$$$$$$$$$$$</w:t>
        <w:br/>
        <w:t>$$$@@$$$$$$$$$$$@$$$$$$$$$$$$$$$$$@$$$$$$$$$$$$$$$$$$$$$$$$$$$$$$$$$$$$$$$$$$$$$$$$$$$$$$$$$$$$$$$$$$$$$$$$$$$$$$$$$$$$$$$$$$$$$$$$$$$$$$$$$$$$$$$$$$$$$$$$$$$$$$$$$$$$$$$$$$$$$$$$$$$$$$$$$$$$$$$$$$$$$$$$$$$$$$$$$$$$$$$$$$$$$$$$$$$$$$$$$$$$$$$$$$$$$&amp;+*+++++=+++++++++++==++=++++=+++*+++=::=:==+**%&amp;&amp;&amp;&amp;&amp;&amp;&amp;&amp;&amp;#&amp;&amp;#&amp;&amp;&amp;&amp;&amp;&amp;%%&amp;&amp;&amp;&amp;&amp;#&amp;&amp;#&amp;&amp;%=-.......... .............~^:+*&amp;##$$$#########$$$$$$##$$##$$$$$$$$$$$$$$$$$$$$$$$$$$$$$$$$$##########$$##################$$$$$$$$$#####$$###############$$#$$$$$$$$$$$$$$$$$$$$$$$$$$$$$$$$$$$$$$$$$$$$$$$$$$$$$$$$$$$$$$$$$$$$$$$$$$$$$$$$$$$$$</w:t>
        <w:br/>
        <w:t>$$$$$$$$$$$$$$$$$@@$$@@$$$$$$$$$$$$$$$$$$$$$$$$$$$$$$$$$$$$$$$$$$$$$$$$$$$$$$$$$$$$$$$$$$$$$$$$$$$$$$$$$$$$$$$$$$$$$$$$$$$$$$$$$$$$$$$$$$$$$$$$$$$$$$$$$$$$$$$$$$$$$$$$$$$$$$$$$$$$$$$$$$$$$$$$$$$$$$$$$$$$$$$$$$$$$$$$$$$$$$$$$$$$$$$$$$$$$$$$$$$$$$$$$&amp;***++++=+++++++====++++++*+*%&amp;%+=::^^^^^^:==+*%%&amp;&amp;&amp;####&amp;%%%%&amp;%%%%%%&amp;&amp;&amp;&amp;&amp;&amp;##&amp;&amp;&amp;&amp;&amp;^..-~----.........................~^=*&amp;#$$###$$#$####$$#######$$###$$$$$$$$$$$#$$$$$$$$$$$$$$$$########################$$$#####$$$$$$$$########$$$#####$$$$$$$$$$$$$$$$$$$$$$$$$$$$$$$$$$$$$$$$$$$$$$$$$$$$$$$$$$$$$$$$$$$$$$$$$$$$$$$$$$$$$$$$$</w:t>
        <w:br/>
        <w:t>$$$$$$$$$$$$$$$$$$$$@$$$$@$$$$$$$$$$$$$$$$$$$$$$$$$$$$$$$$$$$$$$$$$$$$$$$$$$$$$$$$$$$$$$$$$$$$$$$$$$$$$$$$$$$$$$$$$$$$$$$$$$$$$$$$$$$$$$$$$$$$$$$$$$$$$$$$$$$$$$$$$$$$$$$$$$$$$$$$$$$$$$$$$$$$$$$$$$$$$$$$$$$$$$$$$$$$$$$$$$$$$$$$$$$$$$$$$$$$$$$$$$$$$$$%*+++++++++++++=+==++++**%%&amp;&amp;+^^^:::;;;^::==+*%&amp;%&amp;&amp;%%%%&amp;#&amp;%%%%%%%%%%&amp;&amp;&amp;&amp;&amp;&amp;&amp;&amp;&amp;&amp;&amp;*~.-;^^:::::;;;~~;~~~~~---...............-;^:+%&amp;###########################$$$$$$$$$$$$$$$$$$$$$$$#####$$$##########$$$$#######$$########################$$$$$$$$$$$$$$$$$$$$$$$$$$$$$$$$$$$$$$$$$$$$$$$$$$$$$$$$$$$$$$$$$$$$$$$$$$$$$$$$$$$$$$$$</w:t>
        <w:br/>
        <w:t>$$$$$@$$$$$$$$$$$$@$$@@$$$$$$$$$$$$$$$$$$$$$$$$$$$$$$$$$$$$$$$$$$$$$$$$$$$$$$$$$$$$$$$$$$$$$$$$$$$$$$$$$$$$$$$$$$$$$$$$$$$$$$$$$$$$$$$$$$$$$$$$$$$$$$$$$$$$$$$$$$$$$$$$$$$$$$$$$$$$$$$$$$$$$$$$$$$$$$$$$$$$$$$$$$$$$$$$$$$$$$$$$$$$$$$$$$$$$$$$$$$$$$$$$$#*+++++++++++++=+++++*%%&amp;&amp;###%****=:=:====++%%%%%%%%%%&amp;&amp;##&amp;%%%%%%%&amp;&amp;&amp;&amp;&amp;&amp;&amp;&amp;&amp;&amp;&amp;&amp;%^--~:*****++*++====++++=+=:::^^;~~-----..........~^=*&amp;#####################$$$$$#$#$$$$$$$$$$$$#$$$$#####$$#####$$########################################$$####$######$$$$$$$$$$$$$$$$$$$$$$$$$#$$$$$$$$$$$$$$$$$$$$$$$$$$$$$$$$$$$$$$$$$$$$$$$$</w:t>
        <w:br/>
        <w:t>$$$$$$$$$$$$$$$$$$$$$$@@@$$$@$$$$$$$$$$$$$$$$$$$$$$$$$$$$$$$$$$$$$$$$$$$$$$$$$$$$$$$$$$$$$$$$$$$$$$$$$$$$$$$$$$$@$$$$$$$$$$$$$$$$$$$$$$$$$$$$$$$$$$$$$$$$$$$$$$$$$$$$$$$$$$$$$$$$$$$$$$$$$$$$$$$$$$$$$$$$$$$$$$$$$$$$$$$$$$$$$$$$$$$$$$$$$$$$$$$#$$#$$$$&amp;+++*+**+++++++++++***%%&amp;&amp;&amp;&amp;&amp;&amp;&amp;&amp;&amp;%&amp;%*+++++++*%%%&amp;%%&amp;&amp;&amp;&amp;&amp;&amp;##&amp;%%%%%%&amp;&amp;&amp;&amp;&amp;#&amp;&amp;&amp;&amp;&amp;&amp;#+~~;:=&amp;&amp;%%%*****++*+++**+++*+*+++*+==::^^^;~~~-..........~^+*%&amp;&amp;&amp;####$$$$######$$$#$$#$#$$$$$$$$$$$$$$##$$$$$###$$$$#######################################$$$$$$$$$$$$$$$$$$$$$$#$$$$$$$$$$$$$$$$$$$$$$$$$$$$$$$$$$$$$$$$$$$$$$$$$$$$$$$$$$$$$$$$</w:t>
        <w:br/>
        <w:t>$$$$$$$$$$$$$$$$$$$$$$$$$$$$$$$$$$$$$$$$$$$$$$$$$$$$$$$$$$$$$$$$$$$$$$$$$$$$$$$$$$$$$$$$$$$$$$$$$$$$$$$$$$$$$$$$$$$$$$$$$$$$$$$$$$$$$$$$$$$$$$$$$$$$$$$$$$$$$$$$$$$$$$$$$$$$$$$$$$$$$$$$$$$$$$$$$$$$$$$$$$$$$$$$$$$$$$$$$$$$$$$$$$$$$$$$$$$$$$$$$#$$$%+:::=++++**+++++++=++**%&amp;&amp;&amp;&amp;&amp;%%%&amp;&amp;%&amp;%%&amp;&amp;&amp;%++**%%%&amp;%&amp;##########&amp;&amp;%%%%%&amp;&amp;&amp;####&amp;&amp;&amp;#%;-~;+*&amp;&amp;&amp;%%******+**+*****+*+***++**++++::^^~-.....------............--;^=+&amp;$$$$#$$#$##$$$$$$$$$$$$$$$$$$$$$$#$$$$$$$$###################$#######################$##$$##$$$$$$$$$$$$$$$$##$$$$$$$$$$$$$$$$$$$$$$$$$$$$$$$$$$$$$$$$$$$$$$$$$$$$$$$$</w:t>
        <w:br/>
        <w:t>$$$$$$$$$$@$$$$$$$$$$$$$$$@@$$$$$$$$$$$$$$$$$$$$$$$$$$$$$$$$$$$$$$$$$$$$$$$$$$$$$$$$$$$$@$$$@$$$$$$$$$$$$$$$$$$$$$$$$$$$$$$$$$$$$$$$$$$$$$$$$$$$$$$$$$$$$$$$$$$$$$$$$$$$$$$$$$$$$$$$$$$$$$$$$$$$$$$$$$$$$$$$$$$$$$$$$$$$$$$$$$$$$$$$$$$$$$$$$#$$$$*:^^:=:::=++**+++++++=++**%&amp;&amp;&amp;&amp;&amp;%%***+++*%&amp;&amp;###&amp;%%%&amp;&amp;#$##$$$#######&amp;%%%%&amp;&amp;&amp;&amp;#####&amp;#%:^~~-;*&amp;&amp;&amp;&amp;%*%****%*******%****+*+++++*++:;-........-~~~~-~-------...........-;=&amp;$#####$#$$$$$$$$$$$$$$$$$$$$$$$#####$################$$$$$#############################$$$$$$$$$####$$$$$$$$$$$$$$$$$$$$$$$$$$$$$$$$$$$$$$$$$$$$$$$$$$$$$$$$$$$$#$</w:t>
        <w:br/>
        <w:t>$$$$$$$$$$$$$$$$$$$$$$$$$$$$$$$$$$$$$$$$$$$$$$$$$$$$$$$$$$$$$$$$$$$$$$$$$$$$$$$$$$$$$$$$$$@$$$$$$$$$$$$$$$$$$$$$$$$$$$$$$$$$$$$$$$$$$$$$$$$$$$$$$$$$$$$$$$$$$$$$$$$$$$$$$$$$$$$$$$$$$$$$$$$$$$$$$$$$$$$$$$$$$$$$$$$$$$$$$$$$$$$$$$$$$$$$$$$$$$#*:^^::==::::^=+**+++++++=+**%&amp;&amp;&amp;&amp;&amp;%++======**%&amp;&amp;&amp;#####$###############&amp;&amp;%&amp;&amp;%&amp;&amp;&amp;&amp;&amp;#&amp;&amp;#%=:=::::%&amp;&amp;%&amp;%%%%*******%%%*%%%%***++++++:~-...........---~~~~~~~;;;;;~~-..........~=&amp;$#####$#$$$$$$$$$$$$$$$$$$$$$#################################################$$$$$$$$$$$$$$$$$$$$$$$$$$$$$$$$#$$$$$$$$$$$$$$$$$$$$$$$$$$$$$$$$$$$$$$$$$$$$$$$$</w:t>
        <w:br/>
        <w:t>$$$$$$$$$$$$$$$$$$$$$$$$$$$$$$$$$$$$$$$$$$$$$$$$$$$$$$$$$$$$$$$$$$$$$$@$$$$$$$$$$$$$$$$$@$$$$$$$$$$$$$$$$$$$$$$$$$$$$$$$$$$$$$$$$$$$$$$$$$$$$$$$$$$$$$$$$$$$$$$$$$$$$$$$$$$$$$$$$$$$$$$$$$$$$$$$$$$$$$$$$$$$$$$$$$$$$$$$$$$$$$$$$$$$$$$$$$$#+^;;^:::=:::=::===+*+**++++++*%%&amp;#&amp;%++===:::===***%***%&amp;###$#############&amp;&amp;%&amp;&amp;&amp;&amp;&amp;###&amp;#&amp;:===^^:*%&amp;##&amp;%%%%%%%*%*%%%*%%%%****+=====^^^^^^^;-......--~;;^:^^:::===:::^^;-.........;*$##$#$$$$$$$$$$$$$$$$$$$$###########################$#########################$$$$$$$$$$$$$$##$$$$$$$$$$$$$$$$$$$$$$$$$$$$$$$$$$$$$$$$$$$$$$$$$$$$$$$$$$$$$$$</w:t>
        <w:br/>
        <w:t>$$$$$$$$$$$$$$$$$$$$$$$$$$$$$$$$$$$$$$$$$$$$$$$$$$$$$$$$$$$$$$$$$$$$$$$$$$$$$$$$$$$$$$$$$$$$$$$$$$$$$$$$$$$$$$$$$$$$$$$$$$$$$$$$$$$$$$$$$$$$$$$$$$$$$$$$$$$$$$$$$$$$$$$$$$$$$$$$$$$$$$$$$$$$$$$$$$$$$$$$$$$$$$$$$$$$$$$$$$$$$$$$$$$$$$$$&amp;+:;;^^^^^::===========+++**++++**%&amp;&amp;&amp;&amp;%+=====::^:=+*%*==+*%&amp;#################&amp;&amp;&amp;&amp;&amp;######&amp;=^^;~^:+%&amp;####&amp;%%%%%%%%**%%%%%%%**+=::::^^;^::::::::^;-.....-;;^^^::==========:^;--.......~*#$#####$$$$$$$$#$$$$$###########################$$#####################$$$$$$$$$$$#$$$#$$$$$$$$#$$$$$$$$$$#$$$$$$$$$##$$$$$$$$$$$$$$$$$$$$$$$$$$$$$$$$$$$$$</w:t>
        <w:br/>
        <w:t>$$$$$$$$$$$$$$$$$$$$$$$$$$$$$$$$$$$$$$$$$$$$$$$$$$$$$$$$$$$$$$$$$$$$$$$$$$$$$$$$$$$$$$$$$$$$$$$$$$$$$$$$$$$$$$$$$$$$$$$$$$$$$$$$$$$$$$$$$$$$$$$$$$$$$$$$$$$$$$$$$$$$$$$$$$$$$$$$$$$$$$$$$$$$$$$$$$$$$$$$$$$$$$$$$$$$$$$$$$$$$$$$$$$#%+=^;^;;^;^^::=++++++++++==+++***+++**%&amp;&amp;&amp;%+++++++****%*%%%%&amp;&amp;&amp;&amp;#&amp;&amp;##&amp;############&amp;&amp;&amp;&amp;&amp;&amp;####%*%***%+=+&amp;#####&amp;&amp;%%%%%**%%%%******+++++++==============:^;~-----...-~;===+=======+=:^;~---...~:&amp;$$#$$$$$$$$$$$$$$$#########################$###################$$#$$$$$$$$$$$$$$$$$$$$$$$$$$$$$$$$$$$$$$$$$$$$$$$$$$$$$$$$$$$$$$$$$$$$$$$$$$$$$$$$$$$$$$</w:t>
        <w:br/>
        <w:t>$$$$$$$$$$$$$$$$$$$$$$$$$$$$$$$$$$$$$$$$$$$$$$$$$$$$$$$$$$$$$$$$$$$$$$$$$$$$$$$$$$$$$$$$$$$$$$$$$$$$$$$$$$$$$$$$$$$$$$$$$$$$$$$$$$$$$$$$$$$$$$$$$$$$$$$$$$$$$$$$$$$$$$$$$$$$$$$$$$$$$$$$$$$$$$$$$$$$$$$$$$$$$$$$$$$$$$$$$$$$$$$$&amp;+^;;^^^;;;;^^:==++**+*****++===++**+***%%&amp;&amp;&amp;&amp;%**%%%***++=====:====+++***%&amp;&amp;&amp;&amp;#&amp;#####&amp;&amp;&amp;&amp;&amp;&amp;####&amp;++*%%%&amp;%+;+&amp;#&amp;##&amp;&amp;&amp;%%%%*%%*******++++++++*+++=+++++=+*++++++=^;;^:;~~--~=+++++====++++*+=+=:^~~~~=#$#$$$$#$$$#$###################$$###################$#$$#$$#$$$$$$$$#$$$$$$$$$$$$##$$$#$$$$$$##$$##$$##$$$$$$$$$$$$$$$$$$$$$$$$$$$$$$$$$$$$$$$$$$$$$$$</w:t>
        <w:br/>
        <w:t>$$$$$$$$$$$$$$$$$$$$$$$$$$$$$$$$$$$$$$$$$$$$$$$$$$$$$$$$$$$$$$$$$$$$$$$$$$$$$$$$$$$$$$$$$$$$$$$$$$$$$$$$$$$$$$$$$$$$$$$$$$$$$$$$$$$$$$$$$$$$$$$$$$$$$$$$$$$$$$$$$$$$$$$$$$$$$$$$$$$$$$$$$$$$$$$$$$$$$$$$$$$$$$$$$$$$$$$$$$$$$&amp;+^;;;;^;;^^^^^^:==+***%%*%**+++==+***++++**%%%%&amp;&amp;&amp;#$###$#%*++=:=:::::::======+*&amp;&amp;&amp;##&amp;##&amp;&amp;&amp;&amp;###$$$&amp;*%%%&amp;&amp;%::+%#######&amp;%%********+**+++++++++****+++===++++++++++++++++++=:^^=+++++===+++**%%%%**+::^;^%$#$$#$$$$$$############$$$$$$$$$##################$$$$$$$$#$$$$$$$$$$$$$$$$$$$$$#$$$$$$$$$$$$$$$$$$$$$$$$$$$$$$$$$$$$$$$$$$$$$$$$$$$$$$$$$$$$$$$$$$$$</w:t>
        <w:br/>
        <w:t>$$$$$$$$$$$$$$$$$$$$$$$$$$$$$$$$$$$$$$$$$$$$$$$$$$$$$$$$$$$$$$$$$@@$$$$$$$$$$$$$$$$$$$$$$$$$$$$$$$$$$$$$$$$$$$$$$$$$$$$$$$$$$$$$$$$$$$$$$$$$$$$$$$$$$$$$$$$$$$$$$$$$$$$$$$$$$$$$$$$$$$$$$$$$$$$$$$$$$$$$$$$$$$$$$$$$$$#$$$&amp;+^~;;;;^;^^^^:::::=+*%%%%%%%%%**++++++*+**+++*%%&amp;&amp;&amp;&amp;&amp;#$$#####$#$##&amp;%%**%***%%&amp;&amp;###$#&amp;&amp;#&amp;&amp;&amp;&amp;&amp;&amp;###$$##########&amp;**&amp;######&amp;&amp;&amp;%**%**++****+++======+++***+++=====++++++++++++++++++*+++++++++***%%%%%%%%*==::^*$$$$$$$$##$$$$$$$$$$$$$###########$############$$$$$$$$$$$$$$$$$$$#$$$$$$$$$$$$$$$$$$$$$$$#$$$$$$$$$$$$$$$$$$$$$$$$$$$$$$$$$$$$$$$$$$$$$$$$$$$$$$$$$</w:t>
        <w:br/>
        <w:t>$$$$$$$$$$$$$$@$$$$$$$$$$$$$$$$$$$$$$$$$$$$$$$$$$$$$$$$$$$$$$$$$$$$$$$$$$$$$$$$$$$$$$$$$$$$$$$$$$$$$$$$$$$$$$$$$$$$$$$$$$$$$$$$$$$$$$$$$$$$$$$$$$$$$$$$$$$$$$$$$$$$$$$$$$$$$$$$$$$$$$$$$$$$$$$$$$$$$$$$$$$$$$$$$$$$$$$@&amp;+^;;;;;;^^^^:::::::==+**%%%%%%%%****++++++***+***%&amp;&amp;#&amp;&amp;&amp;##$#&amp;&amp;&amp;##$##$###############$#&amp;#&amp;#&amp;&amp;&amp;&amp;&amp;&amp;##$$$$##$$$$#$############&amp;%%******+**++**++===+==+=+++*+++====+++++++++++++++++++**+++++****%%%%%%&amp;&amp;&amp;%*+=::;+###$$$$$#$$$$$$$$$$$$$######$$$$$$###########$$$$$$$$$$$$$$$$##$$$$$$$$$$$$$$$$$$$$$#$$$$#$$$$$$$$$$#$$$#$$$$$$$$$$$$$$$$$$$$$$$$$$$$$$$$$$$$$$$$$#</w:t>
        <w:br/>
        <w:t>$$$$$$$$$$$$$$$$$$$$$$$$$$$$$$$$$$$$$$$$$$$$$$$$$$$$$$$$$$$$$$$$$$$$$$$$$$$$$$$$$$$$$$$$$$$$$$$$$$$$$$$$$$$$$$$$$$$$$$$$$$$$$$$$$$$$$$$$$$$$$$$$$$$$$$$$$$$$$$$$$$$$$$$$$$$$$$$$$$$$$$$$$$$$$$$$$$$$$$$$$$$$$$$$$$$$#*^;;;;;;;;^^^:^::::==+++*%%%%%%&amp;%%%%***++++++++**++**%&amp;##&amp;&amp;&amp;&amp;#$#&amp;%&amp;&amp;#################$$$&amp;&amp;###&amp;#&amp;&amp;#####$$$$$$$###############&amp;&amp;%******+*******++======++++++++++++====+++++++++++++++*+*+*******%%%%&amp;%&amp;&amp;&amp;&amp;&amp;%*++::^=#$$###$$$$$#####$#########$$$$$$$$####$$######$$$$$$$$$$$$$$$##$$$$$$$$$$$$$$$#$$$$$$$$$$$$$$$$$$$$$$$$$$#$$$$$$$$$$$$$$$$$$$$$$$$$$$$$$$$$$$$$$$$</w:t>
        <w:br/>
        <w:t>$$$$@$$$$$$$$$$$$$$$$$$$$$$$$$$$$$$$$$$$$$$$$$$$$$$$$$$$$$$$$$$$$$$$$$$$$$$$$$$$$$$$$$$$$$$$$$$$$$$$$$$$$$$$$$$$$$$$$$$$$$$$$$$$$$$$$$$$$$$$$$$$$$$$$$$$$$$$$$$$$$$$$$$$$$$$$$$$$$$$$$$$$$$$$$$$$$$$$$$$$$$$$$$$$$#+;;;~~~~;^^^::::::===++***%%%&amp;&amp;&amp;&amp;&amp;&amp;%%%***+++===+++*****%&amp;#&amp;&amp;&amp;&amp;%###%%%%%&amp;###############$#&amp;&amp;&amp;##&amp;#&amp;&amp;&amp;&amp;##$$#$$#$$#################&amp;%**************+++++==+========+++++++++++++++++++++++*********%*%%%%%%&amp;&amp;&amp;&amp;&amp;&amp;%*+==:^=#$$$$$$$$$$#############$$####$$$$##########$$$$$$$$$$$$$$$$$$$$$$$$$$##$$$$$$$$$$$$$$$$$$$$$#$$$$$$$$$$$$$$$$$$$$$$$$$$$$$$$$$$$$$$$$$$$$$$$$$$#</w:t>
        <w:br/>
        <w:t>$$$$$$$$$$$$$$$$$$$$$$$$$$$$$$$$$$$$$$$$$$$$$$$$$$$$$$$$$$$$$$$$$$$$$$$$$$$$$$$$$$$$$$$$$$$$$$$$$$$$$$$$$$$$$$$$$$$$$$$$$$$$$$$$$$$$$$$@$$$$$$$$$$$$$$$$$$$$$$$$$$$$$$$$$$$$$$$$$$$$$$$$$$$$$$$$$$$$$$$$$$$$$$$$$*^;~~-~;^^^^::::=:===++*****%&amp;&amp;&amp;&amp;&amp;&amp;&amp;&amp;%%%*++=::===+*****+*%&amp;#&amp;&amp;%*%&amp;&amp;##&amp;*=+*%&amp;&amp;&amp;##########$$#&amp;##&amp;&amp;#&amp;&amp;&amp;&amp;###$$#$$$$##################&amp;%%***************+++=+============++++++++++++++++**********%%%%%%%%%%%%&amp;&amp;&amp;&amp;&amp;&amp;%%*+=:^=##$#$$$$$$$$##############$$###$$$$$##$$###$$$$$$$###$$$$$$$##$$$$$$$#$$$$$$$$$$$$$$$$$$$$$$$$$$$$$$$$$$$$$$$$$$$$$$$$$$$$$$$$$$$$$$$$$$$$$$$$$$</w:t>
        <w:br/>
        <w:t>$$$$$$$$$$$$$$$$$$$$$$$$$$$$$$$$$$$$$$$$$$$$$$$$$$$$$$$$$$$$$$$$$$$$$$$$$$$$$$$$$$$$$$$$$$$$$$$$$$$$$$$$$$$$$$$$$$$$$$$$$$$$$$$$$$$$$$$$$$$$$$$$$$$$$$$$$$$$$$$$$$$$$$$$$$$$$$$$$$$$$$$$$$$$$$$$$$$$$$$$$$$$$$$%:;~~-~^:::::::======+++***%%%%&amp;&amp;&amp;&amp;&amp;&amp;&amp;%%*+=::^::::===+++****%&amp;#&amp;%****%%&amp;%**+=+*+*%*%%%&amp;&amp;&amp;&amp;#####&amp;###&amp;&amp;&amp;#####$$$$$##################&amp;&amp;%*********++++++***+++++=========+++++++****+**********%%%%%%%%%%%%%%%%%%&amp;&amp;&amp;&amp;&amp;&amp;%%*+:::+&amp;$$$$#$$#########$$$$$#####$$$#$$$$$$$###$$$$$$$$$$$$$$$$$$$$$$$$$$$$$$$$$$$$$$$$$$$$$$$$$$$$$$$$$$$$$$$$$$$$$$$$$$$$$$$$$$$$$$$$$$$$$$$$$$$$$$</w:t>
        <w:br/>
        <w:t>$$$$$$$$$$$$$$$$$$$$$$$$$$$$$$$$$$$$$$$$$$$$$$$$$$$$$$$$$$$$$$$$$$$$$$$$$$$$$$$$$$$$$$$$$$$$$$$$$$$$$$$$$$$$$$$$$$$$$$$$$$$$$$$$$$$$$$$$$$$$$$$$$$$$$$$$$$$$$$$$$$$$$$$$$$$$$$$$$$$$$$$$$$$$$$$$$$$$$$$$$$$$$&amp;:;~~~;^^^::::::::======++++******%%&amp;&amp;%%%*+=::::::::=====++****%&amp;&amp;&amp;**++++**%%%%&amp;&amp;%##&amp;&amp;&amp;&amp;&amp;&amp;&amp;&amp;&amp;#&amp;&amp;###&amp;&amp;&amp;&amp;#####$$$$###################&amp;&amp;******+**+*+++*+++++++++++++=========+=+++++***********%%%%%*%%%%%%%%%%%&amp;%&amp;&amp;&amp;&amp;&amp;&amp;&amp;&amp;%*+==:=##$$$$$####$#$##$$$$$##$$$$$$$$$$#$$$$$#$$$$$$#$$$$$$$$$$$$$$$$$$$$$$$$$$$$$$$$$$$$$$$$$$$$$$$$$$$$$$$$$$$$$$$$$$$$$$$$$$$$$$$$$$$$$$$$$$$$$$$</w:t>
        <w:br/>
        <w:t>$$$$$$$$$$$$$$$$$$$$$$$$$$$$$$$$$$$$$$$$$$$$$$$$$$$$$$$$$$$$$$$$$$$$$$$$$$$$$$$$$$$$$$$$$$$$$$$$$$$$$$$$$$$$$$$$$$$$$$$$$$$$$$$$$$$$$$$$$$$$$$$$$$$$$$$$$$$$$$$$$$$$$$$$$$$$$$$$$$$$$$$$$$$$$$$$$$$$$$$$$$$&amp;=^~;~;^^;;;^^^^^^^^:^:::=====+++++++***%%**++=:::=:::======++****%&amp;#&amp;%***+**%%%%%%*%%%&amp;&amp;&amp;&amp;&amp;&amp;&amp;&amp;&amp;&amp;###&amp;#&amp;&amp;######$$$###################&amp;&amp;%******++***++++++==+*+++++++++++======+++++***********%%%%%%%%%%%%%%%%%%%%&amp;&amp;&amp;&amp;&amp;&amp;&amp;&amp;&amp;%*+=+=%#$$$$$$$$#$$$$$########$$$$$$$$$$$$$$$$$$$$$$$$$$$$#$$$$$$$$$$$$$$$$$$$$$$$$$$$$$$$$$$$$$$$$$$$$$$$$$$$$$$$$$$$$$$$$$$$$$$$$$$$$$$$$$$$$$$$$$</w:t>
        <w:br/>
        <w:t>$$$$$$$$$$$$$$$$$$$$$$$$$$$$$$$$$$$$$$$$$$$$$$$$$$$$$$$$$$$$$$$$$$$$$$$$$$$$$$$$$$$$$$$$$$$$$$$$$$$$$$$$$$$$$$$$$$$$$$$$$$$$$$$$$$$$$$$$$$$$$$$$$$$$$$$$$$$$$$$$$$$$$$$$$$$$$$$$$$$$$$$$$$$$$$$$$$$$$$$$$$*^^;;;;;;;;;^^^^^^^^^^^^^^^^:::===+=++****++++++=:;;;^^^::===+**%***%%&amp;#&amp;%%%%*%%%%%%%%%%%%%%&amp;&amp;&amp;&amp;&amp;####&amp;#########$$$###################&amp;%%**+*+++**+*+++++++++++++++++++++++==+++++++**********%%%%%%%%%%%%%%%%%%%%%%&amp;&amp;&amp;&amp;&amp;&amp;&amp;&amp;&amp;%*=++=&amp;##$$$$$$$$#$$$$$$$$##$$$$$$$$$$$$$$$$$$$$$$$$$$$$#$$$$$$$$$$$$$$$$$$$$$$$$$$$$$$$$$$$$$$$$$$$$$$$$$$$$$$$$$$$$$$$$$$$$$$$$$$$$$$$$$$$$$$$$$$</w:t>
        <w:br/>
        <w:t>$$$$$$$$$$$$$$$$$$$$$$$$@$$$$$$$$$$$$$$$$$$$$$$$$$$$$$$$$$$$$$$$$$$@$$$$$$$$$$$$$$$$$$$$$$$$$$$$$$$$$$$$$$$$$$$$$$$$$$$$$$$$$$$$$$$$$$$$$$$$$$$$$$$$$$$$$$$$$$$$$$$$$$$$$$$$$$$$$$$$$$$$$$$$$$$$$$$$$$$$*:^^;;;;;;;;;;;^^^^^^^^^^^^^;;^^^^::::==++***+======::^^^;^^^^:+**%%%**%%&amp;&amp;&amp;%%&amp;&amp;#&amp;&amp;&amp;&amp;&amp;&amp;%%%&amp;&amp;&amp;&amp;&amp;&amp;&amp;####&amp;&amp;#########$#$$###############&amp;&amp;&amp;&amp;&amp;%*****+++*++++++++++++++++++++++*+++++****+++**********%%%%%%%%%%%%%%%%%%&amp;%&amp;%&amp;%&amp;&amp;&amp;&amp;&amp;&amp;&amp;&amp;%*=+=*###$$$#$$$#$$$$$$$$#$$$$$$$$$$$$$$$$$$$$$$$$$$$$$##$$$$$$$$$$$$$$$$$$$$$$$$$$$$$$$$#$$$$$$$$$$$$$$$$$$$$$$$$$$$$$$$$$$$$$$$$$$$$$$$$$$$$$$$$</w:t>
        <w:br/>
        <w:t>$$$$$$$$$$$$$$$$$$$$$$$$$$$$$$$$$$$$$$$$$$$$$$$$$$$$$$$$$$$$$$$$$$$$$$$$$$$$$$$$$$$$$$$$$$$$$$$$$$$$$$$$$$$$$$$$$$$$$$$$$$$$$$$$$$$$$$$$$$$$$$$$$$$$$$$$$$$$$$$$$$$$$$$$$$$$$$$$$$$$$$$$$$$$$$$$$$$$$$&amp;=^;^^^;;;;;;;^^^^^^^^^^^^;^;^^^^^^;^^::::=:=+*%%*+====::::^^^^:=++*%%&amp;&amp;%*%%%%%%&amp;%&amp;&amp;##$##############&amp;############$#$$#############&amp;&amp;##&amp;&amp;%***+**+***++++++++++++++++=++++++++++++++++++*******%%%%%%%%%%%%%%&amp;&amp;&amp;%%%%%%%%%&amp;&amp;%&amp;&amp;&amp;&amp;&amp;&amp;&amp;%+=++%#$$$#$$$$##########$#$#$$$$$$$$$$$$$$$$$$$$$$$$$$#$$$$$$$$$##$$$$$$$$$$$$$$$$$$$$$$$$$$$$$$$$$$$$$$$$$$$$$$$$$$$$$$$$$$$$$$$$$$$$$$$$$$$$$$</w:t>
        <w:br/>
        <w:t>$$$$$$$$$$$$$$$$$$$$$$$$$$$$$$$$$$$$$$$$$$$$$$$$$$$$$$$$$$$$@$$$$$$$$$$$$$$@@$$$$$$$$$$$$$$$$$$$$$$$$$$$$$$$$$$$$$$$$$$$$$$$$$$$$$$$$$$$$$$$$$$$$$$$$$$$$$$$$$$$$$$$$$$$$$$$$$$$$$$$$$$$$$$$$$$$$$$$$*:^;^^^^^^;^^^^^^^^^^^^^^^^^;;;^^^^^^^:::::::==++*%%%**+===::^^::::=+**%&amp;&amp;&amp;%%%%*%%%%%&amp;&amp;&amp;#############&amp;##############$$############&amp;&amp;&amp;&amp;&amp;&amp;&amp;%%*++++**+*+=+++++++++++===++++++++++++++++++********%%%%%&amp;%%%&amp;&amp;%%%%&amp;&amp;&amp;%&amp;&amp;%&amp;&amp;%%%&amp;&amp;&amp;&amp;&amp;&amp;&amp;&amp;&amp;&amp;&amp;%+===&amp;#$$$$####&amp;&amp;&amp;%**%##&amp;&amp;####$$$$$$$$$$$$$$$$$$$$$$$$$$$$$$$$$$$$$$$$$$$########$$$$$$$$$$$$$$$$$$$$$$$$$$$$$$$$$$$$$$$$$$$$$$$$$$$$$$$$$$$$$$$</w:t>
        <w:br/>
        <w:t>$$$$$$$$$$$$$$$$$$$$$$$$$$$$$$$$$$$$$$$$$$$$$$$$$$$$$$$$$$$$@$$$$$$$$$$$$$$$$$$$$$$$$$$$$$$$$$$$$$$$$$$$$$$$$$$$$$$$$$$$$$$$$$$$$$$$@@$$$$$$$$$$$$$$$$$$$$$$$$$$$$$$$$$$$$$$$$$$$$$$$$$$$$$$$$$$$$$%=^^::^^;;;;;^^^^::::==:::^^^^^^^^^^:::::::::=:===++***%%%**+===::^:::==++**%&amp;&amp;&amp;&amp;%%%&amp;&amp;&amp;&amp;&amp;&amp;&amp;&amp;&amp;&amp;&amp;&amp;&amp;########$$$$$##$#####$###########&amp;#&amp;&amp;&amp;&amp;&amp;&amp;%%****+*+++*++=+++++++++++++++++++++++++************%%%%%%%%%&amp;&amp;&amp;&amp;&amp;&amp;&amp;&amp;&amp;&amp;&amp;&amp;&amp;&amp;&amp;&amp;%%%&amp;&amp;&amp;&amp;&amp;&amp;&amp;&amp;&amp;&amp;&amp;&amp;&amp;*===*#$###&amp;%*+=+++:;--~^=+%&amp;##$$$$$$$$$$$$$$$$$$$$$$$$$$$$$$$$$$$$$$$$#########$$$$$$$$$$$$$$$$$$$$$$$$$$$$$$$$$$$$$$$$$$$$$$$$$$$$$$$$$$$$$$$#</w:t>
        <w:br/>
        <w:t>$$$$$$$$$$$$$$$$$$$$$$$$$$$$$$$$$$$$$$$$$$$$$$$$$$$$$$$$$$$$$$$$$$$$$$$$$$$$$$$$$$$$$$$$$$$$$$$$$$$$$$$$$$$$$$$$$$$$$$$$$$$$$$$$$$@$$$$$$$$$$$$$$$$$$$$$$$$$$$$$$$$$$$$$$$$$$$$$$$$$$$$$$$$$$$$$$#+:::^^;;;;;;;;^^^:^:=::======:^^^^^^::::::::::::::===++**%%%%%**++=::::==+++****%%%&amp;&amp;&amp;#&amp;&amp;&amp;&amp;&amp;&amp;#&amp;######$$##$##$#$#####################&amp;&amp;#&amp;%**%****+++++*=+=++==+++++++++++++++*++++***************%%%%%%&amp;&amp;&amp;&amp;&amp;&amp;&amp;&amp;&amp;&amp;#&amp;&amp;&amp;&amp;&amp;&amp;&amp;%%*+=:::+**%%%&amp;*%+==+&amp;#&amp;+++++********:-...~:*&amp;##$$$$$$$$$$#$$$$$$$$$$$$$$$$##$$$$$$$$$$####$$$$$$$$$$$$$$$$$$##$$$$$$$$$$$$$$$$$$$$$$$$$$$$$$$$$$$$$$$$$$$$##$$</w:t>
        <w:br/>
        <w:t>$$$$$$$$$$$$$$$$$$$$$$$$$$$$$$$$$$$$$$$$$$$$$$$$$$$$$$$$$$$$$$$$$$$$$$$$$$$$$$$$$$$$$$$$$$$$$$$$$$$$$$$$$$$$$$$$$$$$$$$$$$$$$$$$$$$$$$$$$$$$$$$$$$$$$$$$$$$$$$$$$$$$$$$$$$$$$$$$$$$$$$$$$$$$$$$$%::^^^;;;;;;;;;;;^^^:::::========:::::::::::::==:=====++****%%%%%%*+=======+++++****%%%%%&amp;&amp;&amp;&amp;&amp;&amp;&amp;&amp;####$$$$$$$$$$$###################&amp;&amp;###&amp;&amp;%+**++++++++=++++++=+==+++++++++****+***************%*%*%%%%&amp;&amp;&amp;&amp;&amp;&amp;&amp;&amp;&amp;&amp;&amp;&amp;&amp;&amp;&amp;&amp;%**+===:;;~-......~:++===**=++**%%%%%****%+-...-;=%&amp;##$$#$$$#$$$$$$$$$##$$$##$$$$$$$$$$$$$$$#$$$$$$$$$$$$##$$$$$$$$$$$$$$$$$$$$$$$$$$$$$$$$$$$$$$$$$$$$$$$$$$$#$$$$</w:t>
        <w:br/>
        <w:t>$$$$$$$$$$$$$$$$$$$$$$$$$$$$$@@$$$$$$$$$$$$$$$$$$$$$$$$$$$$$$$$$$$$$$$$$$$$$$$$$$$$$$$$$$$$$$$$$$$$$$$$$$$$$$$$$$$$$$$$$$$$$$$$$$$$$$$$$$$$$$$$$$$$$$$$$$$$$$$$$$$$$$$$$$$$$$$$$$$$$$$$$$$$$$$#*:::^;;;;;;;;~~~;;^^^^:::::================:==::=======++++**%%%%%%%*+=====+=====++*****%%%%%%%&amp;&amp;&amp;&amp;&amp;&amp;########$$$$$################&amp;#####&amp;&amp;&amp;%****+++++++++++====+=++++++++++**************%****%%%%%%%%&amp;&amp;%&amp;&amp;&amp;&amp;&amp;&amp;##&amp;&amp;&amp;&amp;%*+**+++*+====^;~-.....;:=+**+**%%%%%%%%%***+~....-;:+%###$$$$$##$$$$$$$##$$$$$$$##$$$$$$$$$$$$$$$$$$$$$$$$$$$$$$$$$$$$$$$$$$$$$$$$$$$$$$$$$$$$$$$$$$$$$$$$$$$$$$$$$$</w:t>
        <w:br/>
        <w:t>$$$$$$$$$$$$$$$$$$$$$$$$$$$$$$$$$$$$$$$$$$$$$$$$$$$$$$$$$$$$$$$$$$$$$$$$$$$$$$$$$$$$$$$$$$$$$$$$$$$$$$$$$$$@$$$$$$$$$$$$$$$$$$$$$$$$$$$$$$$$$$$$$$$$$$$$$$$$$$$$$$$$$$$$$$$$$$$$$$$$$$$$$$$$$#+::^;;;;;~;;;;;;^^^^^^::::::::=======+===+===:::=::=====++****%%&amp;%&amp;&amp;%%*+=++*+====:==++*****%%%%%%%&amp;&amp;&amp;&amp;&amp;&amp;##&amp;##&amp;###################&amp;######&amp;##%**+++++++++++++++=+++++++++++++++*****%**%%%**%%%%%%%%%%%%%%%%&amp;&amp;&amp;&amp;&amp;&amp;&amp;&amp;&amp;&amp;%%*********+++++:^^;~-.--;:=***%%%%%%%%%%&amp;%%***=^~-.~;:=+*###$$$$$$$$#$$$$$$$$$$$$$$$$$$$$$$$$$$$$$$$$$$$$$$$$#$$$$$$$$$$$$$$$$$$$$$$$$$$$$$$$$$$$$$$$$$$$$$$$$$$$$$$$$</w:t>
        <w:br/>
        <w:t>$$$$$$$$$$$$$$$$@$$$$$$$$$$$$$$$$$$$$$$$$$$$$$$$$$$$$$$$$$$$$$$$$$$$$$$$$$$$@@$$$$$$$$$$$$$$$$$$$$$$$$$$$$$$$$$$$$$$$$$$$$$$$$$$$$$$$$$$$$$$$$$$$$$$$$$$$$$$$$$$$$$$$$$$$$$$$$$$$$$$$$$$$$$$#+==:^;;~~~~~~;^^^::::::::::::::=========+==++=============+*****%&amp;&amp;&amp;&amp;%%*+++++========+++***%%%%%%%%%&amp;&amp;&amp;&amp;&amp;&amp;&amp;&amp;&amp;&amp;&amp;#&amp;&amp;&amp;&amp;####################&amp;&amp;&amp;&amp;%****++++++++++++++=++++++++++++*********%**%%%%%%%%%%%%%%%%%%%&amp;&amp;&amp;&amp;&amp;##&amp;%%%********************+====++%%%%***+=*&amp;&amp;&amp;%%%***%*++::::===+&amp;###$$$#$$$$$$$$$$$$$$$$$$$$$$$$$$$$$$$$$$$$$$$$$$#$$$$$$$$$$$$$$$$$$$$$$$$$$$$$$$$$$$$$$$$$$$$$$$$$$$$$$$$$</w:t>
        <w:br/>
        <w:t>$$$$$$$$$$$$$$$$@$$$$$$$$$$$$$$$$$$$$$$$$$@$$$$$$$$$$$$$$$$$$@$$$$$$$$$$$$$$$$$$$$$$$$$$$$$$$$$$$$$$$$$$$$$$$$$$$$$$$$$$$$$$$$$$$$$$$$$$$$$$$$$$$$$$$$$$$$$$$$$$$$$$$$$$$$$$$$$$$$$$$$$$$$$&amp;=:===^^^;~~~-~;^^:=:==:::::::==:::========++++++=========+++***%%%%&amp;&amp;&amp;&amp;&amp;%*++=====++++++***%*%%%%%%%&amp;&amp;&amp;&amp;&amp;&amp;&amp;&amp;&amp;&amp;&amp;&amp;&amp;&amp;&amp;&amp;#######################&amp;&amp;&amp;%****+*+++*+++++++++++++++++++**************%%%*%%%%%%%&amp;%%%&amp;&amp;&amp;%&amp;&amp;&amp;&amp;&amp;&amp;&amp;&amp;%%**********%**+::+%&amp;&amp;%&amp;%%%%%%%**+*%**^=%&amp;&amp;%%%%+=++;-.-~::=+++&amp;#$$$$$$$$$$#$$$$$$$$$$$$$$$$$$$$$$$$$$$$$$$$$$$$$$$$$$$$$$$$$$$$$$$$$$$$$$$$$$$$$#$$$$$$$$$$$$$$$$$$$$$$$$</w:t>
        <w:br/>
        <w:t>$$$$$$$$$$$$$$$$$$$$$$$$$$$$$$$$$$$$$$$$$$$$$$$$$$$$$$$$$$$$$$$$$$$$$$$$$$$$$$$$$$$$$$$$$$$$$$$$$$$$$$$$$$$$$$$$$$$$$$$$$$$$$$$$$$$$$$$$$$$$$$$$$$$$$$$$$$$$$$$$$$$$$$$$$$$$$$$$$$$$$$$$$$&amp;+=====::^^;~~~~;^:::=====:::::::::::::=====+++++++=======++++**%%%%%%&amp;&amp;&amp;&amp;%*++====++*+***%%%%%%%%%%%&amp;&amp;&amp;&amp;&amp;&amp;&amp;&amp;&amp;&amp;&amp;&amp;&amp;&amp;&amp;&amp;#########&amp;&amp;############&amp;&amp;&amp;&amp;%**++++*****++++++++++++++++++*+************%%%%%%%%%%%&amp;%%%%&amp;&amp;&amp;&amp;&amp;&amp;##&amp;&amp;&amp;%%%*****++**%%%%%%+:^:+*%&amp;&amp;&amp;&amp;&amp;&amp;%*%%&amp;&amp;%^=%%%%%%&amp;%:~-~:+=^^==+++*%##$$$$$$$$$$$$$$$$$$$$$$$$$$$$$$$$$$$$$$$$$$$$$$$$$$$$$$$$$$$$$$$$$$$$$$$$$$$$$$$$$$$$$$$$$$$$$$$$$$$$$$$</w:t>
        <w:br/>
        <w:t>$$$$$$$$$$$$$$$$$$$$$$$$$$$$$$$$$$$$$$$$$$$$$$$$$$$$$$$$$$$$$$$$$$$$$$$$$$@$$$$$$$$$$$$$$$$$$$$$$$$$$$$$$$$$$$$$$$$$$$$$$$$$$$$$$$$$$$$$$$$$$$$$$$$$$$$$$$$$$$$$$$$$$$$$$$$$$$$$$$$$$$$$$&amp;=:=====:::^^;;~~;^::=============::::::=:=====++++*++++====++++*%%%%%%%&amp;&amp;&amp;&amp;%*+++++++++****%%%%%%%%%%&amp;&amp;&amp;&amp;##&amp;&amp;&amp;&amp;&amp;&amp;&amp;&amp;&amp;&amp;&amp;#########&amp;&amp;&amp;&amp;&amp;&amp;&amp;&amp;##&amp;&amp;&amp;&amp;&amp;&amp;%****+*********+++++++++*++++*****************%%%%%%%%&amp;%%%&amp;&amp;&amp;&amp;&amp;&amp;&amp;&amp;###&amp;&amp;&amp;%%%*****+++****%%%%%%%%&amp;%&amp;&amp;&amp;##&amp;&amp;&amp;&amp;&amp;&amp;%=:%&amp;%%%**++*%%+::=+++*+****%#$##$$$$$$$$$$$$$$$$$$$$$$$$$$$$$$$$$$$$$$$$$$$$$$$$$$$$$$$$$$$$$$$$$$$$$$$$$$$$$$$$$$$$$$$$$$$$$$$$$$$$</w:t>
        <w:br/>
        <w:t>$$$$$$$$$$$$$$$$@@$$$$$$$$$$$$$$$$$$$$$$@$$$$$$$$$$$$$$$$$$$$$$$$$$$$$$$$$$$$$$$$$$$$$$@$$$$$$$$$$$$$$$$$$$$$$$@@$$@@$$$$$$$$$$$$$$$$$$$$$$$$$$$$$$$$$$$$$$$$$$$$$$$$$$$$$$$$$$$$$$$$$$$&amp;=:========:::^^^;;^^:::============::::=::=====+++***+*++++++*****%&amp;&amp;%%%&amp;&amp;&amp;&amp;&amp;%*+++++++++********%&amp;&amp;&amp;&amp;&amp;&amp;&amp;&amp;&amp;&amp;&amp;&amp;&amp;&amp;&amp;&amp;&amp;&amp;##############&amp;&amp;%%%%%%%&amp;&amp;&amp;&amp;&amp;%*************+++*+++**+*++++*****************%%%%%%%%%&amp;&amp;%&amp;&amp;&amp;&amp;&amp;&amp;&amp;####&amp;&amp;%%%%****++++++***%&amp;&amp;&amp;&amp;&amp;########&amp;###&amp;%==%%%%%********%%%%%****%%*%%%&amp;#$$$$#$$$$$$$$$$$$$$$$$$$$$$$$$$$$$$$$$$$$$$$$$$$$$$$$$$$$$$$$$$$$$$$$$$$$$$$$$$$$$$$$$$$$$$$$$$$$$$$$</w:t>
        <w:br/>
        <w:t>$$$$$$$$@$$$$$$$$$$$$$$$$$$$$$$$$$$$$$$$$$$$$$$$@$$$$$$$$$$$@@@$$$$$$$$$$$$$$$$$$$$$$$$$$$$$$$$$$$@@$$$$$$$$@$$@$$$$$$$$$$$$$$$$$$$$$$$$$$$$$$$$$$$$$$$$$$$$$$$$$$$$$$$$$$@$$$$$$$$$$$$$*:============::::^^::===============:::==:======++*******+++******%%&amp;&amp;%%%&amp;&amp;&amp;&amp;&amp;%**+++*+++*****%%%%&amp;%%%&amp;&amp;&amp;&amp;&amp;&amp;&amp;&amp;&amp;&amp;&amp;&amp;&amp;&amp;&amp;##############&amp;&amp;%%**%****%%****************+++*+++*++++***************%%*%%%%%%%%%%%%&amp;%&amp;&amp;&amp;&amp;&amp;##$#&amp;&amp;&amp;%%%%***++++++**%%&amp;&amp;###&amp;&amp;#$&amp;&amp;&amp;#####%=:*%%%%%%%******%%%&amp;&amp;&amp;&amp;&amp;%*%%%*+*###$$#$$#$$$$$$$$$$$$$$$$$$$$$$$$$$$$$$$$$$$$$$$$$$$$$$$$$$$$$$$$$$$$$$$$$$$$$$$$$$$$$$$$$$$$$$$$$$$$#</w:t>
        <w:br/>
        <w:t>@@$$$$$$$$$$$$$$$$$$$$$$$$$$$$$$$$$$$$$$$$$$$$$$$$$$$$$$$$$$@@$$$$$$$$$$$$$$$$$$$$$$$$$$$$$$$$$$$$@$$$$$$$$$$$$$$$$@@$$$$$$$$$$$$$$$$$$$$$$$$$$$$$$$$$$$$$$$$$$$$$$$$$$$$$$$$$$$$$$$$$$#+:======:=========::===========================+++++*****++*++*+****%&amp;&amp;&amp;%%%&amp;&amp;&amp;&amp;%***+++******%%%%%%%%%%%%&amp;&amp;&amp;&amp;&amp;&amp;&amp;&amp;&amp;&amp;&amp;&amp;&amp;###############&amp;&amp;%*%%%****++++************+***++++++*+++++****************%%%%%%%%&amp;%%&amp;&amp;&amp;&amp;&amp;####$#&amp;&amp;&amp;%%%%%****++++*%%&amp;&amp;&amp;&amp;&amp;#&amp;&amp;#$+%#$##&amp;%+:*%%%%%%%********%%&amp;&amp;&amp;&amp;&amp;&amp;%%%%**+%##$$$$$$$$$$$$$$$$$$$$$$$$$$$$$$$$$$$$$$$$$$$$$$$$$$$$$$$$$$$$$$$$$$$$$$$$$$$$$$$$$$$$$$$$$$$$$$$$$$$</w:t>
        <w:br/>
        <w:t>$$$$$$$$$$$$$$$$$$$$$$$$$$$$$$$$$$$$$$$$$$$$$$$$$$$$$$$$$$$$@@$$$$$$$$@$$$$$$$$$$$$$$$$$$$$$$$$$$$$$$$$$$$$@$$$$$$$$$$$$$$@$$$$@$$$$$$$$$$$$$$$$$$$$$$$$$$$$$$$$$$$$$$$$$$$$$$$$$$$$$$$&amp;=:=======+===================================++++++******%*+**+*++****%&amp;&amp;&amp;%%&amp;&amp;&amp;&amp;%*********%%%%%%%%%%%%%%%%%%%%%&amp;&amp;&amp;##################&amp;&amp;%%%***%*+++=++*********+++++++++++++++++****************%%*%%%%%%%%&amp;&amp;&amp;&amp;&amp;&amp;####$#&amp;&amp;&amp;%%%%*****+==*%%%%&amp;&amp;%&amp;&amp;&amp;&amp;&amp;&amp;%$$##&amp;%+^+%&amp;%%&amp;%%%*******%%%%%&amp;&amp;&amp;&amp;&amp;&amp;&amp;%%***%#$#$$$$$$$$$$$$$$$$$$$$$$$$$$$$$$$$$$$$$$$$$$$$$$$$$$$$$$$$$$$$$$$$$$$$$$$$$$$$$$$$$$$$$$$$$$$$$$$$$</w:t>
        <w:br/>
        <w:t>$$$$$$$$$$$$$$$$$$$$$$$$$$$$$$$$$$$$$$$$$$$$$$$$$$$$$$$$$$$$$$$$$$$$$$$$$$$$$$$$$$$$$$$$$$$$$$$$$$$$$$$$$$$@$$$$$$$$$$$$$$$$$$$$$$$$$$$$$$$$$$$$$$$$$$$$$$$$$$$$$$$$$$$$$$$$$$$$$$$$$$@&amp;============++==++=========++=+=+============+++++++************+++***%&amp;&amp;&amp;%%%&amp;&amp;&amp;&amp;%%*****%%%%%%%%%%%%%%%%%%%%%%%&amp;&amp;&amp;&amp;&amp;################&amp;#&amp;&amp;%%%***++++++++++++**+++++++++++++*****************%%**%%%%%%%%%%&amp;&amp;&amp;&amp;&amp;&amp;#####$#&amp;&amp;&amp;&amp;%%*****+:=**%%%%%&amp;&amp;%%%%&amp;##$&amp;&amp;%*::*%%%%%%%%%%*****%%%%%%&amp;&amp;%&amp;%&amp;&amp;&amp;&amp;&amp;%%*&amp;#$$$$$$#$$$$$$$$$$$$$$$$$$$$$$$$$$$$$$$$$$$$$$$$$$$$$$$$$$$$$$$$$$$$$$$$$$$$$$$$$$$$$$$$$$$$$$$$$$$</w:t>
        <w:br/>
        <w:t>$$$$$$$$@$$$$$$$$$$$$$$$$$$$$$$$$$$$$$$$$$@@$$$$$$$$$$$$@$$$$$$$@@$$@@$$$$$$$$$$$$$$$$$$$$$$$$$$$$$$$$$$$$@$$$$$$$$$$$$$$$$$$$$$$$$@$$$$$$$$$$$$$$$$$$$$$$$$$$$$$$$$$$$$$$$$$$$$$$$$$$$&amp;+=============++++++++++++=+==++===========++=+++++***%%%******+*****%%&amp;&amp;&amp;%**&amp;&amp;&amp;&amp;%%%*%%%%%%%%%%%%%%%%%%%%%%%&amp;&amp;%&amp;&amp;&amp;&amp;&amp;################&amp;&amp;&amp;&amp;&amp;%%*%*++*+++++++++++++++++++++++++**++****************%%%%%%%%%%%&amp;&amp;&amp;&amp;&amp;####$$#&amp;&amp;&amp;&amp;%%*%%**+***%%%%&amp;%%%*+*&amp;&amp;##&amp;%+=::*%%%%%%%%%%**%**%%%%%%&amp;&amp;&amp;&amp;&amp;&amp;&amp;&amp;&amp;&amp;&amp;%%*%#$$$$$$$$$$$$$$$$$$$$$$$$$$$$$$$$$$$$$$$$$$$$$$$$$$$$$$$$$$$$$$$$$$$$$$$$$$$$$$$$$$$$$$$$$$$$$$$$$$</w:t>
        <w:br/>
        <w:t>$$$$$$$$$$$$$$$$$$$$$$$$$$$$$$$$$$$$$$$$$$$$$$$$$$$$$$$$$$$$$@$$$$$$$$$$$$$$$$$$$$$$$$$$$$$$$$$$$$$$$$$$$$$$@$$$$$$$$$$$$$$$$$$$$$$$$$$$$$$$$$$$$$$$$$$$$$$$$$$$@$$$$$$$$$$$$$$$$$$$$$$&amp;+=+============++++++++=+++++++=+=+++++=====+=++++++***%%%%*********%%&amp;&amp;&amp;#%**%&amp;&amp;&amp;&amp;%%%%%%%%%%%%%%%%%%%%%%%%%%&amp;&amp;&amp;&amp;&amp;&amp;&amp;&amp;&amp;&amp;&amp;################&amp;&amp;&amp;&amp;%%*+++++*+*++==++===++++++++*++++*+***************%%*%%%%%%%%&amp;&amp;&amp;&amp;&amp;&amp;###$$$#&amp;&amp;&amp;&amp;%%%%%*********%&amp;&amp;&amp;&amp;&amp;%+=+&amp;#%==+*****%%%%%%%******%%%%%%&amp;&amp;%&amp;&amp;&amp;&amp;&amp;&amp;%%&amp;%%*%##$$$$$$$$$#$$$$$$$$$$$$$$$$$$$$$$$$$$$$$$$$$$$$$$$$$$$$$$$$$$$$$$$$$$$$$$$$$$$$$$$$$$$$$$$$$$$$$$</w:t>
        <w:br/>
        <w:t>$$$$$$$$$$$$$$$$$$$$$$$$$$$$$$@$$$$$$$$$$$$$$$$$$$$$$$$$$$$$$$$$@$$$$$$$$$$$$$$$$$$$$$$$$$$$$$$$$$$$$$$$$$$$$$$$$$$$$$$$$$$$$$$$$$$$@@@$$$$$$$$$$$$$$$$$$$$$$$$$$$$$$$$$$$$$$$$$$$$$$$$$*++============+++===+++=+++++++++++++++==++++++++++****%********%%&amp;&amp;&amp;&amp;&amp;&amp;&amp;&amp;**%%&amp;&amp;&amp;&amp;&amp;%%%%%%%%%%%%%%%%%%%%%%%%%&amp;&amp;&amp;&amp;&amp;&amp;&amp;&amp;&amp;#################&amp;&amp;&amp;&amp;&amp;**+++++++++==++=+=====+++***+**************%**%%%%%%%%%%%%%%&amp;&amp;&amp;&amp;&amp;&amp;####$$#&amp;&amp;&amp;&amp;%%%%%********%&amp;&amp;%%*=^;--*+~-;;;~--^**%*%*%%*****%%%%&amp;&amp;&amp;&amp;&amp;&amp;&amp;&amp;&amp;&amp;&amp;&amp;&amp;%%%%%##$$$$$$$$$$$$$$$$$$##$$$$$$$$$$$$$$$$$$$$$$$$$$$$$$$$$$$$$$$$$$$$$$$$$$$$$$$$$$$$$$$$$$$$$$$$$$$$</w:t>
        <w:br/>
        <w:t>$$$$$$@@$$$$@$$$$$$$$$$$@@$$$$$$$$$$$$$$@$$$$$$$$$$$$$$$$$$$$$$$$$$$$$$$$$$$$$$$$$$$$$$$$$$$$$$$$$$$@@@@$$$$@@@$$$$$$$$$$$$$$$$$@$$$$$$$$$$$$$$$$$$$$$$$$$$$$$$$$$$$$$$$$$$$$$$$$$$$$$$$&amp;*+++==========+=++====+++++++++==+++===+++==+=++++++**%%%%%*****%%%&amp;######%+**%%&amp;&amp;%%%%%%%%%%%%%**%%%%%%%%%%%&amp;&amp;&amp;&amp;&amp;&amp;&amp;&amp;&amp;&amp;&amp;#&amp;&amp;############&amp;&amp;&amp;%%%**++++++++++++++++=====+++++***+**********%%%%%%%%%%%%%%%&amp;&amp;&amp;&amp;&amp;&amp;&amp;####$$$#&amp;&amp;&amp;&amp;&amp;%%%%%%%%%****+**%%++*;:+^^:=:=+++***%%*****%%%%%%%%&amp;&amp;&amp;&amp;&amp;&amp;&amp;&amp;&amp;&amp;&amp;&amp;&amp;&amp;&amp;%&amp;%&amp;#$#$$$$$$$$$$##$$$$$$$$$$$$$$$$$$$$$$$$$$$$$$$$$$$$$$$$$$$$$$$$$$$$$$$$$$$$$$$$$$$$$$$$$$$$$$$$$$</w:t>
        <w:br/>
        <w:t>$$$@$$@$$$@$$$$$$$$$$$$$$$$@@$$$$$$$$$$$$$$$$$$$$$$$$$$$$$$$$$$$$$$$$$$$$$$$$$$$$$$$$$$$$$$$$@@$@$$$$$$$$$$$$$$$$$$$@$$$$$$$$$$$$$@$$@@@$$$$$$$$@$$$$$$$$$$$$$$$$$$$$$$$$$$$$$$$$$$$$$$$#%+++++========+++==++==+++++==+==++++++=++=++=++++++***%%%%%%%*%%%&amp;&amp;&amp;&amp;####&amp;***%%%%%%%%*%%%%%*%%%*%%*%%%%%%&amp;&amp;&amp;&amp;&amp;&amp;&amp;&amp;&amp;&amp;&amp;&amp;&amp;&amp;##&amp;##########&amp;#&amp;%%%%%%+++==++++++++++++===+++++******************%%%%%%%%%%%%%&amp;&amp;&amp;&amp;&amp;&amp;####$$$$#&amp;&amp;&amp;&amp;%&amp;&amp;%%%%%%%%*+++**++**++*****%%%%%%%%%%%%%%%%%%%%%&amp;&amp;&amp;&amp;&amp;&amp;&amp;&amp;&amp;#&amp;&amp;&amp;&amp;&amp;&amp;&amp;&amp;%%%#$$$$$$$#$$$$$$$$$$$$$$$$$$$$$$$$$$$$$$$$$$$$$$$$$$$$$$$$$$$$$$$$$$$$$$$$$$$$$$$$$$$$$$$$$$$$$$$$</w:t>
        <w:br/>
        <w:t>$$$@$$$$$$$@$$$$$$$$$$$$$$$@@$$$$@$$$$$$$$$$$$$$$$$$$$$$$$$$$$$$$$$$$$$$$$$$$$$$$$$$$$$$$$$$$@$$$$$$$$$$$$$$$$$$$$$$@$$$$$$$@@@$$$$$$$$$$@@$$$$$$$$$$$$$$@$$$@$$@$$$$$$@@@@$$$$$@$$$$$$$$&amp;+++++==========+====++++++++++=+++++++++++++++=++++***%%%%%*%%%%%%&amp;&amp;&amp;#####%*%%%%%%%%%%%%%%%%%**%%**%%%%%%%%%&amp;&amp;&amp;&amp;%&amp;&amp;&amp;&amp;&amp;&amp;##&amp;##########&amp;&amp;&amp;%%%****++====++==++++*+++++++++++***+***********%%%%%%%%%%%%%&amp;&amp;&amp;&amp;&amp;&amp;&amp;&amp;####$$$#&amp;&amp;&amp;&amp;&amp;&amp;&amp;&amp;%%%%%%%%*+***+*%&amp;&amp;%*+%%%%%%%&amp;%%%&amp;%%%%%%%%%&amp;%%%%&amp;&amp;&amp;&amp;&amp;#####&amp;&amp;&amp;&amp;&amp;&amp;&amp;%%&amp;#$$##$$$$$$$$#$$$$$$$$$$$$$$$$$$$$$$$$$$$$$$$$$$$$$$$$$$$$$$$$$$$$$$$$$$$$$$$$$$$$$$$$$$$$$$$$$$</w:t>
        <w:br/>
        <w:t>$$$$$@$$$$$$$$$$$$$$$$$$$$$$$$$$$$$$$$$$$$$$$$$$$$$$$$$$$$$$$$$$$$$$$$$$$$$$$$$$$$$$$$$$$$$$$$$$$$$$$$$$$$@$$@@$$$@@$$$$$$$$$$$$$$$@@$$@$$$$$$$@$$$$$$$$$$$$$$$$$$$$$$$$$$$$$$$$$$@$$$$$$#*++++===========++===+==++++++=++++++==++++++++++++***%%&amp;%%%%%%&amp;&amp;&amp;&amp;&amp;&amp;&amp;&amp;##$&amp;%%%%%%%%%%%%%%%%%*%*%%%%%%%%%&amp;%%%&amp;&amp;&amp;&amp;&amp;&amp;&amp;&amp;&amp;&amp;&amp;&amp;&amp;&amp;#########&amp;&amp;%%%%%****+++++====++*****+++++++***************%**%%%%%%%%%%%&amp;&amp;&amp;&amp;&amp;&amp;&amp;&amp;&amp;&amp;#####$#&amp;&amp;&amp;&amp;&amp;&amp;&amp;&amp;%%%%%%%%%%*%*%%%%%**+%%%%%%%%%%%%%%&amp;%&amp;&amp;&amp;%%%&amp;&amp;&amp;&amp;&amp;&amp;&amp;&amp;&amp;###&amp;#####&amp;&amp;#&amp;%%&amp;#$$$$$$$$$$$$$$$$$$$$$$$$$$$$$$$$$$$$$$$$$$$$$$$$$$$$$$$$$$$$$$$$$$$$$$$$$$$$$$$$$$$$$$$$$$$$$$$</w:t>
        <w:br/>
        <w:t>$$$$$$$$@$$$$@$$@@$$$$$$$@@$$$$$$$$$$$$$$$$$$$$$$$$$$$$$$$$$$$$$$$$$$$$$$$$$$$$$$$$$$$$$$$$$$$$$$$@$$$@$$$$$$$@$$$$$$$$$@@@@$$@@$$$$$$$$$$$$$$$$$$$$$$$$$$$$$$$$$$$$$$$$$$$$@@$$$$$$$$$$$$&amp;*+++===+++==++=+++++++++++++++++++++=+++++++++++++**%%*%%%%%%%%%&amp;&amp;&amp;##&amp;##$#&amp;%%%%%%%%%%%%%%%%**%**%*%%%%%%%%%&amp;%&amp;&amp;&amp;&amp;&amp;&amp;&amp;&amp;&amp;&amp;&amp;&amp;####&amp;#####&amp;&amp;%%&amp;%%*%***++=+==+++++******+*******************%%%%%%%%%%%%&amp;&amp;%&amp;&amp;&amp;&amp;&amp;&amp;&amp;&amp;#####$$&amp;&amp;##&amp;&amp;&amp;&amp;&amp;%%%%%%%%%%%**+***%%%%%%%%%%%%%%%%&amp;%&amp;&amp;&amp;&amp;&amp;%&amp;&amp;&amp;&amp;&amp;&amp;&amp;&amp;&amp;&amp;&amp;&amp;&amp;&amp;#&amp;&amp;#&amp;&amp;&amp;&amp;&amp;&amp;&amp;&amp;#$$#$$$$$#$$$$$$$$$$$$$$$$$$$$$$$$$$$$$$$$$$$$$$$$$$$$$$$$$$$$$$$$$$$$$$$$$$$$$$$$$$$$$$$$$$$$$$</w:t>
        <w:br/>
        <w:t>$$$$$$$$$$$$$$$$$$$$$$$$@$$$@$$$$$$@$$$$$$$$$$$$$$$$$$$$$$$$$$$$$$$$$$$$$$$$$$$$$$$$$$$$$$$$$$$$$$@$$$$$$$$$@$$$$$$$$$$$$$$$$$@$$$$$$$$$$$$$$@$$$$$$$$$$$$$$$$$$$$$$$$$$$$$$$$$$$$$$$$$$$$#%*+*++++++==+++++++++++++++++++++++++++++++++++++****%%%&amp;&amp;%%&amp;%&amp;&amp;&amp;&amp;&amp;&amp;######&amp;&amp;&amp;%%%%%%%%%*%%%*%*%%*%***%%%%%%%%&amp;%%&amp;&amp;&amp;&amp;%%%&amp;&amp;&amp;&amp;&amp;&amp;&amp;&amp;&amp;&amp;&amp;&amp;&amp;&amp;%%%%%******++=+=++++********************%**********%%%%%*%%%%%%%&amp;&amp;&amp;&amp;&amp;&amp;#####$$$#&amp;&amp;&amp;#&amp;&amp;&amp;&amp;&amp;%%%%&amp;%&amp;%+++*%*%%%%%***%%%%%%%&amp;&amp;&amp;&amp;%%&amp;&amp;&amp;&amp;&amp;%&amp;&amp;&amp;&amp;&amp;&amp;&amp;&amp;&amp;&amp;&amp;&amp;############&amp;#$$$$$$$$$$$$$$$$$$$$$$$$$$$$$$$$$$$$$$$$$$$$$$$$$$$$$$$$$$$$$$$$$$$$$$$$$$$$$$$$$$$$$$$$$$$$$$$</w:t>
        <w:br/>
        <w:t>$$$$$$$$$$$$$$$@@$$@$$@@$$@@@@@@@$$$$$$$$$$$$$$$$$$$$$$$$$$$$$$$$$$$$$$$$$$$$$$$$$$$$$$$$$$$$$$$$$$$$$$$$$$$$$$$$$$$$$$$$@$$@@$$$$$@$$$$$$$$$$$$$$$$$$$$$$$$$$$$$$$@@@$$$$$$$$$$$$$$$$$$$$$#***++++++==++==++++++++++++++++++++++++++++++****+**%%%%&amp;&amp;%&amp;&amp;&amp;&amp;%&amp;&amp;&amp;#######&amp;&amp;&amp;&amp;&amp;%%%%%**%****%%*****%%%%%%%%%%%%&amp;&amp;%%%%%%%%&amp;&amp;&amp;&amp;&amp;&amp;&amp;&amp;&amp;&amp;&amp;&amp;%%%%%%%%***+++++++++++++*********************%%*%*%%%%%%%%%%%%%&amp;&amp;&amp;&amp;&amp;&amp;&amp;###$$$@$#&amp;&amp;&amp;&amp;&amp;&amp;%%%%%&amp;&amp;%*==*%%%**%%***%%%%%%%%%%%%%%&amp;%&amp;&amp;&amp;&amp;&amp;&amp;&amp;&amp;#&amp;&amp;#&amp;&amp;&amp;#&amp;############&amp;#$$$$$#$$$$$$$$$$$$$$$$$$$$$$$$$$$$$$$$$$$$$$$$$$$$$$$$$$$$$$$$$$$$$$$$$$$$$$$$$$$$$$$$$$$$$$$$$</w:t>
        <w:br/>
        <w:t>$$$$$$$$$$$$$$$$$$@$$$$$$$@@$$$$$$$$$$$$$$$$$$$$$$$$$$$$$$$$$$$$$$$$$$$$$$$$$$$$$$$$$$$$$$$$$$$$$$$$$$$$$$$$$$$$$$$$$$$$$$$$$$$$$$$$$$$$$$$$$$$$$$$$$$$$$$$$$$$$$$$$$$$$@@@$$$$$$$@$$$@$$$$$#%***+++++++++=+++=+++++=+++++++++++++++*******+++**%%%%&amp;&amp;&amp;&amp;&amp;&amp;&amp;&amp;&amp;&amp;&amp;&amp;###$$###&amp;&amp;&amp;&amp;&amp;%%*%***********%%%%%%%%%%%%%%%%%%%%%%%%%%%%%&amp;&amp;&amp;&amp;&amp;&amp;%&amp;%%%%%%*****++=++++++++*+++***************%**%%%**%%%%%%%%%%%%&amp;&amp;&amp;&amp;&amp;&amp;&amp;####$$$$@%%&amp;#&amp;&amp;&amp;%%&amp;%%%*=+%%%%%%%%%%*%%%%%%%%%%%%%%&amp;%%&amp;&amp;&amp;&amp;&amp;&amp;&amp;&amp;&amp;&amp;&amp;&amp;&amp;&amp;&amp;&amp;##############&amp;#$$$$$$$$$$$$$$$$$$$$$$$$$$$$$$$$$$$$$$$$$$$$$$$$$$$$$$$$$$$$$$$$$$$$$$$$$$$$$$$$$$$$$$$$$$$$$$$</w:t>
        <w:br/>
        <w:t>$$$$$$$$$@@$@@$$$$@$$$@$$@@$$$@@$$@@@$$$$$$$$$$$$$$$$$$$$$$$$$$$$$$$$$$$$$$$$$$$$$$$$$$$$$$$$$$$$$$$$$$$$$$$$$$$$$$$$$$$$$$$$$$$$$$$$$$$$$$$$$$$$$$$$$$$$$$$$$$$$$$$$$$$@@$$$$$$$$$$@$$$$$$$$#%***++++++=+++===++++++++++++++*++***+****++++++++*%%%%%&amp;&amp;&amp;&amp;&amp;&amp;&amp;&amp;&amp;#####$$$##&amp;&amp;&amp;&amp;%%%*************%%%%%%%%%%%%****%%%%%%%%%%%%%&amp;&amp;&amp;&amp;&amp;&amp;%%%%&amp;%%%%%%****++++**+****************%*%*******%%%%%%%%%%&amp;&amp;&amp;%&amp;&amp;&amp;&amp;&amp;&amp;####$$$$@&amp;=:%&amp;&amp;&amp;&amp;%%%*+:+%%%%%%%%%**%*%%%%%%%%%%%%&amp;&amp;&amp;%&amp;&amp;%%&amp;&amp;&amp;%&amp;&amp;&amp;#&amp;&amp;&amp;###&amp;&amp;#&amp;###########$$$$$$$$$$$$$$$$$$$$$$$$$$$$$$$$$$$$$$$$$$$$$$$$$$$$$$$$$$$$$$$$$$$$$$$$$$$$$$$$$$$$$$$$$$$$$$$</w:t>
        <w:br/>
        <w:t>$$$$$@@$$@@@@@$$$$$$$$$$$@@@@@@$$$@@@$$$$$$$$$$$$$$$$$$$$$$$$$$$$$$$$$$$$$$$$$$$$$$$$$$$$$$$$$$$$$$$$$$$$$$$$$$$$$$$$$$$$$$$$$$$$$$$$$$$$$$$$$$$$$$$$$$$$$$$$$$$$$$$$$$$$$$$$$$$@$$$$$$$$$$$$@#%***+++++++++++++++++=+++=++++++*+**+**+++++++****%%%%%%&amp;&amp;&amp;&amp;&amp;&amp;&amp;&amp;&amp;####$$$$###&amp;&amp;&amp;&amp;%%************%%%*%%%*%%**%***%*%%%%%%%%%&amp;&amp;&amp;&amp;%&amp;&amp;&amp;&amp;&amp;%%%%%%*******++++*++****************%%***%%**%%%%%%&amp;&amp;%&amp;%%%%%&amp;&amp;&amp;&amp;&amp;&amp;####$$$@$=^;:%&amp;&amp;%&amp;&amp;*:=%%%%%%%**********%%%%%%%%%%%%%&amp;&amp;&amp;&amp;&amp;&amp;&amp;&amp;&amp;##&amp;&amp;&amp;&amp;##&amp;####&amp;##########$$$$$$$$$$$$$$$$$$$$$$$$$$$$$$$$$$$$$$$$$$$$$$$$$$$$$$$$$$$$$$$$$$$$$$$$$$$$$$$$$$$$$$$$$$$$$$$$</w:t>
        <w:br/>
        <w:t>$$$$@@$$$$$$$$$$$$$$$$$$$$$$$@$$@@@@@@@$$$$$$$$$$$$$$$$$$$$$$$$$$$$$$$$$$$$$$$$$$$$$$$$$$$$$$$$$$$$$$$$$$$$$$$$$$$$$$$$$$$$$$$$$$$$$$$$$$$$$$$$$$$$$$$$$$$$$$$$$$$$$$$$$$$$$$$$$$$$$$$$$$$$$$$$#%**+++++++++++++++++++++++++++**+**+*+++*++*****%%%%%%&amp;&amp;&amp;&amp;&amp;&amp;&amp;&amp;&amp;&amp;&amp;#&amp;&amp;###$$$###&amp;&amp;%%%******%***%%%%%%**%%%********%%%%%%%%%%&amp;&amp;%%&amp;&amp;&amp;&amp;%&amp;%%%***%****%***+*++++************%%*%%%%%%%%%%%%%%%%&amp;&amp;%%&amp;&amp;&amp;&amp;&amp;&amp;&amp;&amp;&amp;####$$$@#+::;:%&amp;%%==*&amp;%%%%%*%%********%%%%%%%%%%%%%%&amp;&amp;&amp;&amp;&amp;&amp;&amp;&amp;&amp;###&amp;&amp;##################$$$$$$$$$$$$$$$$$$$$$$$$$$$$$$$$$$$$$$$$$$$$$$$$$$$$$$$$$$$$$$$$$$$$$$$$$$$$$$$$$$$$$$$$$$$$$$$$$</w:t>
        <w:br/>
        <w:t>$$$$$$$$@@@$$$$$$$$$$$$$$$$$$@$$$$$$$$@@$$$$$$$$$$$$$$$$$$$$$$$$$$$$$$$$$$$$$$$$$$$$$$$$$$$$$$$$$$$$$$$$$$$$$$$$$$$$$$$$$$$$$$$$$$$$$$$$$$$$$$$$$$$$$$$$$$$$$$$$$$$$$$$$$$$$$$$$$$$$$$$$$$$$$$$$$%****+*++**+++==+++++++++++++++*+++*++********%%%%%%%&amp;&amp;&amp;&amp;&amp;&amp;&amp;&amp;&amp;&amp;&amp;&amp;&amp;&amp;&amp;&amp;&amp;######&amp;&amp;&amp;&amp;%%%%**%*%%%*****%%%%%%%%%%***%%%%%%%%%%%%%&amp;&amp;%&amp;&amp;&amp;&amp;&amp;%*%%%%%%%******++++*****************%%%%%%%%%%%%&amp;%%%%%%%%%%&amp;&amp;&amp;&amp;&amp;###$$$$$$#*+:;~+&amp;*:+%%%%%%*%*%%******%%%%%%%%%%%%&amp;&amp;&amp;&amp;&amp;&amp;&amp;&amp;&amp;&amp;&amp;&amp;#&amp;&amp;&amp;##&amp;&amp;&amp;##############$$$$$$$$$$$$$$$$$$$$$$$$$$$$$$$$$$$$$$$$$$$$$$$$$$$$$$$$$$$$$$$$$$$$$$$$$$$$$$$$$$$$$$$$$$$$$$$$$$</w:t>
        <w:br/>
        <w:t>$$$@@@$$$$$$@@@$$$$$$$$$$$@$$@$$$$$$$$$@$$$$$$$$$$$$$$$$$$$$$$$$$$$$$$$$$$$$$$$$$$$$$$$$$$$$$$$$$$$$$$$$$$$$$$$$$$$$$$$$$$$$$$$$$$$$$$$$$$$$$$$$$$$$$$$$$$$$$$$$$$$$$$$$$$$$$$$$$$$$$$$$$$$$$$$$$$&amp;*+*********+++++++++++++++++++++************%%%%%%&amp;&amp;&amp;&amp;&amp;&amp;&amp;&amp;&amp;&amp;%&amp;%%%&amp;&amp;&amp;&amp;&amp;&amp;####&amp;&amp;&amp;&amp;%%%%%%%%%%%***%*%**%**%******%%%%%%%%%%%%%&amp;&amp;&amp;&amp;&amp;&amp;&amp;%%%%%%%%*%***%***+********%*%*%%%%%%%%%%%%%%%%%%%&amp;%%&amp;%%%&amp;&amp;&amp;&amp;&amp;&amp;&amp;####$$$$$$*:^;;;^+=*%&amp;%%%%%*%*********%%%%%%%%%%%%%&amp;&amp;&amp;&amp;&amp;&amp;&amp;&amp;&amp;&amp;&amp;&amp;&amp;&amp;&amp;&amp;################$$$$$$$$$$$$$$$$$$$$$$$$$$$$$$$$$$$$$$$$$$$$$$$$$$$$$$$$$$$$$$$$$$$$$$$$$$$$$$$$$$$$$$$$$$$$$$$$$$$$</w:t>
        <w:br/>
        <w:t>$$$@@@@$$$$$$$$$@$$$$$$$$$@$$@$@@@@@@@@@$$$$$$$$$$$$$$$$$$$$$$$$$$$$$$$$$$$$$$$$$$$$$$$$$$$$$$$$$$$$$$$$$$$$$$$$$$$$$$$$$$$$$$$$$$$$$$$$$$$$$$$$$$$$$$$$$$$$$$$@$$$$$$$$$$$$$$$$$$$$$$$$$$$$$$$$$$#*******+++*+*++++++++++++*+++++************%%%%%%%%&amp;&amp;&amp;&amp;&amp;&amp;&amp;&amp;%%%%%&amp;&amp;&amp;&amp;&amp;&amp;%&amp;&amp;####&amp;&amp;&amp;&amp;&amp;%%%%%%%**%%%%%%%*****%%%%%%%%%*%%%%%%&amp;&amp;&amp;&amp;&amp;&amp;&amp;&amp;&amp;&amp;%%%%%%%**%%%****+**********%*%%%%%%%%%%%%%%%%%&amp;&amp;%%%%%%&amp;%%&amp;&amp;&amp;#####$$$$$#$:~~~~~~+%%%%%%%%%*%%%%%%%%%%*%%%%%%%%%%&amp;&amp;&amp;&amp;&amp;&amp;&amp;&amp;&amp;&amp;&amp;&amp;#&amp;&amp;&amp;#&amp;&amp;&amp;#&amp;######&amp;####$$$$$$$$$$$$$$$$$$$$$$$$$$$$$$$$$$$$$$$$$$$$$$$$$$$$$$$$$$$$$$$$$$$$$$$$$$$$$$$$$$$$$$$$$$$$$$$$$$$$$</w:t>
        <w:br/>
        <w:t>$$$$$@@@$$@$$$$$$$$@$$$$$$$$$$$$$$$$$@$$$@@@$$$$$$$$$$$$$$$$$$$$$$@$$$$$$$$$$$$$$$$$$$$$$$$$$$$$$$$$$$$$$$$$$$$$$$$$$$$$$$$$$$$$$$$$$$$$$$$$$$$$$$$$$$$$$$$$$$$$$$$$$$$$$$$$$$$$$$$$$$$$$$$$$$$$$$$%+**+++++++++++++++++++****+++++***********%%%%%&amp;%%%&amp;%%%%%%%%%%%%%%%%%%%&amp;&amp;&amp;#####&amp;&amp;&amp;&amp;&amp;&amp;%%%%%%%%%%%%%%**%%%%%%%%%%%%%%%%%%&amp;&amp;&amp;&amp;&amp;&amp;&amp;&amp;%%%%%%%%**%%*%%************%%%%%%%%%%%%%%%%%%%%&amp;&amp;%%%%%%%&amp;&amp;&amp;&amp;####$$$$$$$$#:;;~;~^%&amp;%&amp;&amp;%%%%***%%%%%%%%%%%%%%%%&amp;&amp;&amp;&amp;&amp;&amp;&amp;&amp;&amp;&amp;&amp;&amp;&amp;&amp;&amp;&amp;&amp;&amp;&amp;&amp;&amp;&amp;#############$$$$$$$$$$$$$$$$$$$$$$$$$$$$$$$$$$$$$$$$$$$$$$$$$$$$$$$$$$$$$$$$$$$$$$$$$$$$$$$$$$$$$$$$$$$$$$$$$$$$$$$</w:t>
        <w:br/>
        <w:t>@$$$@@@@@@@$$$$$$$$$$$$$$$$$$$$$$$$$$$@@@@@$$$$$@$$@@@$$$$$$$$$$$$$$$$@@$$$$$$$$$$$$$$$$$$$$$$$$$$$$$$$$$$$$$$$$$$$$$$$$$$$$$$$$$$$$$$$$$$$$$$$$$$$$$$$$$$$$$$$$$$$@$$$$$$$$$$$$$$$$$$$$$$$$$$$$$$$$%+++++++++++++++++++++++**+*++*************%%%%%%%%%%%%%%*************%%&amp;&amp;&amp;&amp;######&amp;&amp;&amp;%%%%%%%%%%%%%%%%%%%%%%%%%%%%%%%%%%&amp;&amp;&amp;&amp;&amp;&amp;&amp;&amp;&amp;&amp;%%%%%%%%***%%%*******%%%%%%%%%%%%%%%%%%%%%%%%%&amp;&amp;%%&amp;&amp;&amp;&amp;&amp;####$$$$$$$$$$$$*^;;~-~^:+%%%%%%%%%%%%%%%%%%%%%%%%%%&amp;%&amp;&amp;&amp;&amp;&amp;&amp;&amp;&amp;&amp;&amp;&amp;&amp;&amp;&amp;&amp;&amp;&amp;&amp;#############$$$$$$$$$$$$$$$$$$$$$$$$$$$$$$$$$$$$$$$$$$$$$$$$$$$$$$$$$$$$$$$$$$$$$$$$$$$$$$$$$$$$$$$$$$$$$$$$$$$$$$$$</w:t>
        <w:br/>
        <w:t>@@@@@@@$@@$$$$$$$$$$@$$$$$$$$$$$$@@@$$@@@$$$$$$$$$$$$$$@$@$$@@$@$$$$$@@$$@@$$$$$$$$$$$$$$$$$$$$$$$$$$$$$$$$$$$$$$$$$$$$$$$$$$$$$$$$$$$$$@$$$$$$$$$$$$$$$$$$$$$@@$$$$$$$$$$$$$$$$$$$$$$$$$$$$$$$$$$$$$%+*+++++***++++++++++*********************%%%%%%%%**++=======+++++++*****%%&amp;&amp;####&amp;&amp;&amp;&amp;&amp;&amp;%%%%%%%%%%%%%%%%%%%%%%&amp;%%%%%%%%&amp;&amp;&amp;&amp;&amp;&amp;&amp;&amp;&amp;&amp;%%%%%%%%*%*%****%%%%%%%%%%%%%%%%%%%%&amp;&amp;%%%%%%&amp;&amp;&amp;&amp;&amp;&amp;######$$$$$$$$$#######+;~--...~:=**%%%&amp;%%%%%%%%%%%%%%%%%%%%&amp;%&amp;&amp;&amp;&amp;&amp;&amp;&amp;##&amp;&amp;&amp;&amp;&amp;##############$$$$$$$$$$$$$$$$$$$$$$$$$$$$$$$$$$$$$$$$$$$$$$$$$$$$$$$$$$$$$$$$$$$$$$$$$$$$$$$$$$$$$$$$$$$$$$$$$$$$$$$$$</w:t>
        <w:br/>
        <w:t>$$$$@@@@$$$$$$$$$$$$$$$$$$$$$$$$$@@@$$$@@@$$$$$@$$$@@$$$$$$@$@@$$$$$$$@$@@@$$$$$$$$$$$$$$$$$$$$$$$$$$$$$$$$$$$$$$$$$$$$$$$$$$$$$$$$$@@$$@$$$$$$$$$$$$$$$$$$$$$$$$$$$$$$$$$$$$$$$$$$$$$$$$$$$$$$$$$$$$$%+++++++++++++++++*++*****+******%*********%%***++=====:::=+++++++********%&amp;##$####&amp;&amp;&amp;&amp;%%%&amp;&amp;&amp;%%%%%%%%%%%%%%%%%%%%%%%%&amp;&amp;&amp;&amp;##&amp;&amp;&amp;%&amp;&amp;%%%%%%*%*%**%%%%%%%%%%%%%%%%%%%%%%%%%&amp;%%%%%&amp;&amp;&amp;#######$$$$$$$$$##$#&amp;+:;-----.....~:=*%%%%%%%%%%&amp;&amp;%&amp;%%%%%%%&amp;&amp;&amp;&amp;&amp;&amp;&amp;&amp;&amp;#&amp;#&amp;&amp;####&amp;###########$$$$$$$$$$$$$$$$$$$$$$$$$$$$$$$$$$$$$$$$$$$$$$$$$$$$$$$$$$$$$$$$$$$$$$$$$$$$$$$$$$$$$$$$$$$$$$$$$$$$$$$$$$$</w:t>
        <w:br/>
        <w:t>$$$$$$$$$$$$$$$$$$$$$$$$$$$$@@$$$@@$$@@$$@@$$$$$$$$$$$$$$$@$$$$$$$$$$@@$$@@@@@@@$$$$$$$$$$$$$$$$$$$$$$$$$$$$$$$$$$$$$$$$$$$$$$$$$$$@@$$@$$$$$$$$$$$$$$$$$$$@$$$$@@@@$$$$$$$$$$$$$$$$$$$$$$$$$$$$$$$$$$$&amp;*+++++++*+++++++++*+**********%*************+++==============++++**%%%*%%%&amp;&amp;##$#####&amp;&amp;&amp;&amp;&amp;&amp;&amp;&amp;&amp;%%%%%%%%%%%%%%%%%%%%%&amp;&amp;&amp;&amp;&amp;####&amp;&amp;&amp;&amp;&amp;%%%%%%%%*%%%%%%%%**%%%%%%%%%%%%%%&amp;%%&amp;%%%%&amp;&amp;&amp;&amp;########$$$$$$$$#+^-...............-~^+**%%%%&amp;&amp;&amp;&amp;&amp;&amp;%%%%%%%%&amp;%%%%&amp;&amp;&amp;&amp;&amp;&amp;&amp;&amp;&amp;&amp;&amp;&amp;############$$$$$$$$$$$$$$$$$$$$$$$$$$$$$$$$$$$$$$$$$$$$$$$$$$$$$$$$$$$$$$$$$$$$$$$$$$$$$$$$$$$$$$$$$$$$$$$$$$$$$$$$$$$$</w:t>
        <w:br/>
        <w:t>$$$$$$$$$$$$$$$$$$$$$$$$$$$@@@@@$@@@$$@$$@@@@@$$@$$$$@$$$$$$$$$$$$@@$$$@$@@@@@@$@@@$$$$$$$$$$$$$$$$$$$$$$$$$$$$$$$$$$$$$$$@@@@@@$$$$$$@@$$$$$$$@@@@$$$@@$$$@@$$@$$$@$$$$$$$$$$$$$$$$$$$$$$$$$$$$$@$$$$$$&amp;++++++++++++++++++****++**+***************++===:==::==:====++++++**%%%**%&amp;&amp;###$$###&amp;&amp;&amp;&amp;&amp;&amp;&amp;&amp;&amp;&amp;%%%%%%%%%%%%%%%%%%%%&amp;&amp;&amp;&amp;####&amp;&amp;&amp;&amp;&amp;##&amp;&amp;%%%%%%%%%%%%%%%%%%%%%%%%%%%%%%%&amp;%%%%&amp;&amp;&amp;&amp;&amp;####$###$$$$$$$#+~...............---.-~:+*%%%&amp;%&amp;&amp;&amp;%%%%%%&amp;%%&amp;%&amp;&amp;&amp;&amp;&amp;&amp;&amp;&amp;&amp;&amp;&amp;&amp;&amp;&amp;#############$$$$$$$$$$$$$$$$$$$$$$$$$$$$$$$$$$$$$$$$$$$$$$$$$$$$$$$$$$$$$$$$$$$$$$$$$$$$$$$$$$$$$$$$$$$$$$$$$$$$$$$$$$$$$</w:t>
        <w:br/>
        <w:t>$$$$$$$$$$$$$$$$$$$$$$$$@$$$$@@@@@@@$$@@$@@$$@$$$$$$$$$$$$$$$$$$$$$$$$$$$$$$$@@@@@@$$$$$$$$$$$$$$$$$$$$$$$$$$$$$$$$$$$$$$$$$$$$$$$$$$$$$$$$$$$$$$$$$@@@$@$$$$$$$$$$$$$$$$$$$$$$$$$$$$$$$$$$$$$$$$$$$$$$$$%++++++++++==+++++*+*+++++++*************++====:::==:====+=+++++++**%%*%%%&amp;&amp;&amp;########&amp;&amp;#&amp;&amp;&amp;&amp;&amp;&amp;&amp;&amp;&amp;&amp;&amp;%%%%%%%%%%%%%&amp;&amp;&amp;&amp;###&amp;&amp;%&amp;%%&amp;&amp;&amp;&amp;&amp;&amp;&amp;&amp;%%%%%%%%%%%%%%%%%%%%%%%&amp;&amp;&amp;&amp;&amp;&amp;%&amp;&amp;&amp;&amp;&amp;#####$$$$$$###$$$%;..................------~=+*%&amp;&amp;&amp;%%%%%&amp;&amp;&amp;&amp;%%&amp;&amp;%&amp;&amp;&amp;&amp;&amp;&amp;&amp;&amp;&amp;&amp;&amp;&amp;#&amp;###&amp;#&amp;&amp;####$$$$$$$$$$$$$$$$$$$$$$$$$$$$$$$$$$$$$$$$$$$$$$$$$$$$$$$$$$$$$$$$$$$$$$$$$$$$$$$$$$$$$$$$$$$$$$$$$$$$$$$$$$$$$$</w:t>
        <w:br/>
        <w:t>$$$$$$$$$$$$$$$$$$$$$$$$$$$$$$@@@@@@@@@@$@@$$$$$$@@$$@@$$$$$$$$$$$$$$@$$@@@@@@@$$@@@@@$$$$$$$$$$$$$$$$$$$$$$$$$$$$$$$$$$$$$$$$$$$$$$$$$$$$$$$$$$$$$$$$$$@@@@$$$$$$$$$$$$$$$$$$$$$$$$$$$$$$$$$$$$$$$$$$$$$#+++++++=========+=+++++=+++++********++++++=:::::=========++++++***%%%%%%%&amp;&amp;##$$######&amp;&amp;&amp;&amp;&amp;&amp;&amp;&amp;&amp;&amp;&amp;&amp;&amp;&amp;&amp;&amp;%%%%%%&amp;&amp;&amp;&amp;&amp;&amp;###&amp;%%%%%%%%%&amp;&amp;&amp;&amp;&amp;&amp;%%%%%%%%%%%%%%%&amp;&amp;&amp;&amp;&amp;&amp;&amp;%&amp;&amp;&amp;&amp;&amp;#&amp;&amp;########$$$#######&amp;+;---................-------;;^:+%%%%%&amp;&amp;&amp;&amp;&amp;&amp;%%%%%&amp;&amp;&amp;&amp;&amp;&amp;&amp;&amp;&amp;##&amp;&amp;&amp;&amp;&amp;#&amp;&amp;#&amp;%&amp;#$$$$$$$$$$$$$$$$$$$$$$$$$$$$$$$$$$$$$$$$$$$$$$$$$$$$$$$$$$$$$$$$$$$$$$$$$$$$$$$$$$$$$$$$$$$$$$$$$$$$$$$$$$$$$$$</w:t>
        <w:br/>
        <w:t>$$$$$$$$$$$$$$$$$$$$$$$$$$$$@@@@@@$$$$@@@$$$@@$$$$$$$$$$$$$$$$$$$$$$$$$@$@@@@@@$$$$$@@@@$$$$$$$$$$$$$$$$$$$$$$$$$$$$$$$$$$$$$$$$@$$$$$$@@$$$$$$$$$$$$$$$$$$$@@$$$$$$$$$$$$$$$@@@@$$$$$$$$$$$$$$$$$$$$$$$$$%++++++=============+==++=++++++++++==========:::========+++++++*****%%***%%&amp;##$$#####&amp;&amp;&amp;%%%%&amp;&amp;&amp;&amp;&amp;&amp;%%%%%%%%%&amp;&amp;&amp;&amp;&amp;&amp;##&amp;%%*%%%%*%%%%%%&amp;&amp;&amp;&amp;%%%%%%%%&amp;&amp;&amp;&amp;&amp;&amp;&amp;&amp;&amp;&amp;&amp;&amp;&amp;&amp;&amp;&amp;&amp;&amp;#########$$$######&amp;%+:;;:=+=:;~-............---------~^=*%&amp;&amp;&amp;&amp;&amp;%%%%%&amp;&amp;&amp;&amp;&amp;&amp;&amp;&amp;&amp;&amp;&amp;&amp;&amp;&amp;&amp;####&amp;&amp;&amp;&amp;%:+$$$$$$$$$$$$$$$$$$$$$$$$$$$$$$$$$$$$$$$$$$$$$$$$$$$$$$$$$$$$$$$$$$$$$$$$$$$$$$$$$$$$$$$$$$$$$$$$$$$$$$$$$$$$$$$$</w:t>
        <w:br/>
        <w:t>$$$$$$$$$$$$$$$$$$$$$$$$@@@@@@@@$$@@@@@$$$$@@$$$$$$$$$$$@@@@$@@$@$$$$$$$@@$$$$$$@@@@$$$$$$$$$$$$$$$$$$$$$$$$$$$$$$$$$$$$$$$$$$@@@@$$$@@$$$$$$$$$$$$$$$$$$$$$$$$$$$$$$$$$$$$@@@@@$$$$$$$$$$$$$$$$$$$$$$$$$$$%+++++++=======:::::=:============:::::^^:::::=========++=++++++*****%%%*%%%&amp;###$$####&amp;&amp;&amp;&amp;%%&amp;&amp;&amp;&amp;&amp;&amp;&amp;&amp;%%%%&amp;&amp;&amp;&amp;&amp;&amp;&amp;&amp;##&amp;%%%%%%%%%%%%%%%%%%&amp;&amp;&amp;&amp;&amp;&amp;&amp;&amp;&amp;&amp;&amp;&amp;####&amp;&amp;##############$######&amp;##&amp;%+:^^:=+++==++++=:^~---..-...----------~;=*%&amp;%%&amp;&amp;&amp;&amp;&amp;&amp;&amp;&amp;&amp;&amp;&amp;&amp;&amp;&amp;&amp;&amp;&amp;&amp;&amp;&amp;&amp;#####&amp;%*:^+#$$$$$$$$$$$$$$$$$$$$$$$$$$$$$$$$$$$$$$$$$$$$$$$$$$$$$$$$$$$$$$$$$$$$$$$$$$$$$$$$$$$$$$$$$$$$$$$$$$$$$$$$$$$$$$</w:t>
        <w:br/>
        <w:t>$$$$$$$$$$$$$$$$$$$$$@@@@@@@@@@@@@@@@@$$$$$@@$$$$$$$$$@@@@@@@@@@$$$$$$$$$$$@@$$@@$$$@@@$@$$$$$$$$$$$$$$$$$$$$$$$$$$$$$$$$$$$$$$$@@@@@$@@@@$$$$$$$$$$@$$$$$$$$$$$$$$$$$$$$$$$$@@@$$$$$$$@@@@@@$$$@@$$$$$$$$@#*++=+++========::=:::=::=::::=:::::^^^^^::::::=::===++==++=+++++*****%%%%%%%&amp;&amp;##$$##########&amp;#&amp;&amp;&amp;&amp;&amp;&amp;&amp;&amp;&amp;&amp;&amp;&amp;&amp;&amp;&amp;###&amp;&amp;%%%%%**%**%%%%%%&amp;&amp;&amp;&amp;##&amp;&amp;###########################&amp;&amp;&amp;&amp;&amp;&amp;=++:^:====++=++++++*=;;^~^*=~--.-.------------^+%%%&amp;&amp;&amp;&amp;&amp;&amp;&amp;&amp;&amp;&amp;&amp;&amp;&amp;&amp;&amp;&amp;&amp;&amp;##########%*=;=#$$$$$$$$$$$$$$$$$$$$$$$$$$$$$$$$$$$$$$$$$$$$$$$$$$$$$$$$$$$$$$$$$$$$$$$$$$$$$$$$$$$$$$$$$$$$$$$$$$$$$$$$$$$$$</w:t>
        <w:br/>
        <w:t>@@@$@@@@$$$$$$$$$$$$$@@@@@@@@@@@@@@@@@@@@@@@@$$$$$$$$@@@@@@$@@@@@@@@@@@$$$$@@$$$$@@$$@@$@@$$$$$$$$$$$$$$$$$$$$$$$$$$$$$$$$$$$$$$$@@@@@@@@@@@@@$$@@@@@$$$$$$$$$$$$$$@@$$@$$$$$$$$$$$$$$$@$$$$$$@@$$$$$$$$$$$$#*=+==+=========:===:==:::::=::::::::^^^^^^^::========++++++++++********%%%*%&amp;###$$###$$$$$$###&amp;&amp;&amp;&amp;&amp;&amp;&amp;&amp;&amp;&amp;&amp;&amp;&amp;####&amp;%%%%*******%%%%%%%%&amp;&amp;&amp;&amp;&amp;###&amp;&amp;#&amp;&amp;#################&amp;&amp;&amp;&amp;&amp;&amp;&amp;::;-~;^^^:===+=+++++=^~^~~+$$&amp;%+;----.-----------~^=%&amp;&amp;&amp;&amp;&amp;####&amp;&amp;&amp;&amp;&amp;&amp;&amp;&amp;#&amp;&amp;########&amp;&amp;*:;^%$$$$$$$$$$$$$$$$$$$$$$$$$$$$$$$$$$$$$$$$$$$$$$$$$$$$$$$$$$$$$$$$$$$$$$$$$$$$$$$$$$$$$$$$$$$$$$$$$$$$$$$$$$$$</w:t>
        <w:br/>
        <w:t>@@@@@@@@@$$$$$$$$$$$@@@@@@$$$$@@@@@@@@@@@@@@@@$$$@@@@@@@@@@$@@@@@@@@@@$$@@@@@@@@@$$@@$$@@@@$$$$@$$$$$$$$@$$$$$$$$$$$$$$$$$$$$$$$$$$$$$$@@@$$$@@@$$$$$$$$$$$$$$$$$$$$$$$$@$$$$$$$$$$$$$$$$$$$$$$$$@$$$$$$$$$$$&amp;++=+++================::===::::=:^^^^^^^^:^::::========+++++*++*****%%%%%%%&amp;&amp;##$$$$$$$$$$$#$#####&amp;&amp;&amp;&amp;&amp;&amp;&amp;#####&amp;%%%**+*******%%%%%%%%%%%&amp;&amp;&amp;&amp;&amp;&amp;&amp;&amp;&amp;&amp;&amp;&amp;&amp;&amp;&amp;&amp;&amp;&amp;&amp;#&amp;#&amp;&amp;&amp;&amp;&amp;%&amp;%&amp;&amp;;~;-...-~^:::=====+=;;=:=*%#####*:^;~--.--------~~~-~=%&amp;&amp;###&amp;#&amp;&amp;&amp;&amp;&amp;&amp;#&amp;&amp;#############%%:^;*#$$$$$$$$$$$$$$$$$$$$$$$$$$$$$$$$$$$$$$$$$$$$$$$$$$$$$$$$$$$$$$$$$$$$$$$$$$$$$$$$$$$$$$$$$$$$$$$$$$$$$$$$$$</w:t>
        <w:br/>
        <w:t>@@@@@@@@@@@@@@@@@@@@@@@@@@@@@@@@@@@@@@@@@@@@@@@@@@@@@@@@@@@@@@@@@@@@$@$$$$@@$$$@$@@$$@@$$$@@@@$@@$$$@@@$@$$$$$$$$$$$$$$$$$$$$$$$$$$$$$$$$$$$$@@@$$$$$$$$$$$$$$$$$$$$$$$$$$$@@@@$$$$$$$$$$$$$$$@@$$$$$$$$$$$$$$&amp;+=+++=+=+===============::===::::^^:^^^^^^::::==:=====+++++********%%%%%%%&amp;&amp;&amp;&amp;#$$$$$$$$####$$##############&amp;%%%************%%%%%*****%%%%%%%*%%%%%&amp;&amp;&amp;&amp;&amp;&amp;&amp;&amp;&amp;&amp;&amp;&amp;%%&amp;&amp;&amp;&amp;*+**+::^;~--~:==:+=;;~=%##::&amp;#&amp;=~^**::=;-----~~~~~---~;+&amp;&amp;&amp;&amp;&amp;&amp;&amp;&amp;&amp;&amp;&amp;#&amp;#########$$$#####&amp;*=^;=&amp;$$$$$$$$$$$$$$$$$$$$$$$$$$$$$$$$$$$$$$$$$$$$$$$$$$$$$$$$$$$$$$$$$$$$$$$$$$$$$$$$$$$$$$$$$$$$$$$$$$$$$$$$$</w:t>
        <w:br/>
        <w:t>@@@@@@@@@@@@@@@@@@@@@@@@@@$$$$@@@@@@@@@@@@@@@@@@@@@@@@@@@@@@@@@@@@@$$@@@@@$$$$$@@$$@@$$@$@@@@$$$@@@@@@$$@$$@$$$$@$$$$$$$$$$$$$$$$$$$$$$$$$$$$$$$$$@@@$$$$$$$$$$$$$$$$$$@@@$$$$@@$@@$$$$$$$$$$$$$$$$$$$$$$@$$$$$%+=+++++==============::=====::^^^^^^^^::^::::::::======+++++******%%%%%%%%&amp;&amp;&amp;##$$$$$$$#####$$$##########&amp;%%***+************************%****%%%%%%&amp;&amp;&amp;&amp;&amp;&amp;&amp;&amp;&amp;&amp;&amp;&amp;%%**++++==:=+*%*^-~^=*:~:;:#$&amp;:*$%^~^^^*#&amp;%++:;;~~~~~~~~~~;^:*&amp;&amp;&amp;&amp;&amp;&amp;&amp;&amp;#&amp;#&amp;&amp;#################&amp;*=:;:&amp;$$$$$$$$$$$$$$$$$$$$$$$$$$$$$$$$$$$$$$$$$$$$$$$$$$$$$$$$$$$$$$$$$$$$$$$$$$$$$$$$$$$$$$$$$$$$$$$$$$$$$$$$</w:t>
        <w:br/>
        <w:t>@@@@@@@@@@@@@@@@@@@@@@@@@@@@@@@@$$@@@@@@@@@@@@@@@@@@@@@@@@@@@@@@@@@$$@@@$$$$$$@@$@$$@@$$$$@@@$$@$$$@@$$@@@@@@@$$$$$$$$$$$$$$$$$$$$$$$$$$@$$$@@$$@@$$$@@$$$$@@@@$@$$$$$$@@@@@@$$$$$$$$$$$$$$$$$$$$$$$$$$$$$$$$$$$%++++++====================::::::::::::::::::::=:=:====+==+++++*****%%%%%%&amp;%&amp;###$$$$$##$$$$$$$########&amp;&amp;%***++***********++****************%%%%%&amp;&amp;&amp;&amp;&amp;#####&amp;&amp;%*+++=++++=:=++*%&amp;#&amp;:-~+=::^:=%#$#:--*##&amp;##%**=+++=:;~~~~;;;;^^=%&amp;&amp;&amp;&amp;###&amp;&amp;#####################&amp;*+:^:%$$$$$$$$$$$$$$$$$$$$$$$$$$$$$$$$$$$$$$$$$$$$$$$$$$$$$$$$$$$$$$$$$$$$$$$$$$$$$$$$$$$$$$$$$$$$$$$$$$$$$$$</w:t>
        <w:br/>
        <w:t>@@@@@@@@@@@@@@@@@@@@@$$@$@@$$@@$@@@@@@@@@@@@@@@@@@@@@@@@@@@@@@@@@@@@$$@@@$$$$$$$$@$$@$$@@@@@@$$@@@@@@@@@@@$@@@@@$$$$$$$$$$$$$$$$$$$$$$$$$$$$@@$$$$$$@@@@@@@@@@@@@@@$$$@@$$$@@@@@@@@@@@@$@@$$$$$$$$$$$$$$$$$$$$$$$&amp;++++++++===================::=::::::::::==============+++++++*******%%%%%%%&amp;&amp;###$$#$$$$$$$######&amp;&amp;&amp;%%*********************++**********%%%%%%&amp;&amp;&amp;&amp;&amp;&amp;&amp;#&amp;&amp;&amp;%*++====+==+=:==+**%%&amp;##%:~^++=:==+=:===&amp;#*+*&amp;##$%+%%**+::;;;;;;^:*&amp;&amp;&amp;&amp;&amp;&amp;&amp;#########################&amp;%+=::%#$$$$$$$$$$$$$$$$$$$$$$$$$$$$$$$$$$$$$$$$$$$$$$$$$$$$$$$$$$$$$$$$$$$$$$$$$$$$$$$$$$$$$$$$$$$$$$$$$$$$$</w:t>
        <w:br/>
        <w:t>@@@@@@@@@@@@@@@@@@@@@$$@@@$@@@@@@@@@@@@@@@@@@@@@@@@@@@@@@@@@@@@@@@$@@@@@@@$$@@@@@$$@@@@$$$$$$$$$$$$$$@@@$$$$@@$$$$$$$$$$$$$$$$$$$$$$$$$$$@@@$$$$$$$@@@@@@@@@@@@@@@@@$$$$$$$$$$@@$$$$@@@@@$$$$$$$$$$$$$$$$$$$$$$$$$&amp;*+++==+==========================::====+===========+++++++******%%%%%%%%%%&amp;&amp;####$$$$$$######&amp;&amp;&amp;&amp;%%%%*************************%%%%%%%&amp;&amp;&amp;&amp;&amp;&amp;&amp;#&amp;&amp;##&amp;%**++++=========:::=+**%&amp;&amp;&amp;&amp;###*;^+*+===:;^=%%%+:*&amp;&amp;##&amp;%*%*+**+=^^^;;:&amp;&amp;&amp;&amp;#&amp;#############################&amp;%*+==%#$$$$$$$$$$$$$$$$$$$$$$$$$$$$$$$$$$$$$$$$$$$$$$$$$$$$$$$$$$$$$$$$$$$$$$$$$$$$$$$$$$$$$$$$$$$$$$$$$$$$</w:t>
        <w:br/>
        <w:t>@@@@@@@@@@@@@@@@@@$$$$$@@@@@@@@@@@@@@@@@@@@@@@@@@@@@@@@@@@@@@@@@@@@@@@@@@@$$$$$$$$@@$@@$$@@$$$$$$@@@@@$$@@@@$$$$$$$$$$$$$$$$$$$$@$$$$$$$$$$$$$$@@$$@@@@@@$$@@@@@@@@$$$$$$$$$$$$$$$$$$$@@@$$$$$$$$$$$$$$$$$$$$@$$$$$&amp;*+++++=+====+=========================++=========++++++++**+****%%*%%%%%%&amp;&amp;&amp;&amp;####$#########&amp;&amp;&amp;%%%*%%%%*********%*%%%*%%%%%&amp;&amp;%%&amp;&amp;&amp;&amp;&amp;&amp;&amp;#####&amp;&amp;%**+++++++=========:===+**%%&amp;&amp;&amp;&amp;&amp;###%^;=*=::::^::+#&amp;&amp;#&amp;*=%#&amp;%*+==^=+=^^^=&amp;####&amp;################################%*+:=&amp;$$$$$$$$$$$$$$$$$$$$$$$$$$$$$$$$$$$$$$$$$$$$$$$$$$$$$$$$$$$$$$$$$$$$$$$$$$$$$$$$$$$$$$$$$$$$$$$$$$$$</w:t>
        <w:br/>
        <w:t>@@@@@@@@@@@@@@@@@$$$$@@$@@@@@@@@@@@@@@@@@@@@@@@@@@@@@@@@@@@@@@@@@@@@@@@@@@@$$@@$@@@$@@@$$$$$$$$$$$@@@@@$$$$$$$$$$$$$$$$$$$$$$$$$$$$$$$$$$$$$$$$$$$$@@@@@@@@@@@@$$$$$$$$$$$$$$$$$$$@$@$$$$$$$@@$$$@@$$$$$@$$$$$$$$$$$%++++++++=++=======================+==+=+====+=+=+++++++***********%%%%%&amp;%%&amp;&amp;############&amp;&amp;&amp;&amp;&amp;%%%%%%%%%*%**%%%%%&amp;&amp;%%&amp;&amp;&amp;&amp;&amp;#&amp;&amp;###&amp;&amp;##&amp;&amp;&amp;&amp;&amp;&amp;*+++++++++=====+========++**%&amp;&amp;&amp;&amp;&amp;&amp;&amp;&amp;&amp;&amp;#%^;+*+::=::=+%#*::*#$%*%**=:^=+=^+%&amp;##&amp;&amp;##&amp;###&amp;############################&amp;*+=*#$$$$$$$$$$$$$$$$$$$$$$$$$$$$$$$$$$$$$$$$$$$$$$$$$$$$$$$$$$$$$$$$$$$$$$$$$$$$$$$$$$$$$$$$$$$$$$$$$$$</w:t>
        <w:br/>
        <w:t>@@@@@@@@@@@@@@@@$@@@@@@@@@@@@@@@@@@@@@@@@@@@@@@@@@@@@@@@@@@@@@@@@@@@@@@@@@@@@$$$$$$$@@@@$@@$$$$$$@@@@$$$$$@@@@@$$@@$$$$$$$$$$$$$$$$$$$$$$$$$$$$$$$@@@@@@@@@@@$$@@@@$$$$$$$$$$$$$$@@@@@$$@$$$@@@@@@@$$@@@@@@@$$$$$$$$$&amp;+=+=++===+++=====================+====+====+++==++++++**+**********%%%%%&amp;&amp;&amp;&amp;&amp;###$$###########&amp;%%%%&amp;%&amp;&amp;&amp;&amp;&amp;&amp;&amp;&amp;&amp;&amp;#&amp;###&amp;&amp;&amp;&amp;&amp;%%%**********+++=+++++++=============+++*%&amp;&amp;&amp;&amp;&amp;&amp;&amp;&amp;&amp;&amp;&amp;&amp;#$&amp;^;=**=:=++%*==&amp;$$$#%*+*=::=%%*%&amp;&amp;&amp;&amp;&amp;&amp;&amp;###&amp;&amp;&amp;&amp;####$$#######################&amp;*+*##$$$$$$$$$$$$$$$$$$$$$$$$$$$$$$$$$$$$$$$$$$$$$$$$$$$$$$$$$$$$$$$$$$$$$$$$$$$$$$$$$$$$$$$$$$$$$$$$$$</w:t>
        <w:br/>
        <w:t>@@@@@@@@@@@@@@@@@@$$$$@@@@@@@@@@@@@@@@@@@@@@@@@@@@@@@@@@@@@@@@@@@@@@@@@@@@$$$$$$$$$$$@@$@@@@@@@$@@@@@@@@@@@@@$$$$$$$$$$$$$$$$$$$$$$$@@@$$$$$$$$$$@@@@@@@$@@@@@@$@@@@$$$$$$$$$$$@@@@$$$$$$$$$@@@@@@@@@@@@@@@$$$$$$@$$$$#*+=++++=+++==++==+============++++=++++++++++++++++++++++******%*%%%%%%%%&amp;&amp;&amp;&amp;####$#############################&amp;%*++=++++++*++**+++++++++++=++++++=+++=====++**%%&amp;&amp;&amp;&amp;&amp;&amp;&amp;&amp;&amp;&amp;&amp;#&amp;##%;;+**=:=*%++###%%%***+=+*##$##&amp;&amp;&amp;&amp;&amp;&amp;####&amp;&amp;####$$$######$$################&amp;%*+*#$$$$$$$$$$$$$$$$$$$$$$$$$$$$$$$$$$$$$$$$$$$$$$$$$$$$$$$$$$$$$$$$$$$$$$$$$$$$$$$$$$$$$$$$$$$$$$$$$$</w:t>
        <w:br/>
        <w:t>$@@@@@@@@@@@@@@@@@$$$@@@@@@@@@@@@@@@@@@@@@@@@@@@@@@@@@@@@@@@@@@@$@@@@@@@@$$$@$$$$$$$$$$$@@@$$$$$@@@@@@@@$$$$$$$$$$$$$$$$$$$$$$$$$$$$@@@$@@@@@@@@@@@@@@@@@@@@@@@@@$$$@@@$$$@$$$$$@@@@@$$$$$$$@@$$$@@@@@@@@@@$$$$$$$$$$$$#*=++++===+++++++++=============++++++++++++++++++++++****************%&amp;%%&amp;&amp;&amp;&amp;###$##$$##############$$$$##&amp;&amp;%*+=====++++++++***+*+++++++++++++++++++++=++++***%&amp;&amp;&amp;&amp;&amp;&amp;&amp;&amp;&amp;#&amp;&amp;&amp;&amp;&amp;###*;:*%%+=*%+::+**+=+**%&amp;&amp;$$$$$#&amp;&amp;&amp;##########$##$$$###$$#$#################&amp;%%**&amp;$$$$$$$$$$$$$$$$$$$$$$$$$$$$$$$$$$$$$$$$$$$$$$$$$$$$$$$$$$$$$$$$$$$$$$$$$$$$$$$$$$$$$$$$$$$$$$$$$$</w:t>
        <w:br/>
        <w:t>@@@@@@@@@@@@@@@$@$$@@@$@$@@@@@@@@@@@@@@@@@@@@@@@@@@@@@@@$$$$$$$$$$@@@@@@@@@@$$$$$$$$$@@$@@@$$$$@@$$@@@@@$$@$$$$@$$$$$$$$$$$$$$$$$$$$@@@@@@@@@@@@@@@@@@@@@@$$$$@@@@@$$@@@@@$$$$$$$$$$$$$$$$$$$$@@$$$$@@@$@@@@@@$$$$$$$$$$#*++++=++=+==++++++++=========+++++++++++++++++++++++++*************%%%%%%&amp;&amp;&amp;###$###########$$#$######&amp;**++=+=+++++++++++++***++++==++++++++++==+++====+***%%%%&amp;&amp;&amp;&amp;&amp;##&amp;&amp;&amp;&amp;&amp;&amp;&amp;####+^:%&amp;%=+*:^*&amp;%*%&amp;##$$$$$$$$$##&amp;&amp;&amp;##########$$$$$###$$###################&amp;&amp;%*+%#$$$$$$$$$$$$$$$$$$$$$$$$$$$$$$$$$$$$$$$$$$$$$$$$$$$$$$$$$$$$$$$$$$$$$$$$$$$$$$$$$$$$$$$$$$$$$$$$$</w:t>
        <w:br/>
        <w:t>@$$$@@$$@@$@@@@@$$$$@@@$@@@@@@@@@@@@@@@@@@@@@@@@@@@@@@@$$$$$$@@@@@@@@@@@@@@@@@@$$$$$$@@$$$@@@@@$$$$@@@@@@@@@@$$$@$$$$$$$$$$$$$$$$$$$$$$$$@@@$$@@@@@@@@@@@@$@@@@$$@@$$$@$@$$@@@@@$$$$$$$$$$$$$$$@@@@@@@$$$@@$$$$$$$$$$$$$$#&amp;*+++=++++++++++++++++++++++++++++++++++*++++********************%%%%%%%&amp;&amp;&amp;&amp;&amp;###$$######$#$$##%%%*++=+=+++++++++++++++++++++++++++++++++===++*%%*+++***%%%&amp;&amp;&amp;&amp;&amp;&amp;&amp;&amp;&amp;&amp;&amp;&amp;&amp;&amp;&amp;#######+:+%&amp;*+*+*%%&amp;#$$$$$$$$$$$$$##&amp;&amp;&amp;#&amp;&amp;###$#$$#$$$###$$$$$###################&amp;%+*#$$$$$$$$$$$$$$$$$$$$$$$$$$$$$$$$$$$$$$$$$$$$$$$$$$$$$$$$$$$$$$$$$$$$$$$$$$$$$$$$$$$$$$$$$$$$$$$$$</w:t>
        <w:br/>
        <w:t>@@@@@@@@@@@$@@$$$$$$$$$$@@@@@@@@@@@@$$@@@@@@@@@@@@@@@@@@@@@@@@@@@@@@@@@@$@@@@@@@@@@@@@@$$$$@@$$$@@@$$$$$$@@@@@@@$$$$$$$$$$$$$$$$$$$$$$$@@@@@@@@@@@@@@@@@@@$$@@@@@@@$@@@$@@@@@@@@$$$$$$$$$$$$$$$@@@@@@$$@@@@@@@@$$$$$$$$$$$$$%++++++++++++++++++=++++++++++*******************************%%*%%%%&amp;&amp;&amp;&amp;&amp;&amp;&amp;####$$$$#$##&amp;*+======++++++++=++++=++++****+++++++++++====+++*%%%*+++++*%%%&amp;&amp;&amp;&amp;&amp;&amp;&amp;&amp;&amp;&amp;#&amp;&amp;&amp;&amp;##########=:%&amp;++&amp;##$$$$$$$$$$$$$$$$$$##############$$$####$$$$$###################&amp;%*+%#$$$$$$$$$$$$$$$$$$$$$$$$$$$$$$$$$$$$$$$$$$$$$$$$$$$$$$$$$$$$$$$$$$$$$$$$$$$$$$$$$$$$$$$$$$$$$$$$</w:t>
        <w:br/>
        <w:t>@@@@@@@@@@@@$$$$$$@$$$@$@@@@@@@@@@@@$@@@@@@@@@@@@@$$@@@@@@@@@@@@@@@@@@@@@@$$@@@$@@@@$$$@@@@@@$@@$$@@@@@@@@@@$$@@@$$$$$$$$$$$$$$$$$$$$$@@$@@@@@@@@@@@@@@@@$$$$$$$@@@@@@@@@@@@@@@@$$$$$$$$$$$$$$$$@@@@@@@@@@@$@@@$$$$$$$$$$$$$#&amp;*=++++++++++++++++=++++++*++++++******************************%*%%%%&amp;&amp;&amp;####&amp;#$$#&amp;%++===========+++++++++++++*******++++++=++=====+**%%%**+=+=+*%%&amp;&amp;&amp;&amp;&amp;#&amp;&amp;&amp;&amp;&amp;&amp;&amp;###&amp;#####&amp;&amp;&amp;###+=%&amp;&amp;##$$$$$$$$$$$$$$$$$$$$$##&amp;&amp;############$$$$$$$$$####################&amp;%**&amp;$$$$$$$$$$$$$$$$$$$$$$$$$$$$$$$$$$$$$$$$$$$$$$$$$$$$$$$$$$$$$$$$$$$$$$$$$$$$$$$$$$$$$$$$$$$$$$$$</w:t>
        <w:br/>
        <w:t>@@@@@@@@@@@@@@$$$$$$$$$@@@@@@$$$$$$$@@@@@@@@@@@@$$$@@@@@@@@@@@@@@@@@@@@@@@@@@@@@@@@@$$@@@@$$$$$$$$$$$$$$$$$$$$@@$$$$$$$$$$$$$$$$$$$$$$$$@@@@@@@@@@@@@@@@$$$$$$$$$@@@@@@@@@@$$$$$@@$$$$$$$$$$$$$$@@$$$$@@$$$$$$$$$$$$$$$$$$$$$$#%++++++*++++++++++++++++++++++++***************+***************%%&amp;&amp;&amp;#####&amp;#&amp;%*+=====++=====+++++++++++++*******+++++=====:==++**%%%%*+===+**%%&amp;&amp;&amp;&amp;##&amp;&amp;&amp;&amp;&amp;&amp;&amp;&amp;&amp;#####&amp;######&amp;#%:*$$$$$$$$$$$$$$$$$$$$$$$$$$###&amp;##########$$$$$$$$$#######################&amp;%+%#$$$$$$$$$$$$$$$$$$$$$$$$$$$$$$$$$$$$$$$$$$$$$$$$$$$$$$$$$$$$$$$$$$$$$$$$$$$$$$$$$$$$$$$$$$$$$$$</w:t>
        <w:br/>
        <w:t>@@@@@@@@@@@@@@@@@@$$$$$$@@@@@$$$$$$$$@@@$@@@@@@@@$$@@@@@@@@@@@@@@@@@@@@@@@@@@@@@@@@@@@@@@@@$$$@@$@@@@@@@@@@@@@@@@@$$$$$$$$$$$$$$$$$$$@@@@@@@@@@@@@@$$@$$$$$$$$$$$$$@@@@$@@@@$@@@$@$@@$$$$$$$$$$$@@@@$$$$@$$@$$$@$@$$@$$$$$$$$$$$&amp;*++++++**++++++*++++++++++*****************************+*****%%%%&amp;&amp;%%%%**+===========+===+++++++*******++++++++=======++**%%%%**+===++*%%&amp;&amp;&amp;&amp;&amp;#&amp;&amp;&amp;&amp;&amp;&amp;&amp;&amp;&amp;&amp;&amp;#############&amp;%%#$$$$$$$$$$$$$$$$$$$$$$$$$$$#&amp;#######$$$###$$$$$$$$######################&amp;&amp;%**#$$$$$$$$$$$$$$$$$$$$$$$$$$$$$$$$$$$$$$$$$$$$$$$$$$$$$$$$$$$$$$$$$$$$$$$$$$$$$$$$$$$$$$$$$$$$$$$</w:t>
        <w:br/>
        <w:t>@@@@@@@@@@@@@@@@@@@@@$$@@@@@@@@@@@@@@@@@@@@@@@@@@@@@@@@@@@@@@@@@@@@@@@@@$$@@@@@@@@@@@@@@@@@@$$$$$$$$$@@@@@@@@$$@@@@@$$$$$$$$$$$$$@@@$$$$@@@$@@@@@@@$$@$$$$$$$$$$$$$@@@@$$$$$$$$$@@$$$$@@$$$$$$$$$$$$$$$$$$$$$$$$$$@$$@@$$$$$$$$$$#%+++++++++****+*******++*************************************%%%%***%*+=+===========+==+++********++++=+=========+***%%%%%*++===++*%%%%&amp;&amp;#&amp;&amp;&amp;&amp;&amp;&amp;&amp;&amp;&amp;&amp;&amp;&amp;##############$$$$$$$$$$$$$$$$$$$$$$$$$$$$$$$$$$#&amp;#######$$$##$$$$$$#######################&amp;&amp;&amp;&amp;*+%$$$$$$$$$$$$$$$$$$$$$$$$$$$$$$$$$$$$$$$$$$$$$$$$$$$$$$$$$$$$$$$$$$$$$$$$$$$$$$$$$$$$$$$$$$$$$$$</w:t>
        <w:br/>
        <w:t>@@@@@@@@@@@@@@@@@@@@@@@@@@@@@@@@@@@@@@@@@@@@@@@@@@@@@@@@@@@@@@@@@@@@@@@@@@@@@@@@@@@@@@@$@@$$$$$$$$$$$$$$$$$$$$$@$$$$$$$$@$$$$$$$$$@$@@@@@@@$$@@@$@@@@@$$$$$$$$$$$$@@@@@@@@@@@$$$$$$$$$$$$$$$$$$$$$$$$$@$@@@$$$@$@@@@$$@$$$$@$$$$$$$#*++++++++++******+++*++************++*****************+***********+==========++++++++**********+===========+**%%%%%%**+===+=+**%%%&amp;&amp;&amp;&amp;&amp;&amp;&amp;&amp;#&amp;&amp;&amp;&amp;&amp;&amp;&amp;#&amp;###&amp;&amp;######$$$$$$$$$$$$$$$$$$$$$$$$$$$$$$$$$$$$$#&amp;&amp;######$$##$$$#$$$$####################&amp;&amp;#&amp;#&amp;%++&amp;$$$$$$$$$$$$$$$$$$$$$$$$$$$$$$$$$$$$$$$$$$$$$$$$$$$$$$$$$$$$$$$$$$$$$$$$$$$$$$$$$$$$$$$$$$$$$$</w:t>
        <w:br/>
        <w:t>@@@@@@@@@@@@@@@@@@@@@@@@@@@@@@@@@@@@@@@@@@@@@@@@@@@@@@@@@@@@@@@@@@@@@@@@@@@@@@@@@@@@@$$@@@@@@@@@$$$$$$$@$@@@@$$@@@$$$$$$$$$$$$$$@@@@@@$$@@@@@@@@@@@@@@$$$$$$$$$$$@@@@$$@@$$$$$$@$$$$$$$$$$$$$$$$$$$$$$$$$$$$@@$$$$@@@$$$$$$@$$$$$$$$$&amp;*+++++++++++++****+**++*********************+****************++==+=+=====+++++++++********+=========++**%%%%%%**+=====++***%&amp;&amp;&amp;&amp;&amp;&amp;&amp;&amp;&amp;&amp;&amp;&amp;&amp;&amp;&amp;&amp;&amp;&amp;&amp;#####&amp;#####$$$$$$$$$$$$$$$$$$$$$$$$$$$$$$$$$$$$$$$$$#&amp;&amp;######$$$$$#$########################&amp;#&amp;&amp;#&amp;%*+*#$$$$$$$$$$$$$$$$$$$$$$$$$$$$$$$$$$$$$$$$$$$$$$$$$$$$$$$$$$$$$$$$$$$$$$$$$$$$$$$$$$$$$$$$$$$$$</w:t>
        <w:br/>
        <w:t>@@@@@@@@@@@@@@@@@@@@@@@@@@@@@@@@@@@@@@@@@@@@@@@@@@@@@@@@@@@@@@@@@@@@@@@@@@@@@@@@@@@@@@@@@@@@@@@$$$$$$$$$@@@@@@$$@@@$$@@@$$$$$$@@@@@@@@@@$@@@@@@@@@@@@@@@@@@@@@$$$@@@$$$$$$$$$$$$$$$$$$$$$$$$$$$$$$$$$$$$$$$$$$@@@$$$$$$$$$@@$$$$$$$$$$$#%*+++++++++++++++++**************************************+++++++++++++++++++*****%%%%%**+++++++***%%%%%**+=====+++**%%%%&amp;&amp;&amp;&amp;&amp;&amp;&amp;&amp;&amp;&amp;&amp;&amp;&amp;&amp;&amp;&amp;&amp;&amp;&amp;###########$$$$$$$$$$$$$$##$$$$$$$$$$$$$$$$$$$$$$$$$$$############$$##$######################&amp;&amp;&amp;&amp;##&amp;&amp;%*+%$$$$$$$$$$$$$$$$$$$$$$$$$$$$$$$$$$$$$$$$$$$$$$$$$$$$$$$$$$$$$$$$$$$$$$$$$$$$$$$$$$$$$$$$$$$$$</w:t>
        <w:br/>
        <w:t>@@@@@@@@@@@@@@@@@@@@@@@@@@@@@@@@@@@@@@@@@@@@@@@@$@@@@@@@@@@@@@@@@@@@@@@@@@@@@@@@@@@@@@@@@@@$$@@@@@@@@@@@@@@@$$@@@@@@@@@$$@@@@@@@$$$$$$$$$$$$$$@@@@@@$$$@@@@@@@@@$$$$@@@$$$$$$$$$$$$$$$$$$$$$$$$$$$$$$$$$$$$$$$$$$$@@@$$@@$$$$$$$$$$$$$$$$$&amp;*+++*++++++++++++****+********%****************++++++++*++++++++=+++++**%%&amp;&amp;&amp;&amp;&amp;&amp;&amp;%%%*****%*%%%%%*+======+****%%%%&amp;&amp;&amp;&amp;&amp;&amp;&amp;&amp;&amp;&amp;&amp;&amp;#&amp;&amp;&amp;&amp;&amp;&amp;&amp;&amp;&amp;#&amp;&amp;&amp;#####$$$$$$$$$$$$$$@@$@@$$$$$$$$$$$$$$$$$$$$$$$$$$$$########$##$############################&amp;&amp;&amp;&amp;&amp;&amp;&amp;*+*#$$$$$$$$$$$$$$$$$$$$$$$$$$$$$$$$$$$$$$$$$$$$@$$$$$$$$$$$$$$$$$$$$$$$$$$$$$$$$$$$$$$$$$$$$$$$</w:t>
        <w:br/>
        <w:t>@@@@@@@@@@@@@@@@@@@@@@@@@@@@@@@@@@@@@@@@@@@@@@$@@@@@@@@@@@@@@@@@@@@@@@@@@@@@@@@@@@@@@$@$$@$$@@$@$$$@$$$@@@@@@@@@@$$@@@@@@@@@@@@@@@@$$$$$$$$$$$@@@@$@@@@$$$$$$@@@$$$$$$@@$@$$$$$$$$$$$$$$$$$$$$$$$$$$$$$$$$$$$$$$$$$$$@@@@$$$$$$$$$$$$$$$$$$$&amp;*+++++++++++++++**++*******%%****%%*******+**+++++++++++==+++++*****%%%%&amp;&amp;&amp;&amp;&amp;&amp;&amp;%%%%%%%%%%%%+======+++**%%%%&amp;&amp;&amp;&amp;&amp;&amp;&amp;#&amp;&amp;#&amp;&amp;#&amp;#&amp;&amp;&amp;&amp;&amp;&amp;&amp;&amp;&amp;&amp;&amp;###&amp;###$$$$$$$$$$$$$@@@@$$$$$$$$$$$$$$$##$$$$$$$$$$$$$$#########$###########################&amp;#&amp;&amp;&amp;&amp;&amp;&amp;&amp;%%+=%#$$$$$$$$$$$$$$$$$$$$$$$$$$$$$$$$$$$$$$$$$$$$$$$$$$$$$$$$$$$$$$$$$$$$$$$$$$$$$$$$$$$$$$$$$$$</w:t>
        <w:br/>
        <w:t>@@@@@@@@@@@@@@@@@@@@@@@@@@@@@@@@@@@@@@@@@@@@@@@@@@@@@@@@@@@@@@@@@@@@@@@@@@@@@@@@$@@@@@@@@@$$@@@@@@$@@@@@@@@@@@@@@@@@@@@@@@@@@@@@@@$$$$$$$$$$$$$$@@@@@$@@@@@@@$$$$$$$$$$$@@$$$$$$$$$$$$$$$$$$$$$$$$$$$$$$$$$$$$$$$$$$$$$$@$$$$$$$$@$$$$$$$$$$$$&amp;*++++++++++++*******************%*****+++++++++++++++++++++****%%%%&amp;&amp;&amp;&amp;&amp;&amp;&amp;&amp;&amp;&amp;&amp;%%%&amp;&amp;%%*+=:===++*****%%%&amp;&amp;&amp;&amp;&amp;&amp;&amp;&amp;&amp;&amp;&amp;&amp;&amp;&amp;&amp;&amp;&amp;&amp;#&amp;&amp;&amp;&amp;&amp;&amp;#&amp;&amp;#&amp;&amp;###$$$$$$$$$$@@@@@@$$$$$$$$$$$@@@$$$$$$$$$$$$$$$$$$$$$$############$#####################&amp;&amp;&amp;&amp;&amp;&amp;&amp;&amp;&amp;&amp;&amp;&amp;&amp;*++&amp;$$$$$$$$$$$$$$$$$$$$$$$$$$$$$$$$$$$$$$$$$$$$$$$$$$$$$$$$$$$$$$$$$$$$$$$$$$$$$$$$$$$$$$$$$$$</w:t>
        <w:br/>
        <w:t>@@@@@@@@@@@@@@@@@@@@@@@@@@@@@@@@@@@@@@@@@@@@@@@@@@@@@@@@@@@@@@@@@@@@@@@@@@@@@@@@@$$@@@@@@@@@@@@$$@@@@$@@$@@@@@@@@@@@@@@@@@@@@@@@@$$$$$$$$$$$$$$$$$$@@@@@@@@$$$$$$$$$$$$$$$@$$$$$$$$$$$$$$$$$$$$$$$$$$$$$$$$$$$$$$$$$$$$$@$$$$$$$$$$$@$$$$$$$$$$$&amp;*+*++*++++***+*++******************+++++++++++++**+*++*****%%%%&amp;&amp;&amp;&amp;&amp;&amp;&amp;&amp;&amp;&amp;&amp;&amp;&amp;&amp;%**+=====++**%%%%%%%&amp;&amp;&amp;&amp;&amp;&amp;&amp;&amp;&amp;&amp;&amp;&amp;&amp;&amp;#&amp;&amp;&amp;&amp;&amp;&amp;&amp;#&amp;&amp;&amp;&amp;&amp;&amp;&amp;&amp;####$$$$$$$@@@@@$$$$$$$$$$$$$$@@@@@@@$$$$$$$$$$$$$$$$$$$$$##################################&amp;&amp;&amp;&amp;&amp;&amp;&amp;&amp;&amp;&amp;&amp;&amp;%%*=*$$$$$$$$$$$$$$$$$$$$$$$$$$$$$$$$$$$$$$$$$$$$$$$$$$$$$$$$$$$$$$$$$$$$$$$$$$$$$$$$$$$$$$$$$$$</w:t>
        <w:br/>
        <w:t>@@@@@@@@@@@@@@@@@@@@@@@@@@@@@@@@@@@@@@@@@@@@@@@@@@@@@@@@@@@@@@@@@@@@@@@@@@@@@@@@@@@$$@$@@@@@@@@$$@@$$@@@@@@@@@@$@@@@@@@@@@@@@@@@@@@$$$$$$$$$$$$$$$$$$$$@$$$$$$$$$$$@@@$$$@@@$$$$$$$$$$$$$$$$$$$$$$$$$$$$$$$$$$$$$$$$$$$$$$$$$$$$$$$$$$$$$$$$$$$$$#%*+++*******************+++***+++++++++++++***********%%%%%%&amp;&amp;&amp;&amp;&amp;#####&amp;&amp;&amp;%&amp;%*+++++***%%%%%&amp;&amp;&amp;&amp;&amp;&amp;&amp;&amp;&amp;&amp;&amp;&amp;&amp;&amp;&amp;&amp;&amp;&amp;&amp;#&amp;&amp;&amp;&amp;&amp;&amp;#&amp;&amp;#&amp;&amp;&amp;&amp;&amp;&amp;##$$$@@@@@$$$$#$#$$#####$$@@@@@@@@@@@$$$$$$$$$$$$$$$$$$$$$$################################&amp;&amp;&amp;&amp;&amp;&amp;&amp;&amp;&amp;&amp;#&amp;&amp;&amp;&amp;%%**&amp;$$$$$$$$$########$##$$$$$$$$$$$$$$$$$$$$$$$$$$$$$$$$$$$$$$$$$$$$$$$$$$$$$$$$$$$$$$$$$$$$$$</w:t>
        <w:br/>
        <w:t>@@@@@@@@@@@@@@@@@@@@@@@@@@@@@@@@@@@@@@@@@@@@@@@@@@@@@@@@@@@@@@@@@@@@@@@@@@@@@@@@$@@@@@@@@@$@@@@@@@@@$$@@@@@@@$$@@@@@@@@@@@@@@@@@$$$$$$$$$$$$$$$$$$$@@@@@$$$@$$$$$$$$$$$@@@@@@$$$$$$$$$$$$$$$$$$$$$$$$$$$$$$$$$$$$$$$$$$$$$$$$$$$$$$$$$$$$$$$$$$$$$$%*++++++*+**************++*++++++++++++++********%%*%%%&amp;&amp;&amp;&amp;&amp;&amp;&amp;&amp;&amp;###&amp;&amp;&amp;%&amp;%%**+***%%%%&amp;&amp;&amp;&amp;&amp;&amp;&amp;&amp;&amp;&amp;&amp;&amp;&amp;&amp;&amp;&amp;&amp;&amp;&amp;&amp;&amp;&amp;&amp;&amp;&amp;&amp;&amp;&amp;&amp;&amp;&amp;&amp;&amp;&amp;&amp;&amp;&amp;&amp;&amp;#$$@@@$$$$###&amp;&amp;&amp;&amp;&amp;&amp;&amp;&amp;#$$@@$@@@@@@@@@@@@$$$$$$$$$$$$$$$$$$$$$$$###############################&amp;&amp;&amp;&amp;&amp;&amp;&amp;&amp;&amp;&amp;&amp;&amp;&amp;&amp;&amp;&amp;&amp;%*%#$$$$$###############$##$$$$$$$$$$$$$$$$$$$$$$$$$$$$$$$$$$$$$$$$$$$$$$$$$$$$$$$$$$$$$$$$$$</w:t>
        <w:br/>
        <w:t>@@@@@@@@@@@@@@@@@@@@$@@@@@@@@@@@@@@@@@@@@@@@@@@@$@@@@@@@@@@@@@@@@@@@@@@@@@@@@@@@@@@@@@@@@$$@@@@$@@@@@@$$@$$@@@$$$$$$@@@@@@@@@@@@$$$$$$$$$$$$$$$$$$$@@@@@$$$$$$$$$$$$$$$$@@@@@@$$$$$$$$$$$$$$$$$$$$$$$$$$$$$$$$$$$$$$$$$$$$$$$$$$$$$$$$@$$$$$$$$$$$@$&amp;*++++++****************+*++++++++++********%%%%%%%%&amp;&amp;&amp;&amp;&amp;&amp;&amp;#####&amp;&amp;&amp;%%%%%%%*%%%&amp;&amp;&amp;&amp;&amp;&amp;&amp;&amp;&amp;&amp;&amp;&amp;&amp;&amp;&amp;&amp;&amp;&amp;&amp;&amp;&amp;&amp;&amp;&amp;&amp;&amp;&amp;&amp;&amp;&amp;&amp;&amp;&amp;&amp;&amp;&amp;&amp;&amp;&amp;&amp;&amp;###$$$###&amp;&amp;&amp;&amp;&amp;###$$$@@@@@@@@@@@@@@@@@@@@@$$@@$$$$$$$$$$$$$$$$$$$$#############################&amp;&amp;&amp;&amp;&amp;&amp;&amp;&amp;&amp;&amp;&amp;&amp;&amp;&amp;&amp;&amp;&amp;&amp;&amp;%**##$$$#################$$$$$$$$$$$$#############$$$$$$$$$$$$$$$$$$$$$$$$$$$$$$$$$$$$$$$$$$$</w:t>
        <w:br/>
        <w:t>@@@@@@@@@@@@@@@@@@@@@@@@@@@@@@@@@@@@@@@@@@@@@@@@@@@@@@@@@@@@@@@@@@@@@@@@@@@@@@@@@@@@@@@@@@@@@@@@@@@@$@@$@@$$@@@@@@@@@@@@$@@@@@@@@@@$$$$$$$$$$$$$$$$@@@@@@@@$$$$$$$$$$$@@@@@@@@@@$@@$$$$$$$$$$$$$$$$$$$$$$$$$$$$$$$$$$$$$$$$$$$$$$$$$$$$$$$@$$$$$$$&amp;%*%%***+++******************+++++++*****%%%%%%%%%&amp;&amp;&amp;&amp;&amp;&amp;&amp;#######&amp;&amp;%%%%%%&amp;%%%%%&amp;&amp;&amp;&amp;&amp;&amp;&amp;&amp;&amp;&amp;&amp;&amp;&amp;&amp;&amp;&amp;&amp;&amp;&amp;&amp;&amp;&amp;&amp;&amp;&amp;&amp;&amp;&amp;&amp;&amp;&amp;&amp;&amp;&amp;&amp;&amp;&amp;&amp;&amp;#######$$$$$$$$@@@@@@@@@@@@@@$$$$@@@@@@@@@@@$$@@$$@@$$$$$$$$$$$$$$$$$############################&amp;&amp;&amp;&amp;&amp;&amp;&amp;&amp;&amp;&amp;&amp;&amp;&amp;&amp;&amp;&amp;&amp;#&amp;&amp;&amp;&amp;*&amp;#$$$$$$################$$$$$#####$$#$########$$$$$$$$$$$$$$$$$$$$$$$$$$$$$$$$$$$$$$$$$$$$</w:t>
        <w:br/>
        <w:t>@@@@@@@@@@@@@@@@@@@@@@@@@@@@@$$$@@@@@@@@@@@@@@@@@@@@@@@@@@@@@@@@@@@@@@@@@@@@@@@@@@@@@@@@@@@@@@$$$@@$$$$$$$@@@@@@@@@@@$$$$$$$$$@@@@@@@@@@$$$@$$$$@@@@@@@@@@@@@$$$$$$$$$$@$@@@@@@@@@@@$$$$$$$$$$$$$$$$$$$$$$$$$$$$$$$$$$$$$$$$$$$$$$$$$$$$$@@$$$##$$$#%*+++++++++*****************++++******%%%%%%&amp;&amp;&amp;&amp;&amp;&amp;&amp;&amp;&amp;&amp;&amp;####&amp;&amp;%%%%%%&amp;&amp;%&amp;&amp;&amp;&amp;&amp;&amp;&amp;&amp;&amp;&amp;&amp;&amp;&amp;&amp;&amp;&amp;&amp;%&amp;&amp;&amp;&amp;&amp;&amp;&amp;&amp;&amp;&amp;&amp;&amp;&amp;&amp;&amp;&amp;&amp;&amp;&amp;&amp;&amp;&amp;###$$$@@@@@$$$$$$$$$$@$@$$$$$$@$$$$@@@@@@@@@@@@@$@@@@@$@$$$$$$$$$$$$$$$$$$$##########################&amp;&amp;%&amp;&amp;&amp;&amp;&amp;&amp;&amp;&amp;&amp;&amp;&amp;&amp;&amp;&amp;&amp;##&amp;&amp;&amp;%%#$$$$$$$$$$$$##########$$$$$####$$$$$$######$$$$$$$$$$$$$$$$$$$$$$$$$$$$$$$$$$$$$$$$$$$$$</w:t>
        <w:br/>
        <w:t>@@@@@@@@@@@@@@@@@@@@@@@@@@$$@@@@@@@@@@@@@@@@@@@@@@@@@@$@@@@@@@@@@@@@@@@@@@@@@@@@@@@@@@@@@@@@@@@@@@@$@@@@@@@@@@@@@@$$$$$$$$$$$$@@@@@@@@@@@$@$$@$$@@@@@@@@@@@@@$$$@$$$$$$$@@@@@@@@$@@@@@$$$$$$$$$$$$$$$$$$$$$$$$$$$$$$$$$$$$$$$$$$$$$$$$$$$$$$$####$$$#&amp;&amp;&amp;&amp;%****+++**++*********************%%%%%&amp;&amp;&amp;&amp;&amp;&amp;&amp;&amp;#&amp;###&amp;&amp;&amp;%%%&amp;%%%%&amp;&amp;&amp;&amp;&amp;&amp;&amp;&amp;&amp;&amp;&amp;&amp;&amp;&amp;&amp;&amp;&amp;&amp;&amp;&amp;&amp;&amp;%&amp;&amp;&amp;&amp;&amp;&amp;&amp;&amp;&amp;&amp;&amp;&amp;&amp;&amp;&amp;&amp;&amp;&amp;#$$@@@@$@@@$$$$$$$$$$$$$$$$$$$$$$@@@@@@@@@@@@@@@@@@@@@@@@@$$$$$$$$$$$$$$$$$$$##########################&amp;&amp;&amp;&amp;&amp;%%&amp;&amp;&amp;&amp;&amp;&amp;&amp;&amp;&amp;&amp;&amp;&amp;&amp;###%%&amp;$$$$$$$$$$$$$$$$$$$#$$$$$$$$$$$$$$$$$###$$$$$$$$$$$$$$$$$$$$$$$$$$$$$$$$$$$$$$$$$$$$$$$$</w:t>
        <w:br/>
        <w:t>@@@@@@@@$@@@@@@@@@@@@@@@@@@@@@@@@@@@@@@@@@@@@@@@@@@@@@@@@@@@@@@@@@@@@@@@@@@@@@@@@@@@@@@@@@@@@@@@@@@@@@@@@@@@@$$@@@$$$$$$$$$@@@@@@@@@@@@@@$@$$@$$@@@@@@@@$@@@@@$$$$$@@@@@@@@@@@@@$$@@$$$$$$$$$$$$$$$$$$$$$$$$$$$$$$$$$$$$@@@$$$$$$$$$@$$$$$$$$#$$######&amp;&amp;%&amp;##&amp;%*+*+++********************%%%%&amp;&amp;&amp;&amp;&amp;&amp;&amp;&amp;&amp;&amp;&amp;####&amp;&amp;%%&amp;%%&amp;&amp;&amp;&amp;&amp;&amp;&amp;&amp;&amp;&amp;&amp;&amp;&amp;&amp;&amp;&amp;&amp;&amp;&amp;&amp;&amp;&amp;&amp;&amp;&amp;&amp;&amp;&amp;&amp;&amp;&amp;&amp;&amp;&amp;&amp;&amp;&amp;&amp;&amp;&amp;&amp;&amp;###$$$$$$$$$$$$$$$$$$$$$$$$$$$$$$$$@@@@@@@@@@@@@@@@@@@@@@@@@@@$$$$$$$$$$$$$$$$$$$$#########################&amp;&amp;&amp;&amp;&amp;&amp;&amp;&amp;&amp;&amp;&amp;&amp;&amp;&amp;&amp;&amp;&amp;&amp;#&amp;&amp;&amp;&amp;&amp;%&amp;#$$$$$$$$$$$$$$$$$$$$$$$$$$$$$$$$$$$$$$$$$$$$$$$$$$$$$$$$$$$$$$$$$$$$$$$$$$$$$$$$$$$$$$$</w:t>
        <w:br/>
        <w:t>@@@@@@@@@@@@@@@@@@@@@@@@@@@@@@@@@@@@@@@@@@@@@@@@@@@@@@@@@@@@@@@@@@@@@@@@@@@@$@@@@@@@@@@@@@@@@@@@$$$@@@$$@@@@@@@@@@$@@@$$$$@@@@@@@@@@@@@@$$@$$@$@@@@@@@@@@@@@@@@@$@@@@@@@@@@@@@@@@@$$$$$$$$$$$$$$$$$$@@@@$$$$$$$$$$$$$$@$$$$$$$$$$$$$$$$$$$$$@$$##$$#####$###&amp;%**+******++********%%*%%%%%%%&amp;&amp;&amp;&amp;&amp;&amp;&amp;&amp;&amp;&amp;&amp;&amp;#&amp;&amp;&amp;%&amp;&amp;%&amp;&amp;&amp;&amp;&amp;&amp;&amp;&amp;&amp;&amp;&amp;&amp;&amp;&amp;&amp;&amp;&amp;&amp;&amp;&amp;&amp;&amp;&amp;&amp;&amp;&amp;&amp;&amp;&amp;&amp;&amp;&amp;&amp;&amp;&amp;&amp;&amp;&amp;&amp;&amp;&amp;&amp;###$$$$$$$$$$$$$$$$$$$$$$$$$$$$$$$$$$$@@@@@@@@$$$$@@@@@@@@@@@@@@@$$$$$$$$$$$$$$$$$$$$########################&amp;&amp;&amp;&amp;&amp;&amp;&amp;&amp;&amp;&amp;&amp;%%&amp;&amp;&amp;&amp;&amp;&amp;&amp;###&amp;&amp;%%#$$$$$$$$$$$$$$$$$$$$$$$$$$$$$$$$$$$$$$$$$$$$$$$$$$$$$$$$$$$$$$$$$$$$$$$$$$$$$$$$$$$$$$$</w:t>
        <w:br/>
        <w:t>@@@@@@@@@@@@@@@@@@@@@@@@@@@@@@@@@@@@@@@@@@@@@@@@@@@@@@@@@@@@@@@@@@@@@@@@@@@$$@@@@@@@@@@@@@@$$@@@@@@@@$$@@@@@@@@@@@$$@@@$@@@@@@@$$@@$$@@@$@@@$@@@$@@@@@@@@@@@@$$$$@@@@@$$@$$@@@$@@@@$$$$$$$$$$$$$$@@@$$$$@@$$$$$$$@$$$$$$$$$$$$$$$$$$$$$$$$$$$##$$$$$$$$$$$#$$$$#%*+*++***++*********%%%&amp;&amp;&amp;&amp;&amp;&amp;&amp;&amp;&amp;&amp;&amp;&amp;###&amp;&amp;&amp;&amp;&amp;&amp;&amp;&amp;&amp;&amp;&amp;&amp;&amp;&amp;&amp;&amp;&amp;&amp;&amp;&amp;&amp;&amp;&amp;&amp;&amp;&amp;&amp;&amp;&amp;&amp;&amp;&amp;&amp;&amp;&amp;&amp;&amp;&amp;&amp;%&amp;&amp;&amp;&amp;&amp;&amp;&amp;&amp;###$$$$$$$$$$$$$$$$$@@@@$@@@@@@@@@@@@@@@@@@@@@@@@@@@@@@@@@@@@@@@@@@@@$$$$$$$$$$$$$$$$$$$$#&amp;&amp;###################&amp;&amp;%&amp;%&amp;&amp;&amp;&amp;&amp;&amp;&amp;&amp;&amp;&amp;&amp;&amp;&amp;&amp;&amp;&amp;#####%%#$$$$$$$$$$$$$$$$$$$$$$$$$$$$$$$$$$$$$$#$$$$$$$$$$$$$$$$$$$$$$$$$$$$$$$$$$$$$$$$$$$$$$$$</w:t>
        <w:br/>
        <w:t>@@@@@@@@@@@@@@@@@@@@@@@@@@@@@@@@@@@@@@@@@@@@@@@@@@@@@@@@@@@@@@@@@@@@@@@@@@@@@@@@@@@@@@@@@@@@@@@@$@@$$$@@@@@@@@@@@@@@@@@@@@@@@@@@@$$@@@@@@@@$@@@$@$$@@@@@@@@@@@@@$$@@@@@@@@@@@@@@@@@@@@$$@@@@@@@$$@$$$$$$$$$$$$$$$$$$$$$$$$$$$$$$$$$$$$$$$$$$$$###$$$$$$$$######$$&amp;%*+**+*******+++**%%%%&amp;&amp;&amp;&amp;&amp;&amp;&amp;&amp;&amp;&amp;&amp;&amp;&amp;&amp;&amp;&amp;%%%%&amp;&amp;&amp;&amp;&amp;&amp;&amp;&amp;&amp;&amp;&amp;&amp;&amp;&amp;&amp;&amp;&amp;&amp;&amp;&amp;&amp;&amp;&amp;&amp;&amp;&amp;&amp;&amp;&amp;&amp;&amp;&amp;&amp;&amp;&amp;&amp;&amp;&amp;&amp;&amp;$$$$$$$$$@$@@@@@@@@@@@@@@@@@@@@@@@@@@$$$$@@@@@@@@@@@@@@$@@@@@@@@@@@@@@@$$$$$$$$$$$$$$$$$$$$$#&amp;&amp;&amp;&amp;###############&amp;&amp;&amp;&amp;&amp;%&amp;&amp;&amp;&amp;&amp;&amp;&amp;%&amp;&amp;&amp;&amp;&amp;&amp;&amp;######&amp;%&amp;#$$$$$$$$$$$$$$$$$$$$$$$$$$$$$$$$$$$$$$$$$$$$$$$$$$$$$$$$$$$$$$$$$$$$$$$$$$$$$$$$$$$$$$</w:t>
        <w:br/>
        <w:t>$$@@@@@@@@@@@@@@@@@@@@@@@@@@@@@@@@@@@@@@@@@@@@@@@@@@@@@@@@@@@@@@@@@@@@@@@@@@@@@@@@@@@@$@@@@@@@@@@@@@@@@@$@@@@@@$@@@@@@@@@@@@@@@@$@$$$@@$@@@@$@@@@@@@@@@@@@$@@@@@@@@@$$$$@@@@$$@@@@@@@@@@@@$@@@@@@@$$@@@@@@$$$$$$$$$$$$$$$$$$$$$$$$$$$$$$$$$$$##&amp;#$$##$$$$$##$$$$###%****+*+*****++****%%%&amp;&amp;&amp;&amp;&amp;&amp;&amp;&amp;&amp;&amp;%%%%%%%%%%%%&amp;&amp;&amp;&amp;&amp;&amp;&amp;&amp;&amp;&amp;&amp;&amp;&amp;&amp;&amp;&amp;&amp;&amp;&amp;&amp;&amp;&amp;&amp;&amp;&amp;&amp;&amp;&amp;&amp;&amp;&amp;&amp;&amp;&amp;%+==:^^^;=#$@@@$$$$@@@@@@$@@$@$@$$$$@@@$$$$$@@@@@@@$@@@@@@@@@@@@@@@@@@@@$$$$$$$$$$$$$$$$$$$$$$$$#&amp;&amp;&amp;&amp;###############&amp;&amp;&amp;&amp;&amp;&amp;&amp;&amp;&amp;%&amp;&amp;&amp;&amp;&amp;&amp;&amp;&amp;&amp;&amp;&amp;######%&amp;$$$$$$$$$$$$$$$$$$$$$$$$$$$$$$$$$$$$$$$$$$$$$$$$$$$$$$$$$$$$$$$$$$$$$$$$$$$$$$$$$$$$$$$</w:t>
        <w:br/>
        <w:t>@@@@@@@@@@@@@@@@@@@@@@@@@@@@@@@@@@@@@@@@@@@@@@@@@@@@@@@@@@@@@@@@@@@@@@@@@@@@@@@@@@@@@@@@@@@@@@@@@@@@@@@@@@@@@@@@@@@@@@@@@@@@@@@@$@@$$@@$$@@@@@@$@@@@@@@@@@@@@@@@@@@@$$@@@@@@@@@@@@@$$@@@@$$$@@@$$@@@$$$$$$$$$$$$$$$$$$$$$$$$$$$$$$$$$$$$$$$$$#####$$$###$$####$$$###$&amp;%++************%%&amp;&amp;&amp;%%%%%%%&amp;&amp;%%%%%%%%&amp;&amp;%&amp;&amp;&amp;&amp;&amp;&amp;&amp;&amp;&amp;&amp;&amp;&amp;&amp;&amp;&amp;&amp;&amp;&amp;&amp;&amp;&amp;&amp;&amp;&amp;&amp;&amp;&amp;&amp;&amp;&amp;%*+==::=+%&amp;%=^:&amp;$@@@@$$$$$$@$$@@@@@@@$$$@$$@$$@@@@@@$$$$@@@@@@@@@@@$$@@@$$@@@@@@$$$$$$$$$$$$$$$$$$$$$$&amp;&amp;%&amp;&amp;&amp;###########&amp;&amp;&amp;&amp;&amp;&amp;&amp;&amp;&amp;&amp;&amp;&amp;&amp;&amp;&amp;&amp;&amp;&amp;&amp;&amp;&amp;&amp;&amp;####&amp;&amp;%%#$$$$$$$$$$$$$$$$$$$$$$$$$$$$$$$$$$$$$$$$$$$$$$$$$$$$$$$$$$$$$$$$$$$$$$$$$$$$$$$$$$$$$$</w:t>
        <w:br/>
        <w:t>@@@@@@@@@@@@@@@@@@$@@@$@@@@@@@@@@@@@@@@@@@@@@@@@@@$$@@@@@@@@@@@@@@@@@@@@@@@@@@@@@@@@@@@@$$@@@@@@@@@$$$@@$@@@@@@@$@@@@@@@@@@@@@@@@$$@@$$@@$$@$@@@$$@@$$$@@@@@@@@@@@@$$$$$$$$$@@@@@@@$$@@@@@$@@@$$$@@$@$$$$$$$$$$$$$$$$$$$$$$$$$$$$$$$$$$$$$$$$####$$$$$$$@$$$#$#$$$$$$$$#%*++*******%%%%%%%%%%%%%%%%%%%%%%&amp;&amp;&amp;&amp;&amp;&amp;&amp;&amp;&amp;&amp;&amp;&amp;&amp;&amp;&amp;&amp;&amp;&amp;&amp;&amp;&amp;&amp;&amp;&amp;&amp;&amp;&amp;%&amp;&amp;#&amp;*=::^^+*&amp;#$$&amp;&amp;&amp;=^^%$$$$$@@@@@@$@@@@@$@@@@@@@@@@@@@@@$$$$$@@$$$@@$$@@@@@@@@@@$$@@@@@@@$$$$$$$$$$$$$$$$$$$$$#&amp;%&amp;&amp;&amp;&amp;#########&amp;&amp;&amp;&amp;&amp;&amp;&amp;&amp;&amp;&amp;&amp;&amp;&amp;&amp;&amp;&amp;&amp;&amp;&amp;&amp;&amp;&amp;#####&amp;#%%#$$$$$$$$$$$$$$$$$$$$$$$$$$$$$$$$$$$$$$$$$$$$$$$$$$$$$$$$$$$$$$$$$$$$$$$$$$$$$$$$$$$$$$</w:t>
        <w:br/>
        <w:t>@@@@@@@@@@@@@@@@@@@@@@@@@@@@@@@@@@@@@@@@@@@@@@@@@$$$@@@@@@@@@@@@@@@@@@@@@@@@@@@@@@@@@@@@@@@@@@@@@@$@@@@@@@@@@@@@@@@@@@@@$@@@@@@@@@@@$@@$$$@@$@@@$$@@$$$$$@$$@@@@@@@@@$$$$$$$$$@@$@@@@@@@@@@@@$$$$$$$$$$$$$$$$$$$$$$$$$$$$$$$$$$$$$$$$$$$$$$$##$$##$$@$$$$$$$###$##$$$##$##&amp;*+*******%%%%%%%%%%%%%%%%%&amp;%%&amp;&amp;&amp;&amp;&amp;&amp;&amp;&amp;&amp;&amp;&amp;&amp;&amp;&amp;&amp;&amp;&amp;&amp;&amp;&amp;&amp;&amp;%&amp;&amp;&amp;%&amp;&amp;%*=+++:=%$$##&amp;&amp;#&amp;*+:::*$@@@$$$@@@@$$@@@@@@$$$$$@@@@@@$$$$$$@$@@@$$$@@@@@@@@@@$$@@$@@@@@$$$$$$$$$$$$$$$$$$$$$$$$#%%%&amp;&amp;&amp;&amp;######&amp;&amp;&amp;&amp;&amp;&amp;&amp;&amp;&amp;&amp;&amp;&amp;&amp;&amp;&amp;&amp;&amp;&amp;&amp;&amp;&amp;&amp;&amp;#######%%#$$$$$$$#$$$$$$$$$$$$$$$$$$$$$$$$$$$$$$$$$$$$$$$$$$$$$$$$$$$$$$$$$$$$$$$$$$$$$$$$$$$$$$</w:t>
        <w:br/>
        <w:t>@@@@@@@@@@@@@@@@$@@@@@@@@@@@@@@@@@@@@@@@@@@@@@@@@$$$@@@@@@@@@@@@@@@@@@@@@@@@@@@@@@@@@@@@@@@@@@@$@@@@@@@@@@@@@@@@$@@@$@@@@@$$@@$$$@@$$@@$$@$$$$$$@@@@@$$$$@@$@@$@@@@@$$$$$$$$@$$$$@@$@@@@@@@@$$$$$$$$$$$$$$$$$$$$$$$$$$$$$$$$$$$$$$$$$$$$$$$$$###$$$$$$$$$$##$##$$$$$$##$$$$#%*+****%%%%%%&amp;&amp;&amp;&amp;%&amp;&amp;&amp;&amp;&amp;%&amp;%%&amp;&amp;&amp;&amp;&amp;&amp;&amp;&amp;&amp;&amp;&amp;&amp;&amp;&amp;&amp;&amp;&amp;&amp;&amp;&amp;%%%%%&amp;&amp;&amp;#*=:+&amp;$#+*##&amp;#&amp;**#&amp;+:::^*#$@@@$$@@@@@@@$$@@@@@$$$$$$$$$@$$$$$@@@@@$$$@@@@@$$@@@@@@@@@@@@@@$$$&amp;&amp;##$$$$$$$$$$$$$$$$$#%%%&amp;&amp;&amp;&amp;&amp;##&amp;#&amp;&amp;&amp;&amp;&amp;&amp;&amp;&amp;&amp;&amp;&amp;&amp;&amp;&amp;&amp;&amp;&amp;&amp;&amp;&amp;&amp;&amp;&amp;&amp;######&amp;%#$$$$$$$##$$$$$$$$$$$$$$$$$$$$$$$$$$$$$$$$$$$$$$$$$$$$$$$$$$$$$$$$$$$$$$$$$$$$$$$$$$$$$</w:t>
        <w:br/>
        <w:t>@@@@@@@@@@@@@@@@$@@@@@@@$@@@@@@@@@@@@@@@@@@$$@@@@@@@@@@@@@@@@@@@@@@@@@@@@@@@@@@@@@@@@@@@@@@@@@@$@$$$$$$@$$$$@@@$$@@@@@@@@@@@@@@@@@@@@@@@$@$$@$$$$$$$@@$$$@$$$@@@@$$$$$$$$$$$$$$$$$@$@@@@@@@@@@@@$$$@$$@$@$$$$$$$$$$$$$$$$$$$$$$$$$$$$$$$$$$$######$$$$$$$$##$$$$$$$#&amp;###$$$$$$&amp;%*****%%%%%&amp;&amp;%%&amp;&amp;&amp;&amp;%%%%%%%%%%&amp;&amp;&amp;&amp;&amp;&amp;&amp;&amp;&amp;&amp;%&amp;&amp;&amp;%%%%&amp;&amp;*%$&amp;=::=&amp;$#**##*=::+&amp;#*=::^*$$$@@$$$$$$$$$$$$$@@@@$$$@$$$@@$$$$$@$@@@$$$$@@@@$$$$@@$$@$@@@@@@$$@#*++&amp;$$$$$$$$$$$$$$$$#&amp;%%%&amp;&amp;&amp;&amp;#&amp;&amp;###&amp;&amp;&amp;&amp;&amp;&amp;&amp;&amp;&amp;&amp;&amp;&amp;&amp;&amp;&amp;&amp;&amp;&amp;&amp;&amp;&amp;#######&amp;%&amp;$$$$$$$##$$$$$$$$$$$$$$$$$$$$$$$$$$$$$$$$$$$$$$$$$$$$$$$$$$$$$$$$$$$$$$$$$$$$$$$$$$$$$</w:t>
        <w:br/>
        <w:t>@@@@@@@@@@@@@@@@@$@@@@@@@@@@@@@@@@@@@@@@@@@@@@@@@@@@@@@@@@@@@@@@@@@@@@@@@@@@@@@@@@@@@@@@@@$@@@$$@$$$$$$@$@@@@@@$@@@@@@$$@@@@@@@@@@@@@@@$$$@$$$$$$$$$@$$$$$$$@@$$@$$$$$$$$$$$$$$$$@@@@@@@@@@@$$$$$$$$$$$$$$$$$$$$$$$$$$$$$$$$$$$$$$$$$$$$$#^+##########$$$$##$$$$$$@$#$##$$@$$$$##&amp;%****%%&amp;%%%%%%%%%%%%%&amp;%%&amp;%%&amp;&amp;&amp;&amp;&amp;%&amp;%%%%%%%&amp;&amp;*&amp;#++#%=:^=&amp;$$%*&amp;#&amp;+=:+##*=::^*#$@$$$$$$$$$$$$$$$@$$@@$$$$$$$$$$$$$@$$@@$$@@@@@@@$$$$$$$$$@$@$$@@@$#+:=+%$$$$$$$$$$$$$$$$$&amp;%%%&amp;&amp;&amp;&amp;&amp;&amp;&amp;&amp;&amp;&amp;&amp;&amp;&amp;&amp;&amp;&amp;&amp;&amp;&amp;&amp;&amp;&amp;&amp;&amp;&amp;&amp;&amp;&amp;&amp;&amp;&amp;######&amp;%&amp;$$$$$$$$$$$$$$$$$$$$$$$$$$$$$$$$$$$$$$$$$$$$$$$$$$$$$$$$$$$$$$$$$$$$$$$$$$$$$$$$$$$$$$</w:t>
        <w:br/>
        <w:t>@@@@@@@@@@@@@@@@@$@@@$@@@@@@@@@@@@@@@@@@@@@@@@@@@@@@@@@@@@@@@@@@@@@@@@@@@@@@@@@@@@@@@@@@@@@@@@@@$@@$$@@@@@@@@@@@@@@@@@@$@@$$@@@@@@@@@@@@@@$$@@@$$@@@$$$$$$$$$$$$$$$$$$$$$$$$$$$$@@@@@@@@@@@$$$$$@@@$$$@@$$$$$$$$$$$$$$$$$$$$$$$$$$$$$$$@&amp;~.;%####################$$$$$##$$$$$$$$#$$#%****%%%%%%%%%**%%*%%%%%%%%%%%*%%%%%*+=%&amp;+&amp;#+=&amp;&amp;+:^=&amp;###+=%##*==%#%=:=:+#$$$@$$$$$$$$@@$@$$$$$$$$$$$$@@$$$@$$$@@$$@@$@@$$@@$$$@@$$@@$$$$$$$$@#*==+*&amp;$$$$$$$$$$$$$$$#&amp;%%&amp;&amp;&amp;&amp;&amp;&amp;&amp;&amp;&amp;&amp;&amp;&amp;&amp;&amp;&amp;&amp;&amp;&amp;&amp;&amp;&amp;&amp;&amp;&amp;&amp;&amp;&amp;&amp;&amp;&amp;&amp;######&amp;%#$$$$$$$$$$$$$$$$$$$$$$$$$$$$$$$$$$$$$$$$$$$$$$$$$$$$$$$$$$$$$$$$$$$$$$$$$$$$$$$$$$$$$$</w:t>
        <w:br/>
        <w:t>@@@@@@@@@@@@@@@@@@@@@@@@@@@@@@@@@@@@@@@@@@@@@@@@@@@@@@@@@@@@@@@@@@@@@@@@@@@@$@@@@@@@@@@@@@@@@@@@$@@@@@@@$@@@$@@@@@@@@@@@@$$@@@@@@@@@@@@@@@$$$@$$$$@@@@@@@@$$$$$@$$$$$$@@$$$$$$$$@@@@@@@@@@@@@@@@$$@@@@@@$$$$$$$$$$$$$$$$$$$$$$$$$$$$$$$+-.-=#$$####$############$$$##$###$$#$$$$#$$$$$&amp;**+***%%%%%%%%%%*******%%%%&amp;%=+##$#*%##$%==&amp;#+:^=&amp;&amp;&amp;#*=:+&amp;#+:*#%=::^=&amp;$$$$$$$$@$$$@$$$$$$$$$$$$$$$$$$$$$$$$$@@$$@@@$@@$$$$$$$$$$$$@$&amp;%#$$$$$&amp;=^:=*#$$$$$$$$$$$$$$#&amp;%%&amp;&amp;&amp;&amp;&amp;&amp;&amp;&amp;&amp;&amp;&amp;&amp;&amp;&amp;&amp;&amp;&amp;&amp;&amp;&amp;&amp;&amp;&amp;&amp;&amp;&amp;&amp;&amp;&amp;&amp;&amp;&amp;####&amp;%&amp;#$$$$$$$$$$$$$$$$$$$$$$$$$$$$$$$$$$$$$$$$$$$$$$$$$$$$$$$$$$$$$$$$$$$$$$$$$$$$$$$$$$$$$</w:t>
        <w:br/>
        <w:t>@@@@@@@@@@@@@@@@@@@@@@@@@@@@@@@@@@@@@@@@@@@@@@@@@@@@@@@@@@@@@@@@@@@@@@@@@@@@$$@@@@@@@@@@@@@@@@@@@$@@@@$@@@@@@@@@@$@@@@@$@@@@@@@@@@@@@@@@@@@$$@@$@@@@@@@@@@$$$@@@@@@@$$$$$$@$$$$@@@@@@@@@@@@@@$$$$$$@@@@$$$$$$$$$$$$$$$$$$$$$$$$$$$$$$*;..^%&amp;$$%::+&amp;&amp;&amp;&amp;#&amp;&amp;##$##########$$$$$$$$$$#$$$#$$$#%*+++****%%%%%%%%%%%*++&amp;$$&amp;==&amp;&amp;+::*#%%#*=&amp;#****###$&amp;+:=&amp;#%+*#%=^^^=&amp;$$$@$$$$$$$$$$$$$$$$@$$$$$$$$$$$$$$$$$$$$$$$$$$$$$$$$$$$#&amp;%+^-.-+#$$$$$$#%*:^%$$$$$$$$$$$$$$#&amp;%&amp;&amp;&amp;&amp;&amp;&amp;&amp;&amp;&amp;&amp;&amp;&amp;&amp;&amp;&amp;&amp;&amp;&amp;&amp;&amp;&amp;&amp;&amp;&amp;&amp;&amp;&amp;&amp;&amp;&amp;&amp;&amp;####&amp;&amp;&amp;$$$$$$$$$$$$$$$$$$$$$$$$$$$$$$$$$$$$$$$$$$$$$$$$$$$$$$$$$$$$$$$$$$$$$$$$$$$$$$$$$$$$$$</w:t>
        <w:br/>
        <w:t>@@@@@@@@@@@@@@@@@@@@@@@@@@@@@@@@@@@@@@@@@@@@@@@@@@@@@@@@@@@@@@@@@@@@@@$$$@@$$@@@@@@@@@@@@@@@$$@@@@@@@@@@@@@@@@@$@$@@@@@@@@@@@@@@@@@@@@@@@@@@@$$$$@@$$$@$@$$$@$$@@@@@@@@$@$$$@@$@@@@@@@@@@@@@$$@@$@@@@@@@@@@@@$@@$$$$$$$$$$$$$$$$$$@&amp;;...:##$%;......;+*&amp;$$##########$$#$#####$$##$$####$$$$#%*++***%%%*%%%&amp;%+=:=*$$%==%#**+%#&amp;%#&amp;+%#%&amp;&amp;%#&amp;%#&amp;%&amp;%&amp;&amp;*:+&amp;&amp;=^^^:%#$$$$$$$$$$$$$$$$$$$$$$$$$$$$$$$$$$$$$$$$$$$$$$@$$$#%=:;^:;-...-^+#$$$$$$@$@#==#$$$$$$$$$$$$$&amp;%%&amp;&amp;&amp;&amp;&amp;&amp;&amp;&amp;&amp;&amp;&amp;&amp;&amp;&amp;&amp;&amp;&amp;&amp;&amp;&amp;&amp;&amp;&amp;&amp;&amp;&amp;&amp;&amp;&amp;#&amp;####&amp;%%#$$$$$$$$$$$$$$$$$$$$$$$$$$$$$$$$$$$$$$$$$$$$$$$$$$$$$$$$$$$$$$$$$$$$$$$$$$$$$$$$$$$$$</w:t>
        <w:br/>
        <w:t>@@@@@@@@@@@@@@@@@@@@@@@@@@@@@@@@@@@@@@@@@@@@@@@@$@@@@@@@@@@@@@@@@@@@@@@@$@@@@@@@@@@@@@@@@@@@@@@@@@$$@@@@@@@@@@@@@@@@@@@$@@@@@@@@$$@@@@@@@@@@@@@@@$$$$$$$$$$$@@@@@@@@@@@@@$$@@$$$@@@@@@@@@@@$$$@@@@@@@@@@@@@@$@@@@@@$$$$$$$$$$$$$$$=-...;&amp;#$=-........--~^=*&amp;#$#######$####&amp;##$$$$$###$$$$$$$$$$#&amp;%%%%%*+=+#&amp;==+=+##%==&amp;#%&amp;&amp;&amp;##%##&amp;#$#$##$&amp;%##&amp;&amp;%%#*:=&amp;&amp;+^^;:%#$$$$$$$$$$$$$$$$$$$$$$$$$$$$$$$$$$$$$$$$$$#&amp;%*+=^^~;:~-;~...-;^::*#$$$$$@@$$@##$$$$$$$$$$$$$$&amp;%%%&amp;&amp;&amp;&amp;&amp;&amp;&amp;&amp;&amp;&amp;&amp;&amp;&amp;&amp;&amp;&amp;&amp;&amp;&amp;&amp;&amp;&amp;&amp;&amp;&amp;&amp;&amp;&amp;##&amp;&amp;&amp;&amp;%&amp;#$$$$$$$$$$$$$$$$$$$$$$$$$$$$$$$$$$$$$$$$$$$$$$$$$$$$$$$$$$$$$$$$$$$$$$$$$$$$$$$$$$$$$</w:t>
        <w:br/>
        <w:t>@@@@@@@@@@@@@@@@@@@@@@@@@@@@@@@@@@@@@@@@@@@@@@@@@@@@@@@@@@@@@@@@@@@@@@@@@@@@@@@@@@@@@@@@@$$@@@@@$@@@@@@@$@@@@@@@@$$@@@@@@$$@@@@@@@@@@@@@$@@@$@@@@@$@@$$@$$$$@@@@@@@@@@@@@@@@@$$@@@@@@$@@@@@@@@@@@@$$@@@@@@@@@@@@@@@@$$$$$$$$$$$$$:--;;:&amp;$#:-........--.......~;:+%&amp;%&amp;#$$$###$$$$#$$###$$$$$$#$$##$$$#+::^=&amp;&amp;*&amp;&amp;+=&amp;#%=*#$##%**+=====:::::===+***&amp;&amp;%=:+#&amp;=^^;:%#$$$$$$$$$$$$$$$@$@$$@$$$$$#&amp;#####&amp;&amp;*++++:^~--;;~~~;=;.~;-.~;^^^:^:%$$$$$@$$$$$$$$$$$$$$$$$$$$#&amp;%%%&amp;&amp;&amp;&amp;&amp;&amp;&amp;&amp;&amp;&amp;&amp;&amp;&amp;&amp;&amp;&amp;&amp;&amp;&amp;&amp;&amp;&amp;&amp;&amp;&amp;&amp;#&amp;&amp;#&amp;&amp;%*&amp;$$$$$$$$$$$$$$$$$$$$$$$$$$$$$$$$$$$$$$$$$$$$$$$$$$$$$$$$$$$$$$$$$$$$$$$$$$$$$$$$$$$$$$</w:t>
        <w:br/>
        <w:t>@@@@@@@@@@@@@@@@@@@@@@@@@@@@@@@@@@@@@$$@@@@@@@@@@@@@@@@@@@@@@@@@@@@@@@@@@@@@@@@@@@@@@@@@@@@@@@@@@@@@@@@@@@@@@@@@@@@@$@@@@@@@@@@@@@@@@@@@@@@@@$$$$$$$@@@@@@@@@$$@$@@@@@@@@@$$$$$$$@@@@@@@@@@@$$$$@@@@@@$$@@@@@@@$$$$$$$$$$$$$$$$$:-..~^=&amp;%;........--.......-...-^~-...-~;^:+**%&amp;#$$$$$$$$$$$#$$##$$$&amp;=;-~=&amp;&amp;*&amp;#+=%&amp;+:====:^;;^^^^^^^^^^^^^^^^::^;^^:+*&amp;&amp;=;-~+&amp;%=+%*=:^^:::::::^^^^;;~~~----~~~~~~~~^::^^;;;^;-~~:=^^^-.;^^^^^^^;+$$$$$$$$$$$$$#$$$$$$$$$$$$$#%%%&amp;%%&amp;&amp;&amp;&amp;&amp;&amp;&amp;&amp;&amp;&amp;&amp;&amp;&amp;&amp;&amp;&amp;&amp;&amp;&amp;&amp;&amp;&amp;&amp;&amp;###&amp;&amp;%%&amp;#$$$$$$$$$$$$$$$$$$$$$$$$$$$$$$$$$$$$$$$$$$$$$$$$$$$$$$$$$$$$$$$$$$$$$$$$$$$$$$$$$$$$$</w:t>
        <w:br/>
        <w:t>@@@@@@@@@@@@@@@@@@@@@@@@@@@@@@@@@@@@@$$@@@@@@@@@@@@@@@@@@@@@@@@@@@@@@@@@@@@@@@@@@@@@@@@@@@@@@@@@@@@@@@@@@@@@@@@@@@@@@@@@@@@@@@@@@@@@@@@@@@@@@@@@@@@@@@@@@@@@@@@@@@@@@@@@@@$@@@@$@@@@@@@@@@@@@@$$@@@@$$$$@@@@@$$$$$$$$$$$$$$$$$$:-...-^&amp;*~.. ....-~-.......---.~^~...---...-;:=~-.-~~-~=%*::+%&amp;&amp;&amp;&amp;#$@*;-..:&amp;$$#*:^^^^^^^^^;;;;;;;;;;;;;;;;;;;;;;;;;;;^;~-....-~---~~;;;-..-~;;~-.....-~;;~-...--~;^^^^:^^;;^;--~;:=::^;;^^^^^^^;-:&amp;##$$$$$$@$$$$##$$$$$$$$$$$#&amp;%%%%&amp;&amp;&amp;&amp;&amp;&amp;&amp;&amp;&amp;&amp;&amp;&amp;&amp;&amp;&amp;&amp;&amp;&amp;&amp;&amp;&amp;&amp;&amp;&amp;&amp;&amp;#&amp;&amp;&amp;%%&amp;#$$$$$$$$$$$$$$$$$$$$$$$$$$$$$$$$$$$$$$$$$$$$$$$$$$$$$$$$$$$$$$$$$$$$$$$$$$$$$$$$$$$$$</w:t>
        <w:br/>
        <w:t>@@@@@@@@@@@@@@@@@@@@@@@@@@@@@@@@@$$$$$$@@@@@@@@@@@@@@@@@@@@@@@@@@@@@@@@@@@@@@@@@@@@@@@@@@@@@@@@@@@$$@@@@@@@@@@@@@@@@@@@@@@@@@@@@$$$$@@$$@@@@@@@@@@@@@@@@@@@@@@@$@@$$$@@@@@$@@@@@@@@@@@@@$@@@@@$$@@@@$$$@$$$@@@@@$$$$$$$$$$$$$@*~.....==-.......-~~--....-~~~;;;-.---.....-~^:;.......;==;.....---;=+^~;;~^+=^;^^^^^:::^^;;;;;;;;;;;;;;^;^;;;;;;;~~~--.......--...-~^^^;~~~~~--.......----~~-...~^^^::^;;^^;---~:=:^::^^^^:^^^;-.;+&amp;#$$$$$$$$$$$$$##$$$$$$$$$$#%%%%&amp;&amp;&amp;&amp;&amp;&amp;&amp;&amp;&amp;&amp;&amp;&amp;&amp;&amp;&amp;&amp;&amp;&amp;&amp;&amp;&amp;&amp;&amp;#&amp;&amp;&amp;&amp;#&amp;%*&amp;$$$$$$$$$$$$$$$$$$$$$$$$$$$$$$$$$$$$$$$$$$$$$$$$$$$$$$$$$$$$$$$$$$$$$$$$$$$$$$$$$$$$$$</w:t>
        <w:br/>
        <w:t>@@@@@@@@@@@@@@@@@@@@@@@@@@@@@@@@@@@@@@@@@@@@@@@@@@@@@@@@@@@@@@@@@@@@@@@$@@@@$$$@@@@@@@@@@@@@@@@@@@@@@@@@@@@@@@@@@@@@@@@@@@@@@@@@$$$@@@@@@@@@@@@@@@@@@@@@@@@@@@@@$@@@@$$$@@@@@$@$$@@@$@@$$@@@@$$$$$$$$$$$$$$$$$$$@$$$$$$$$$$$$&amp;~....;=;.........----.......--.-.---......-~^;-...--..-^=:----;^^:::==;-;^^;~~;;;^::::::::::^^^^^^^^^^^::^^^^^;;;;~~~~;^^^^^^;~~~~--.......----~~~--..-~~~~~~~---~::^^;~----.---~:=::::^;^^^^::~..;^-~:+*%%&amp;&amp;#$$$$#$$$$$$$$$$$$$&amp;%%%%&amp;&amp;&amp;&amp;#&amp;&amp;&amp;&amp;&amp;&amp;&amp;&amp;&amp;&amp;&amp;&amp;&amp;&amp;&amp;&amp;&amp;&amp;&amp;&amp;###&amp;%*&amp;$$$$$$$$$$$$$$$$$$$$$$$$$$$$$$$$$$$$$$$$$$$$$$$$$$$$$$$$$$$$$$$$$$$$$$$$$$$$$$$$$$$$$$</w:t>
        <w:br/>
        <w:t>@@@@@@@@@@@@@@@@@@@@@@@@@@@@@@@@@@@@@@@@@@@@@@@@@@@@@@@@@@@@@@@@@@@$$@@@@@$$@@@@@@@@@@@@@@@@@@@@@@@@@@@@@@@@@@@@@@@@@@@@@@@@$@@$@@@@@@@@@@@@@@@@@@@@@@@@@@$@@@@$$@@@$@@$@@@@@@@$$@$$@@@$@@@@@$$@@@$$$$$$$$$$$$$$$$$$$$$$$$$$#;...-^=-... .  ....--.......-~...............-........-^=;.....;===++=;~~^:==^-.-...-^++=::=========::^;~;=:;;;;^^^;;;-...-~;;;;;;~--~~~~~~~-.......--~;;;;;~~~~~~--^^;~-~-...---~^====::^^:^^^^~.-~;--~;;;~~;;;:*##$##$$$$$$$$$$#&amp;%&amp;%&amp;&amp;&amp;&amp;##&amp;&amp;&amp;&amp;&amp;&amp;&amp;&amp;&amp;&amp;&amp;%%&amp;&amp;&amp;&amp;&amp;&amp;####&amp;%&amp;#$$$$$$$$$$$$$$$$$$$$$$$$$$$$$$$$$$$$$$$$$$$$$$$$$$$$$$$$$$$$$$$$$$$$$$$$$$$$$$$$$$$$$</w:t>
        <w:br/>
        <w:t>@@@@@@@@@@@@@@@@@@@@@@@@@@@@@@@@@@@@@@@@@@@@@@@@@@@@@@@@@@@@@@@@@@@@@@@@@@$$@@@$@$$@@@@@@@@@@@@@@@@@@@@@@@@@@@@$@@@@@@@@@@@@@@@@$$$$@@@@@@@$$@@@$@@@@@$@@@@@$@@@$@@@@@@@$$$@@@@$$@$$$$$$@$$$@@$@@@@$$$$$$$$$$$$$$$$$$$$$$$$@*-..-;=;............--... ...--...........-....--.....-;^~.....~;^:=+=^;:=++=;-~;~~~~-.-;::^^====+==:;~------~~~~~~~~--;^~....-~~--.--~;^^^^^^^^;;~~~~~~~~--..........~^~........--;^:::::^:^^^;;~~;;~.--~~;;^^;;-.~+#$#$#$$$$$$$$$#%%%&amp;&amp;&amp;&amp;&amp;&amp;&amp;&amp;&amp;&amp;&amp;&amp;&amp;&amp;&amp;&amp;&amp;&amp;&amp;&amp;&amp;&amp;&amp;###&amp;##&amp;%&amp;$$$$$$$$$$$$$$$$$$$$$$$$$$$$$$$$$$$$$$$$$$$$$$$$$$$$$$$$$$$$$$$$$$$$$$$$$$$$$$$$$$$$$$</w:t>
        <w:br/>
        <w:t>@@@@@@@@@@@@@@@@@@@@@@@@@@@@@@@@@@@@@@@@@@@@@@@@@@@@@@@@@@@@@@@@@@@@@@@$@@@@@@@@$@@@@@@@@@@@@@@@@@@@@@@@@@@@@@@@@@@@@@@@@@@@@@$$@@@@@@@@@@$@@$$@@@@@@@$@@@@@@@$@@@@@@@@@$$$$$$$@@@@@$$$@@@@@$$@@@@$$$$$$$$$$$$$$$$$$$$$$$#$$^...;=+~............--..  .....  ..........-.........-~^~.....;^:^;:++:-.~;~---~~~~~~~~~~..~;-^==::^~------~;^~--...~;^^:^^;~-.....----------~~~;^^^^^;;;;;~~-........-~~.......---~;:=:::::^~-....-------~;^;~--....;%$$$#$$$$$$$$$&amp;%&amp;&amp;&amp;&amp;&amp;&amp;&amp;&amp;&amp;&amp;&amp;#&amp;##&amp;&amp;&amp;&amp;&amp;&amp;&amp;####$####&amp;&amp;$$$$$$$$$$$$$$$$$$$$$$$$$$$$$$$$$$$$$$$$$$$$$$$$$$$$$$$$$$$$$$$$$$$$##$$$$$$$#$$$$$$$$</w:t>
        <w:br/>
        <w:t>@@@@@@@@@@@@@@@@@@@@@@@@@@@@@@@@@@@@@@@@@@@@@@@@@@@@@@@@@@@@@@@@@@@@@@@@$$@@$$$$@@@@@$$@$@@@@@@$@@@@$$@@@@@@@@@@@@@@@@@@@@@@@@@@@@@@@@@@@@@$$$$$$@@@@@$$@@@@@@@@@$$$$$$$$$$$$$$$$$$$@$$@@$@@$$@$@$$$$$$$$$$$$$$$$$$$$$$$$$$+-..-^*:-...... ....---... ........---.......---.......~~.....-^::^-.^+=~.-~~~----.....---.....-^=:^^;;~----~~^~-.....-~;;;~-.---.-~;;;~~;;;;;;;;;;~;;;;;;;;;~;~~~-.-----....--......~^:;~~~--...--~~---~;;^;~-.-~---..~%#$$$$$$$$$$$#&amp;&amp;%&amp;&amp;&amp;&amp;%%*++====+++++++=:^;;~~~~~^%$################&amp;&amp;&amp;#&amp;##&amp;&amp;&amp;&amp;&amp;&amp;&amp;&amp;&amp;&amp;&amp;&amp;&amp;&amp;###&amp;&amp;&amp;&amp;&amp;&amp;&amp;&amp;&amp;&amp;&amp;###&amp;&amp;###&amp;&amp;&amp;####&amp;&amp;#########&amp;&amp;&amp;&amp;&amp;&amp;&amp;</w:t>
        <w:br/>
        <w:t>@@@@@@@@@@@@@@@@@@@@@@@@@@@@@@@@@@@@@@@$$@@@@@@@$$$$$$@@@@$@@$$$@@@@@@@@@@$$@@$@@@@@$$$$$$$$$$$$$$$$$$$$$$$$$$$$$$$$$$$$$$#$$$$$$$$$$$$$$$$$$$$$$$$$$$$$$$$$$$$$$$$$$$$$$$$$$$$$$$$$$$$$$$$$$$$$$$$$$$$$$#$#$##$##########$^...;=+~..... .......--........ ...............-.. ...-~~.....-^^:;..-:;...------..-............~;;;;;;~-----~;;-....-..........-;^;;;;;;;;;;;;;;;;;;;;;;~~~~~~;~~;~;;;;~-..-~~;~-...-;:^~-...--~~~-~;;^;;~..-;^^^^;-...^*&amp;&amp;&amp;&amp;&amp;&amp;&amp;&amp;&amp;&amp;&amp;&amp;&amp;%%*++**%%&amp;&amp;&amp;&amp;&amp;&amp;%%%*%%&amp;%+:^:===:^~-^+&amp;####&amp;#############################################################$######$######&amp;#</w:t>
        <w:br/>
        <w:t>############$$$###$$$###&amp;####$#$###########&amp;##$########$##################################################################&amp;&amp;&amp;###################$####$$#########################################&amp;##&amp;&amp;##&amp;##&amp;&amp;&amp;&amp;&amp;&amp;&amp;&amp;&amp;&amp;&amp;&amp;&amp;&amp;&amp;$+-...;*&amp;;.................... ..  .................... .-......-~^^~...-~......~^^^^^~...........---~;;;~~----~;;-.............-;;~----~~~--;;;;;;;;;;;;;;;~~~;;;~~~~~;;;~~---~;~~~~...;^;..-~~~~--~;^;;-..-~;^:^^^;-..-.-=&amp;&amp;&amp;#&amp;&amp;#####&amp;%**&amp;&amp;&amp;&amp;&amp;&amp;&amp;&amp;&amp;%%***%%%&amp;&amp;%*%&amp;%*+=;~;::^=####$##$##$$$##$##$##$$##$#######$$##$$$$#####$###########$##$$#####$$#####$$##$$$#</w:t>
        <w:br/>
        <w:t>########################################$$##########$#####################$$#####$$$$##$$$$$$$$$$$$$$$$$###$$$$$$##$##$$$$#######$$$#####$$#$######$$$$$$$$##$$$#$$####$######$#$#######################################$*~..-^+#*-............................................ ..........-~;~........--~^^;~-.............-~--.-~~~-...-~;~.......--...~;-.........---.-~~~;;;;;;;~;;;~;;;;~~~~~~------~-~~-~~-.----~~~~~~;;;~-...-;^^^^^^^;-.-~;-.^%&amp;#########&amp;&amp;%%%%&amp;&amp;&amp;&amp;&amp;&amp;&amp;&amp;&amp;&amp;&amp;&amp;&amp;###&amp;**%#$#&amp;==%*+*&amp;###$######$$$$$$$$$$#$$#$$$###$$####$$#####$$##$$#$$###$$$$$$$##$$$##$$###$#$$###$$$</w:t>
        <w:br/>
        <w:t>$$$$$$$$######$$$$$$$$$$$$$$$$$$$$$$$$$$$$$$$$$$$$$$$$$$$$$$$$$$$$$$$$$$$$$$$$$$$$$$$$$$$$$$$$$$$$$$$$$$$$$$$$$$$$$$$$$$$$$$$$$$$$$$$$$$$$$$$$$$$$$$$$$$$$$$$$$$$$$$$$$$$$$$$$$$$$$$##$$#$$##$$$$$$####$$$#############&amp;:-..-^*##;........................................... ..........----~~---~~~~~~~~~.................-~~~~----......-~-.............-~~;;;~--.-~~-........----~~~~~~~~~~~~~~~~~---.--------~;;;;;;;~~-.--~~;^^^^^^;^;~..-~~~~-^%###$##$$#&amp;*%*%&amp;&amp;&amp;&amp;&amp;&amp;&amp;**%%%%%&amp;%%%%*=^=%%+:+####&amp;#$#$#$##$$$$$$$##$$$$$$$$$$$$#$$#$$$##$$##$$##$$$$$$$$$$$$$$$$$$$$$$$##$$$$$$$$$$$$$</w:t>
        <w:br/>
        <w:t>$$$$$$$$$$$$$$$$$$$$$$$$$$$$$$$$$$$$$$$$$$$$$$$$$$$$$$$$$$$$$$$$$$$$$$$$$$$$$$$$$$$$$$$$$$$$$$$$$$$$$$$$$$$$$$$$$$$$$$$$$$$$$$$$$$#$$$$$$$$$$$$$$$$$$$$$$$$$$$$$$$$$$$$$$$$$$$$$$$$$$$$$$#$$$$$$$$$$$$$$$########$###$%~...-:&amp;#$&amp;;....-.....................................  .........-~----~~-...........................-~;~~~~~~.....----.........-~-..-~;;;;;~~;;~~~~;;^^^;;;;;;;;;;;~~~~~~~~~~~~~-............-~~~~-.-~^^^^^^^^;;;;;~-----~~-.:&amp;$$$##$&amp;=;;+*%%&amp;&amp;&amp;&amp;&amp;&amp;%:^+*%%&amp;&amp;%&amp;%%%*==*#$&amp;=+#*:+&amp;####$$#$$$$$$$$$$$$$$$$$$$$$$$$$$$$$$$$$$$$$$$$$$$$$$$$$$$$$$$$$$$$$$$$$$$$$$$$$$$$</w:t>
        <w:br/>
        <w:t>$$$$$$$@@$$$$$@$@@$$$$$$$$$@$$$$$$$$$$$$@@@$@@@$$$$$$$$$$$$$$$$$$$@$$$$$$$$@$$@$$$$$$$$$$$$$$$$$$$$$$$$$$$$$$$$$$$$$$$$$$$$$$$$$$$#$$$$$$$$$$$$$$$$$$$$$$$$$$$$$$$$$$$$$$$$$$$$$$$$$$$$$$$$$$$$$$$$$$$$$$$$$$$#$$###$+-...~:&amp;##$$^------..................................    ... ....---......... ........................----.----.... ..............-~--..-~;;;;;;;;;;;;;;;;;;;;;;;;;;~~~~~~~~~~~~~~;-............--~~;;^^^^^^;;;;;~;~-.--~-~;~.-:&amp;$$#$#$%:^+%&amp;&amp;&amp;&amp;&amp;###&amp;%*=+*%%*%%******=+&amp;&amp;**&amp;##%&amp;#&amp;#$$$$$$$$$$$$$$$$$$$$$$$$$$$$$$$$$$$$$$$$$$$$$$$$$$$$$$$$$$$$$$$$$$$$$$$$$$$$$$$$$</w:t>
        <w:br/>
        <w:t>@$$$$$$$$$@@$@@@@@@@@$@@$@@@@@@@@@@@@@@@@@@@$$$$@$@@@@@@@$$@@$$@$$$$$$$$$$$$$$@@$$$$$$$@@$$$@@$$@$$@@@@@@@@@@@@@@$@@@@@@@@$$$$$$$$$$$$@@$@@@@@@@@@@@$$$$@@$@@@@@$@@@@@@$$@@$$$$$$$@@@$$$$$$$@$$$$$$$$$$$$$$$$$$$$$$$=-...-^&amp;####&amp;=~-.--...................................    .......-~-............... .........................-~~~....................-~~-..-~;;;;;;;;;;;;;;;;;;;;;;;;;~~~~~~~~~~~~~;~...--...-~~~;;;^^;;;^^^^;;;;~;;-..----;~-.;:*#$$$$$#=:+%&amp;&amp;&amp;&amp;&amp;#&amp;&amp;#&amp;%++%%%%%*%**%%+=+&amp;&amp;*%&amp;&amp;#&amp;&amp;%%++#$$$$$$$$$$$$$$$$$$$$$$$$$$$$$$$$$$$$$$$$$$$$$$$$$$$$$$$$$$$$$$$$$$$$$$$$$$$$$$$</w:t>
        <w:br/>
        <w:t>$$@@@@@@@@@@@@@@@@@@@@@@@@@@@@@@@@@@@@@@@@@@@@@@@@@@@@@@@@@@@@@@@@$$$$$$$$$@@$@@@@@@@@@@@@@@@$@@@@$$@@@@@@@@@@@@@@@@@@@@@@@@@@@@@@@@@@@@@@@@@@@@@@@@@@@@@@@@@@@@@@@$@@@@@@$$$$$$$$$$$$$$$@$$$$$$$$$$$$$$$$$$$$$$$#$=....-:&amp;#&amp;&amp;&amp;&amp;%*^-..------................................  .....-~~~-....... . .. ...  ..........................--... ...... .. .......-~~-..-~;;;;;;;;;;;;;;;;;~~~;;~~;~~~~~~~~~~~;;-......-~^;;;;;;;;;;;;;^;;;~;;~..-~-~~;-.~^:+&amp;$$$#$$%=+%&amp;&amp;##&amp;&amp;&amp;&amp;&amp;#&amp;%+*%%%%%%*%%%*+*#&amp;****&amp;#&amp;+;.~*$$$$$$$$$$$$$$$$$$$$$$$$$$$$$$$$$$$$$$$$$$$$$$$$$$$$$$$$$$$$$$$$$$$$$$$$$$$$$$$</w:t>
        <w:br/>
        <w:t>$@@@@@@@@@@@@@@@@@@@@@@@@@@@@@@@@@@@@@@@@@@@@@@@@@@@@@@@@@@@@@@@@$$$$$$$$$$$$@@$@@@@@@@@@@@@@@@@@@@@@@@@@@@@@@@@@@@@@@@@@@@@@@@@@@@@@@@@@@@@@@@@@@@@@@@$$@@@@@@@@@@$$@@@$$$$$$$$$$@@@@$$$$$$$$$$$$$$@$$$@$$$$$$$$@*-...-=##&amp;&amp;#&amp;%+=+^-..---------............................  .....-~--.........     ...    ...................... ..........................--~--.-~;;;;;;;;;;;;;;~;;;;;;;~~~~~~~~~~~~~;~.....-;;;;;;;~~~~~~~~;;;;~~~-...--~;;~.-;^^:%#$$$$$&amp;=+%&amp;&amp;###&amp;&amp;&amp;##&amp;&amp;*+*%%%%%&amp;&amp;&amp;&amp;&amp;%+=+**++^-.....:#$$$$$$$$$$$$$$$$$$$$$$$$$$$$$$$$$$$$$$$$$$$$$$$$$$$$$$$$$$$$$$$$$$$$$$$$$$$$$$</w:t>
        <w:br/>
        <w:t>@@@@@@@@@@@@@@@@@@@@@@@@@@@@@@@@@@@@@@@@@@@@@@@@@@@@@@@@@@@@@@@@@@$$$$$$$$$@@@@@@@@@@@@@@@@@@@@@@@@@@@@@@@@@@@@@@@@@@@@@@@@@@@@@@@@@@@@@@@@@@@@$$@@$@@@$$$$@@@@@@@@@@@@$$@@$$$$$@@$$$$$$$@@$$$$$$$$$$$$$$$$$$$$$$$^...~%$$#####&amp;*:^^-.-....--..---~~--....................... ..................     ... .......-............... ..  ............................------~~~~~~;;;;;;;;;;;~~;;~~~~~~~~~~~~~;;;;;;;;~~~~~~~~~~~~~~~;~~~~-...--~;;~..~:^^:+##$$#$&amp;==*&amp;&amp;&amp;&amp;####&amp;##&amp;%=+%%%%%%%%%**%*^---...-~^=^+#$#$$$$$$$$$$$$$$$$$$$$$$$$$$$$$$$$$$$$$$$$$$$$$$$$$$$$$$$$$$$$$$$$$$$$$$$$$$$$</w:t>
        <w:br/>
        <w:t>@@@@@@@@@@@@@@@@@@@@@@@@@@@@@@@@@@@@@@@@@@$@@@@@@@@@@@@@@@@@@@@@@$$$$$$$$$@$$@@@@@@@@@@@@@@@@@@@@@@@@@@@$$@@@@@@@@@@@@@@@@@@@@@@@@@@@@@@@@@@@@@@@@@$$$$$$$$$$$@@@@@@@@@@@@@@@$$$$$$$$@@@$$$@$$$$$$$$$$$$$$$$$$$$@&amp;;.-=#$$$$$##&amp;&amp;++%#+-..-...........-~~~~-......................................    ............................................   ..................-----......---~;;;;~~;;;~;~~~~~~~~~~~;~~~~~~~~~~~~~~~~~~~~~~~----.--~~;;~..-^=:^:=&amp;#$$$$&amp;::+**&amp;&amp;####&amp;&amp;&amp;&amp;%+=*%%%%%%%%%&amp;&amp;&amp;%=*%%%%%*+***&amp;$$$$$$$$$$$$$$$$$$$$$$$$$$$$$$$$$$$$$$$$$$$$$$$$$$$$$$$$$$$$$$$$$$$$$$$$$$$$$$</w:t>
        <w:br/>
        <w:t>@@@@@@@@@@@@@@@@@@@@@@@@@@@@@@@@@@@@@@@@@@@$$$$$@@@@@@@@@@@@@@@@@$$$$$$$$@@@@@@@@@@@@@@@@@@@@@@@@@@@@$$@@@@@@@@@@@@@@@@@@@@@@@@@@@@@@@@$@@$@@@@@@@@@@@@$$$@@@@@@@@$@@$$$@$$@@$$$$$$$$$$$@@$@@$$$$$$$$$$$$$$$$$$$$#;~%$$$$$$$$$#&amp;%##$$:..................--~~---..................--...  .. .....    ............................................   .........--...........-------......--~~;~~;;;;;~~~~~~~~~~~~~~~~~~~~~~~~~~~~~~~------~~;;~-..-^+*=:::*##$$$#+::+*%&amp;&amp;&amp;&amp;&amp;&amp;&amp;##&amp;*::::^;;~~~~~~;;;;;;;^^^:==%#$$$$$$$$$$$$$$$$$$$$$$$$$$$$$$$$$$$$$$$$$$$$$$$$$$$$$$$$$$$$$$$$$$$$$$$$$$$$$$</w:t>
        <w:br/>
        <w:t>@@@@@@@@@@@@@@@@@@@@@@@@@@@@@@@@@@@@@@@@$@@$$$@@@@@@@@@@@@@@@@@@@$$$$$$$@@@@@@@@@@@@@@@@@@@@@@@@@@@@@@@@@@@@@@@@@@@@@@@@@@@@$@@@@@@@@@@$@$$$$$$@@@$$@@@@@$$$$$$@@@@@@@@@@$$$$$$@@$$$$$$$@$$$$$$$$$$$$$$$$$$$$$##$$*+&amp;##$$$$$$$$$&amp;%&amp;#@%-......  ................--...............~~-... .        ................  ....    ..... ... ...-....  ................................----.......--~~;;~~~~~~~~~~~~~~~~~~~~~~;;;;;~~~~~~-..-~~~;;;~-..-^=**=^;^:%#$$$$%==+%%%&amp;&amp;&amp;&amp;&amp;*:~---~-------------~~;;~~~---~*##$$$$$$$$$$$$$$$$$$$$$$$$$$$$$$$$$$$$$$$$$$$$$$$$$$$$$$$$$$$$$$$$$$$$$$$$$$$$$</w:t>
        <w:br/>
        <w:t>@@@@@@@@@@@@@@@@@@@@@@@@@@@@@@@@@@@@@@@@@$$$$$$@$@@@@@@@@@@@@@@@@$$$$$$@@@@@@@@@@@@@@@@@@@@@@@@@@@@@$$@@@@@@@@@@@@@@@@@@@@@@@@@@@@@@@@@@@$$$$$$@@@@@@@@@@@@@$@@@@@@@@@@$@$$$@@@$$@$$$$@$$$$$$$$$$$$@$$$$$$$$$$$$##$%%#$#$$$$$$$$$#&amp;*&amp;%~..........   ..............--...........--...... ........................................ ...----....... ...........................................---~~;~;;~~~~~~~~~~~~~~------~~-~~--...--~;;;~-..-~^:=*%=;;;^+#$$$$#+=+++%##&amp;+^~~~---~------...------~~~~~--..;&amp;$#$$$$$$$$$$$$$$$$$$$$$$$$$$$$$$$$$$$$$$$$$$$$$$$$$$$$$$$$$$$$$$$$$$$$$$$$$$$$</w:t>
        <w:br/>
        <w:t>@@@@@@@@@@@@@@@@@@@@@@@@@@@@@@@@@@@@@@@@$@@$$@@@$@@@@@@@@@$$$@@@@@$$$$$@@@@@@@@@@@@@@@@@@@@@@@@@$$$@@@$$@@@@@@@@@@@@@@@@@@@@@@@@@@@@@@@@@@@@@$@@@@@@@@@$$$$$$@@@@@@$@@@@@@@@@@@$$$$@@$$$$$$@@$$$$$$$$$$$$$$$$$$$$$$#%&amp;#####$$$####$$&amp;;...  ...       .............-----.......--..................................................------.......  ............-......................  ........--~~;;~~;~~~~~~~~~~~~~~~~~~~~~-...--~~~--.....~;^:=+*+^^^:=&amp;$$$$$%::=%&amp;%=;~;;^^;~~~~-.---------------.--...-*$#$$$$$$$$$$$$$$$$$$$$$$$$$$$$$$$$$$$$$$$$$$$$$$$$$$$$$$$$$$$$$$$$$$$$$$$$$$$$</w:t>
        <w:br/>
        <w:t>@@@@@@@@@@@@@@@@@@@@@@@@@@@@@@@@@@$$$@@$$@@$$@@$$$$@@@@@$$$$$$@@@@$$$$$@@@@@@@@@@@@@@@@@@@@@@$@@$$$$$$$$$@@@@@@@@@@@@$$@$@@@@@@@@@@@@@@@@@@$$@@@$$$$$$$$$$$$$@@@$@@@$$$@$$@@@@$$$$$$$$$$$$$$$$$$$$$$$$$$$$$$$$$$$$$$&amp;%#######$##*=^~...............  .................--......--...............................   ..  .........---~~~~~--..................................------...............--~~;~~~~~~~~~~~~~~~-~~~~--.-----..........-;^:=+=**=^^^:%##$$$$%=+%+:^^^^;~~~------...--------..-........-+#$$$$$$$$$$$$$$$$$$$$$$$$$$$$$$$$$@@$$$@$$$$$$$$$$$$$$$$$$$$$$$$$$$$$@$$$$$$$</w:t>
        <w:br/>
        <w:t>@@@@@@@@@@@@@@@@@@@@@@@@@@@@@@@@@@@@@@@@@$@@@@@@@@@@@@@@$$$$$$@@@@$$$$$@@@@@@@@@@@@@@@@@@@@@@$$$$$$$$$$@@@@@@@@@@@@@@@@$@@@@@@@@@@@@@@@@@@@@@@@$$$$$$$$#$$$$$$$$@$$$$$$$$$$@@@@$$$$$@@@$$$$$@@@@$$$$$$$$$$$$$$$$$##$#*%###$$*;..................  ..........-----~~~~~~~~---...----............................. .... .......-~~~~~~~~~~-..... ...........................----------...............-~~~;;~~~~~~~~~~------............ .-~~;;^:====*%=^;^^+&amp;$$$$$$&amp;*+::^^;;;~~~~----------............... ..-%#$#$$$$$$$$$$$$$$$$$$$$$$$$$$$$$$$$$$$$$$$$$$$$$$$$$$$$$$$$$$$$$$$$$$$$$$$$$</w:t>
        <w:br/>
        <w:t>@@@@@@@@@@@@@@@@@@@@@@@@@@@@@@@@@@@@@@@@@@@@@@@@@@@@@@@@@@$$$$@@@@@$$$$@@@@@@@@@@@@@@@@@$$$$@@@@$$@@$$@@@@@@@@@@@@@@@@@@@@@@@@@@@@@@@@@@@@@$$$$$$$$$$$$$$$$$$$$$$$$$$$$$$$$@@@$$@@$$$$$$$$$$$$$$$$$$$$$$$$$$$$$$$$$##*%###%;.................... .............--~~~~~;;;~~~---....----..................      ..  .   ....---~~~~~~~~~~~-..... ...  .......................--------...................---~~~~------......................-~^::::==+*+:^^^=&amp;#$$$$$$&amp;=^^::^;;~~~~------~~;^^;;~~-.............-:&amp;$$$$$$$$$$$$$$$$$$$$$$$$$$$$$$$$$$$$$$$$@$$$$$$$$$$$$$$$$$$$$$$$$$$$$$$$$$</w:t>
        <w:br/>
        <w:t>@@@@@@@@@@@@@@@@@@@@@@@@@@@@@@@@@$$@@@@@@@@@@@@$@@@@@@@@@@@@@@@@@@@@@@@@@@@@@@@@@@@@@@@@@@$$$$@$$$$$$@@@@$@@@@@@@@@@@@@@@@@@@@@@@@@@@@@@@@@@$$$$$$$$$@$$$$$@$$$$@@@$$$@@@@@@@@$$$$$$$@@$$$$$$$$$$$$$$$$$$$$$$$$$$$#$$&amp;+%#:.......... ................  ..--~~~~~~~~~~~;;;;~-------------............    .................----~~~~~~~~;~~-......... ........................---............ ......---------..........................--.....~;^:::==*%=^^^:*###$$$$$&amp;=:=^;~~~~~~~;:+*+:;;;;^=:^~-....-~---..--.~*$$$$$$$$$$$@$$$$$$$$$$$$$$$$$$$$$$$$$$$$$$$$$$$$$$$$$$$$$$$$$$$$$$$$$$$$$</w:t>
        <w:br/>
        <w:t>@@@@@@@@@@@@@@@@@@@@@@@@@@@@@@@@@@@$@@@@@@@@@@@@$$$$@@@@@@@@@@@@@@@@@@@@@@@@@@@@@@@@@@@@@@@@$$$$$$$@$$$@@@@@@@@@@@@@@@@@@@@@@@@@@@@@@@@@@@$$$$$$$@@@@@@$$$$$$$$$@@@@$@@$$$@$$@$@@$$@$$$$$$$$@$$$$$$$$$$$$$$$$$$$$$$$$#&amp;%;.......          .................---~~~--~~~~;;;;;~---~~~-----------........................---~~~~~;~;~~;;;~~-..........................................................................................---.....-~;;^:==+%+:^^^+&amp;#$$$$$$#+^;;;;;;^:==+=:^~-.....--;;~-~~~~;^:++:===::++*#$$$$$$$$$$$$$$$$$$$$$$$@$$$$$$$$$$$$$$$$$$$$$$$$$$$$$$$$$$$$$$$$$$$$$</w:t>
        <w:br/>
        <w:t>@@@@@@@@@@@@@@@@@@@@@@@@@@@@$$$@$$$$$@@@@@@$$@@@$$$$$$$$$@@@@@@@@@@@@@@@@@@@@@@$@@@@@@@@@@@@@@$$$@@$@@@$@@@@@@@@@@@@@@@@@@@@@@$$@@@@@@@@@@@@@$@@@@$$$@@$$$$$$$@@@@@@@@@@@@@@$@$@@$$$$@@$$@$$$$$$$$$$$$$$$$$$$$$$$#####$&amp;~..  ..         ............................-~~~~;;;^;~--~~~~~~~-----------------------------~~~~~~~~~;~~~~~~~~-..... ..  .....-..-....... .......................  ............ ...................................~;;;::=*&amp;&amp;+^^^:%##$###&amp;=^^^~~:+%**+==:^^;~.......--~~-~;^^^:==+++++***++%#$$$$$$$$@@$$@$$$$$$$$$$$$$$$$$$$$$$$$$$$$$$$$$$$$$$$$$$$$$$$$$$$$$$</w:t>
        <w:br/>
        <w:t>@@@@@@@@@@@@@@@@@@@@@@@@@$$$$$$$$$$$$@@@@@@@@@@@$$$$$$$$$$$@@$$@@@$@$$@@@@@@@@@@@@@@@@@@@@@$$@@@@@$@@$$@@@@@@@@@@@@@@@@@@@@@@$$@@@@@@@@@@@@@@$$@@@@@@@$@$$$$$$$$@$@@@@$@@$@@@@$@@$$$$$@$$$$$$$$$$$$$$$$$$$#$$$#####$####~..... .        .............................-~;~~~~;^;;~~-~~~;;;~~----------------~~~~~~--~~~~~~~~~~~~~~;~~~~~-....... . .......---................. .....  ......... ..............................--.-..........-~;^^^:=+&amp;#%:^:=%#$$$##*^;;^:*%%++==^^:^;;-....-~::^~~--~^::===++++*******&amp;#$$$@$$$$@$$$$$$$$@$$$$$$$@$$$$$$$$$$$$$$$$$$$$$$$$$$$$$$$$$$$$$$$$</w:t>
        <w:br/>
        <w:t>@@@@@@@@@@@@@@@@@@@@@@$$$$$$$$$$$$$$$$$$$$$$$$@@$$$$$$$$$$$$$$$$@@@@@@@@@@@@@@@@@@@$$$$$$$$$$$@@@@@@@@@@@@@@$$@@@@@@@@@@@@@@@@@@@@@@@@@@@@@@@@@@@@@@$$$$$$$@@$$$$$$@@@@@@$@@@@@@$$@@$$$$$$$$$$$$$$$$$$$$$##$$$#########$^......         ..............................--~~;;;;;;;;~---;;;^^;~~----------~--~~~~~~~~~~~~~~~~~~~~~~~~~~~~-.......  ........-------.....    ......    ........................................-~~~~~~;~~~~~;~-~;;;;;^:=%##+^^:*#$##$%=:^:=**+========:;~-....-~^=**+=;~~^:==+++*********%&amp;$$$$$$$$$$$$$$$$$$$$$$$$$$$$$$$$@$$$$$$$$$$$$$$$$$$$$$$$$@$$$$$$$$</w:t>
        <w:br/>
        <w:t>@@@@@@@@@@@@@@@@@@@@@@@$$$$$$$$$$$$$$$$$$$$$$$$$$$$$$$$$$$$$$$$$$@@@@@@@@@@@@@$$$$$$$$$$$$$$$$$@@@@@@@@$@@@$$$$$$$$@@@@@@@@@@@@@$@@@@@@@@@@@@@@@@@@$$@@@@@@@@@@@$$$@@@$$@@@@$@@@$$$$$$$$$$$$$$$$$$$@$$$$$$$$$$######$##$*~.... .        ...........................------~~~;;^^^^^~--~^^^^^^;;~~~----------~~~~~~~~~~~~~~~~~~~~~~~~~~--..............--------------......   .....................................-~~------~~~;;;;;;;;;;;;;;;;^^;^^:+&amp;##=^:+&amp;##$#*=::=*+=::::^^^^=+:;~~^:^;^^^^:+%*+^^:=++************%#$$$$$$$$$$$$$$$$$$$$$$$$$$$$$$$$$$$$$$$$$$$$$$$$$$$$$$$$$$$$$$$$$</w:t>
        <w:br/>
        <w:t>@@@@@@@@@@@@@@@@@@@$$$$$$$$$$$$$$$$$$$$$$$$$$$$$$$$$$$$$$$$$$$$$$@@@@@@@@@@@@$$$$$$$$$$#$$$$$$$@@@@@@@@@$$$$$$$$$$$$$@@@@@@@@@@@@@@@@@@@@@@@@@@@@@@@@@@@@@@@@@$$$$@@@@$@@$@@$$@@@@$@$$$$$$$$$$$$$$$$$$$$$$$$$$#######$#$$^.....         ..   ................... ......---~~~~~;;~--..~;^^^^^^^^;;~~~~-----------~~~~~~~~~~~~~~~~~~~~~~~.............------------------.....................................--~~~~;;;;~~~~~~;;;;;~~;;~;;;;;;~~;^^^^^:%#$%:^:%$$##%+=+**==:==++==:^^+*++++++++==+=+%%+=+******%%*****%%%&amp;#$$$$$$$$$$$$$$$$$$$$$$$$$$$$$$$$$$$$$$$$$$$$$$$$$$$$$$$$$$$$$$$$</w:t>
        <w:br/>
        <w:t>@@@@@@@@@@@@@@@@@@$@$$$$$$$$$$$$$$$$$$$$$$$$$$$$$$$$$$$$$$$$$$$$$$$@@@@@@@@$$$$$$$$$$$$$$$$$$$$$@@@@@@$$$$$$$$$$@@@$$@@@@@@@@@@@@@@@@@@@@@@@@@@@@@@@@$@@@@@@@@@$@@@@@@@@@$@@$$@@@@@@@$$@$$$$$$$$$@$$$$$$$$$$$$$####$$$$#@+-....               .........................-----~~~~~~-...;^--^^^^^^^^;~~~~~~~~---~~~--~~~~~~~~~~~~~~~~~--~-.............-----~------------~---.......  ........ .........--~~~~;;;;;;;;;~;;;;;;;;;;;;;;;;;;;;;~~~~;^^^^^=%#$+^:%####%*%%%*%%**++==:=+==+***%**%%%%****%%*+*%%%%%*%%%%%%*%%&amp;#$$$$$$$$$$$$$$$$$$$$$$$$$$$$$$$$$$$$$$$$$$$$$$$$$$$$$$$$$$$$$$$$</w:t>
        <w:br/>
        <w:t>@@@@@@@@@@@@@@@@@@$$@@$$$$$$$$$$$$$$$$$$$$$$$$$$$$$$$$$$$$$$$$$$$$@@@@@@@@@$$$$$$$$$$$$$$$#$$$$$$$$$$$$$$$$$$@@@@@@@@@@@$$$@@@@@@@@@@@@@@@@@@@@$@@@@@@@@@@@@@@@@@@@@@@@@@$$$$$@@$$$@@$$$$$$$$$$$$$$$$$$$$$$$$$$$###$#$$###^.....               . ..  .. . ..............-------~~~-...;::~--;^^^^^^^;~~~~~~~---~~~~-~~~~~~~~~~~~~~~~-~~-............---~~~~~---------~----------.............---~~~~;;;;;;;;~;;~~;;;;;;;;;;;;~;;;;;;;;;;;~~~~~~~;^^;^:+%##+^+#$#&amp;**+==^^*&amp;&amp;&amp;%******++**%%%%%%&amp;&amp;&amp;&amp;%%&amp;&amp;&amp;**%%&amp;&amp;%%%%%*%%%%%%&amp;#$$$$$$$$$$$$$$@@$$$$$$$$$$$$$$$$$$$$$$$$$$$$$$$$$$@@@$$@@$$$$$@</w:t>
        <w:br/>
        <w:t>@@@@@@@@@@@@@@@@@@@@@@@@@@@@$$$$$$$$$$$$$$$$$$$$$$$$$$$$$$$$$$$$$$$@@@@@@@$$$$$$$$$$$$$$$$$$$$$$$$$$$$$$$$$$$$@@@@@$$$$$$$$$@@@@@@@@@@@@@@@@@@@@$@@@@@@@$@@@@@@@@@@@@@@@@@@$$@@@@@$@@$$$$$$$$$$$$$$$$$$$$$$$$$$$##$$$####$&amp;;....                                .........-----------..~^^:^~--~;^^^^^^^;~~~~~~~~~~~~~~~~~~~~----~~~~~~~-...........---~~~~~~~----~~~~~~~~~~~~~~~~;;~~;;;;;;;;;;;;;;;~~~~~~~~~;;;;;;;;;;;;^;;;;;;~;;~~~--..-~~--~~;^^;^=+%$&amp;::%#&amp;%%%%**+::*%%%%*++++****%%&amp;&amp;&amp;&amp;&amp;&amp;&amp;&amp;##&amp;&amp;&amp;*+*&amp;&amp;&amp;&amp;&amp;&amp;%%%%%%%%%&amp;#$$$$$$$$$$$$$$$$$$$$$$$$$$$$$$$$$$$$$$$$$$$$$$$$$$$$$$$$$$$$$$$</w:t>
        <w:br/>
        <w:t>@@@@@@@@@@@@@@@@@@@@@@@@@@@@@@@$$$$$$$$$$$$$$$$$$$$$$$$$$$$$$$$$$$$$@@@@@@$$$$$$$$$$$$$$$$$$$$$$$$$$$$$$$$$$$$$$$$$$$$$$$$$$@@@@@@@@@@@@@@@@@@@@@@@@@@@@@@@@@@@@@@@@@@@$$$$$$@@@@@@@@$$$$$$$$$$$$$$$$$$$$$$$$$$##$$$$$$$##$*~. .                                 .........---------...~^^^^^;---~;;^^^^^^;~~~~~~~~~~~~~~~~~~~~--~~~~-~~~-..--......--~~~~;~~~---~~~~~;;;;;;;;;;;;;;;;;~~;~~~~~~~~~~~~~~~;;;;;;;;;^^^^^^^;~~~~;~~---.......~;~-~~;;;^^^:+*&amp;$#+*&amp;&amp;&amp;&amp;%&amp;&amp;%%%**%%%%*+++***%&amp;&amp;&amp;&amp;&amp;#&amp;&amp;&amp;###&amp;###%+*&amp;##&amp;&amp;&amp;&amp;&amp;&amp;%%%%%%%&amp;$$$$$$$$$$$$$$$$$@$$$$$$$$$$$$$@@$$$$$$$$$$$$$$$$$$$$$$$$$$$$$$</w:t>
        <w:br/>
        <w:t>@@@@@@@@@@@@@@@@@@@$$$$$$$@@@@@$$$$$$$$$$$$$$$$$$$$$$$$$$$$$$$$$$$$$@@@@$$$$$$$$$$$$$$$$$$$$$$$$$$$$$$$$$$$$$$$$$$$$$$$$$$$$@@@@@@@@@@@@@@@@@@@@@@@@@@@@@@@@@$$@@@@@@@@@@$$@@$@@@@@@$$$$$$$$$$$$$$$$$$$$$$$$$$$$$$$$$$$$##$$:- .                                 .   .......-------...-^^^^^^^;--~~~;;^^^^;;~~~;;;~;~~~~~~~~~~~~~~~~~~~~~-........-~~;;;;;~~~~~~~~;;;;^;;;;;;;;;;;;;;;;~~~~;;~~~~~~~;;;;;;^^^^^;^;;^^^~..................-~;~--~;;;;^::=*&amp;$$#&amp;&amp;&amp;&amp;%&amp;&amp;%%%%**%%%******%%%%&amp;&amp;&amp;&amp;&amp;&amp;&amp;#&amp;&amp;####&amp;*=*&amp;&amp;&amp;&amp;&amp;&amp;&amp;&amp;&amp;&amp;&amp;%%%%%&amp;#$$$$$$$$$$$$$$$$$$$$$$$$$$$$$$$$$$$$$$$$$$$$$$$$$$$$$@$$$$$$$$</w:t>
        <w:br/>
        <w:t>@@@@@@@@@@@$$$@@@@$$$$$$@$$@@@@@$$$$$$$$$$$$$$$$$$$$$$$$$$$$$$$$$$$$@@@@@$$$$$$$$$$$$@@$$$$$$$$$$$$$$$$$$$$$$$$$$$$$$$$$$$$$$@@@@@@@@@@@@@@@@@@@@@@@@@@@@@@@@@$$@@@@@@@$$@@$@@$@$$$$$$$$$$$$$$$$$$$$$$$$$$$$$$$$$$$$$$#$$##@%~. ......                               ........-----....-~;;^^^;^;~--~~~~~;;;;;;~~~;~;;;~~~~~~~~~~~~~~~~~~~--.--....-~;;;;;;~~~~;;;;;;;;;;;;;;;;;;;;;~~~~;;;~~~;~~~;;;;;^;^^^^^^^;;;^^~....-...............-~;~-~~;;;;^^:+*&amp;$#&amp;&amp;&amp;&amp;%&amp;%%%**%***********%%&amp;&amp;&amp;&amp;&amp;&amp;&amp;##&amp;&amp;#####&amp;++%&amp;&amp;&amp;%&amp;&amp;&amp;&amp;&amp;&amp;&amp;%&amp;&amp;&amp;%&amp;#$$$$$$$$$$$$$$$$$$$$$@$$$$$$$@$$$$$$$@$$$$$@$$$$$$$$$$$$$$$$$$</w:t>
        <w:br/>
        <w:t>@@@@@@@@@@$$$$@@@@@@@@@@@@@@@@@@@$$$$$$$$$$$$$$$$$$$$$$$$$$$$$$$$$$$$@@@@$$$$$$$$$$@@$$@$$$$$$$$$$$$$$$$$$$$$$$$$$$$$$$$$$$@@@@@@@@@@@@@@@$$@@@@@@@@@@@@@@@@@@@@@@@@@@@@$@@$@@$@@@$$$$$$$$$$$$$$$$$$$$$$$$$$$$$$$$$$$$####$#^.........                                  . ...-----.. .-~~~;^^;;;;~--~~~~~~~;;;;~~~~;;;;;;;;;;~~~~~~~~~;~~--.---..-~;;;;;;;;;;;;;;;;;;;;;^;;;;;;;;;;;;~~;;;;;~~~~;;;;;^^^^^^^^^;;^^;~--..--...--~-.... ...-~^;~~;;^^^^^:+%&amp;##&amp;&amp;&amp;&amp;%%%**+++**++**+***%&amp;&amp;&amp;&amp;&amp;&amp;##&amp;&amp;&amp;######&amp;*=*%%&amp;%&amp;&amp;&amp;&amp;&amp;##&amp;&amp;&amp;&amp;%%&amp;#$$$$$$$$$$$@@$$$$$$$$$$$$$$$@$$$$$$$$$$$$$$$@$$$$$$$$$$$$$$$$$</w:t>
        <w:br/>
        <w:t>@@@@@@@@@@$$$$@$@@@@@@@@@@@@@@@@@$$$$$$$$$$$$$$$$$$$$$$$$$$$$$$$$$$$@@@@$$$$$@$$$$$@$$$$@@$$$$$$$$$$$$$$$$$$$$$$$$$$$$$$$$$@@@@@@@@@@@@@@@@$$$@@@@@@@@@@@@@@@@@@@@@@@@@@@@@@@@@@@@@@$$$$$$$$$$$$$$$$$$$$$$$$$$$$$$$$$$$$##@+~^~.......                          ..............-----...-~~~~~;^;;;;~~--~~~~~;;;;;~~~~~;;;;;;~~;;;;;;;;;;^;;~~---..-;;;;^^;;;;;;;;;;;;;;;;;;;;;;;;;;;;;;;~~;~;~;;;^;^^^;;^^^^^;;^^;~~~-..-~----~~~-.......-~~;;;;;;~--~^=+%&amp;&amp;&amp;&amp;&amp;&amp;&amp;%***++=======+***%%&amp;&amp;&amp;&amp;#&amp;##&amp;&amp;&amp;###$##%+*%%&amp;&amp;&amp;%&amp;&amp;&amp;#####&amp;&amp;&amp;&amp;&amp;#$$$$$$$$$$$$$$$$$$$$$$$$$$$$$$$$$@@@$$$$$@@$$$$@@$$$$$$$$$$$$$</w:t>
        <w:br/>
        <w:t>@@@@@@@@@@@$$$@@@@@@@@@@@@$@@@@@$$$$$$$$$$$$$$$$$$$$$$$$$$$$$$$$$$$@@@@@@@$$@@@$@@$$@@@$$@$$$$$$$$$$$$$$$$$$$$$$$$$$$$$$$$$@@@@@@@@@@@@$@$$$$$$@@@@@@@@@@@@@@@$$@@@@@@@$$@@@@$$@@@$@$$$$$$$$$$$$$$$$$$$$$$$$$$$$$$$$$$$$#$$^;=~.......                             ..............---..-~~~~~~~~;;;;;~---~~~~~~~~;~~~~~;;;;;;;;;;;;;~;;;;;;~~~~~~~~;;;;;;;;;;;;^;;;;;;;;;;;;;;;;;;;;;;;;~~~~;;;;^;^^;;^^^^^^^^^;~~~--..--~----~~-........-~-~-......-;=+*%&amp;&amp;&amp;&amp;%%%%**++++====++++*%%%&amp;&amp;&amp;&amp;&amp;####&amp;&amp;&amp;####%*%&amp;&amp;&amp;&amp;&amp;&amp;&amp;%&amp;&amp;#####&amp;&amp;&amp;&amp;&amp;&amp;#$$$$$$$$$$$$$$$$$$$$$$$$$$$$@@@@$$$$$$$$$$$$$@@$$$$$$$$$$$$$$</w:t>
        <w:br/>
        <w:t>@@@@@@@$@@@@@@@@@@@@@@@@@@@@@@@@$$$$$$$$$$$$$$$$$$$$$$$$$$$$$$$$$$@@@@@@@@@@@@@@@@@$$@@@@@@$$$$$$$$$$$$$$$$$$$$$$$$$$$$$$$$@@@@@@@@@@@@@@@@@@@$$$$$@@@@@@@@@$$@@@@@@@@@@@@@@@@@@@@@@$$$$$$$$$$$$$$$$$$$$$$$$$$$$$$$$$$$$#$&amp;~;^-.... .  .   ..            .............................-~~~~~~~~~~;;;~~~---~~~~~~;;~~~~~~;;;;;;;;;~~~;;;;;;~~~~;;~~~;;;;;;;;;;;;;;;;;;;;;;;;;;;;;;;~;;;;~~;;;;^;;^^;^^^^^^^;^;~~~~~--..-~~~--......................-;:=**%&amp;&amp;&amp;%%%**++==:===++*+**%%%&amp;&amp;&amp;#&amp;#####&amp;%%&amp;#&amp;%%&amp;&amp;&amp;&amp;&amp;%%%%%%&amp;&amp;###&amp;#&amp;#&amp;&amp;##$$$$$$$$$$$$$$$$$$$$$$$$$$$$$$$$$$$$$$$$$$$$$@$$@$$$@@$$$$$$$</w:t>
        <w:br/>
        <w:t>@@@@@@@@@@@@@@@@@@@@@@@@@@@@@@@@@$$$$$$@@@@$$$$$$$$$$$$$@@@@@@$$$@@@@@@@@@@@@@@@@@@@@$$$@@@@$$$$$$$$$$$$$$$$$$$$$$$$$@@$$$@@@@@@@@@@@@$$@@@$$$$$$$$$@@@@@@$$$$@@@@@@@@@@@@@@@@@@@@@$$$$$$$$$$$$$$$$$$$$$$$$$$$$$$$$$$$$$$$:-;~-......  .   ..             ............................-----~~~~~~~~~~~--~---~~~~~~;;;~~~~~~;;;;;;;;;;;;;;;;;~~~;~~~;;;;;;;;;;;;;^;;;;;;;^^;;;;;;;;;~;~;;;;;^^;;^^^^^^^;;;;;~~~~~~--..-----...................--.--;:====+%%%%%%*+==++====++**%%&amp;&amp;&amp;&amp;&amp;&amp;###########*+*%&amp;%%%%%%%%%&amp;&amp;&amp;&amp;######&amp;&amp;&amp;#$$$@$$$$$$$$$$$$$$$$$$$$$$$$$$$$$$$$$$$$$$$$$$$$$$$$$$$$$$$$$</w:t>
        <w:br/>
        <w:t>@@@@@@@@@@@@@@@$@@@@@@@@@@@@@$$$$$$$$$@@@@@@@$$$$$$$$@@@@@@@@@@@@@@@@@@@@@@@$$$$$@@@@@@@$@@@$$$$$$$$$$$$$$$$$$$$$@@$@@@@@@@@@@@@@@@@@@@$$$@@$$$$$$@@@@@$@$$$$@@@@@@@@@@@@@@@@@@@@$@@@$$@$$$$$$$$$$$$$$@$$$$$$$$$$$$$$$$$$&amp;~~=~........ .   ..           ..    ..................... ..-~~----~~~~~-~-~~-----~~~~~~~~;;;~~--~~;;;;;;;;;;~;;;;~~~~~;;;;;;;;;;;;;;^;;;^^;;;;;;;;;;;~~;;;;;^^^^;;;^^^^^^^;;;;;~~~~~~....---............ .. ....-;;;~~^=:^;~:+*&amp;%%&amp;&amp;*+++*******%%%%&amp;&amp;&amp;&amp;&amp;&amp;&amp;#######$$##%==*%%%%%%%%%%&amp;&amp;#&amp;#########$$$$@$$$$$$$$$$$$$$$$$$@@$$$@$$$$$$$$$$$$$$$$$$$$$$$$$$$$$$$$$</w:t>
        <w:br/>
        <w:t>@@@@@@@@@@@@@@$@$$$@@@@@@@@@$$$$$$$$$$$$@@@@@@@@@@@@@@@@@@@@@@@@@@@@@@@@@@@@@@@$$$@$@$$$@@@$$$$$$$$$$$$$$$$$$$$@@@@$@@@@@@@@@@@@@@@@@@@$$$$$$$$$$$@@@@@@@$$@@@@@@@@@$$@@@@@@@@@@@@@$$$$$$$$$$$$$$$$$$$$$$$$$$$$$$$$$$$$#@+-^+-........ .   ..                    ...  ................-~~-----~~~~~~--------~~~~~~~~~;;;~~~--~~;;;;;;;;;;;;;;~~;;;;;;;;;;^;;;;^;;^;;;;;;;;;;;;~~;;~;;^^;;^;;^^^^^^^^;;;~~~~~~~~-...-~~-.................---~;;~~;^:=^;:=+*&amp;&amp;&amp;&amp;&amp;&amp;%%%%%%%%%%%%%&amp;&amp;&amp;&amp;&amp;&amp;&amp;&amp;######$$$##&amp;++%%%******%&amp;&amp;#&amp;&amp;#########$$@$@$$$$$$$$$$$$$$$$$$$$$$$$$$@$$@@@$$@$$$$$@@$$@$$$$$$$$$$$$</w:t>
        <w:br/>
        <w:t>@@@@@@@@@@@$$$$$$$$@@@@@@@@$$$$$$$$$$$$$$$$$@@@@@@@@@@@@@@@@@@@@@@@@@@@@@@@@$$$$$$$$@$$$@@@$$$$$$$$$@$$$$$$$$$$@$$@@@@@@@@@@@@@@@@@@@@@$@$$@@$$$$@@@@@@@$@@$@@@@@@@@@@@$$$@@@@@$$$@@$$$$$$$$$$$$$$$$$$$$$$$$$$$$$$$$$$$$@=-*+-.........                                 ....  ..... ..-~~~---------~~----------~~~~~~~~~;;~~---~~;;;^;;;;;^;;~~~;;~;;;;;;;;^^^^^;^^;;;;;;;;;~~~~;;;;^;^^;^;^^^^^^;;;;~;;;~~;~-....----.........----------~;;~;;;;;;^:::==:=%&amp;&amp;&amp;&amp;&amp;&amp;%%%%%%%%%&amp;&amp;&amp;&amp;&amp;&amp;&amp;&amp;&amp;##&amp;###$$$$##&amp;+=*%%%***%%&amp;&amp;&amp;############$$$$@$$$$$$$$$$$$$$$$$@$$$$$$$$$$$$$$$$$$$$$@$$$$$$$$$$$$$$$$$</w:t>
        <w:br/>
        <w:t>@@@@@@@@@$$$$$$$$@@@@@@@@@@@$$$$$$$$$$$$$$$$$@@@@@@@@@@@@@@@@@@@@@@@@@@@@@@@@@@$@$$@$$@@@@@@@@$$$@@@@@@@@@@$$@@@@@@@@@@@@@@@@@$$@@@@@$$$$$$$$$$$$$@@@@@$$$$$$@@@@@@@$$@@$$@@@@@$$$$$$@@$$$$$$$$$$$$$$$$$$$$$$$$$$$$$$$$$$:~%%~..........                                ........  ... .--~~~---.---~-~~----------~~~~;;;~;;;~~-~~~~;;;;;;^^^;;~;;;~;;;;;;;^;;;;^^;;^;;;;;;~;;;;;;^^;;;;;;^^^^;^;;;;;;~;~~;~~-....---... .......---------~-~~~;;^;;;;^::::::+%&amp;&amp;&amp;&amp;%%&amp;&amp;&amp;&amp;&amp;&amp;&amp;&amp;&amp;&amp;&amp;&amp;&amp;&amp;&amp;&amp;&amp;#&amp;###$$$$###%==*%%%%%**%&amp;&amp;&amp;########&amp;&amp;##$$$$$$$$$$$$$$$$$$$$$$$@@$$$$$$$$$$$$$$$$$$$$$$$$$$$$$$$$$$$$$</w:t>
        <w:br/>
        <w:t>@@@@@$$$$$$$$$$$@@$@@@@$$@@@$$$$$$$$$$$$$$$$$$@@@@@@@@@@@@@@@@@@@@@@@@@@@@@@@@@@@$$@$@@@@@@@@@@@@@@@@@@@@@@@@@@@@@@@@@@@@@@$$$@@@@@@@@$$$$$$$$$$$$$@@@@@@$$$$@@@@@@@@@@@@$$$@@@@$@@$$@@$$$$$$$$$$$$$$$$$$$$$$$$$$$$$$$$$@^^&amp;#;....... ..                                ....   .... . .-..--~~~-..-----~~---.------~~~~~~~~;;~---~~~;;;;;;;;;;~;;;;;;;;;;^;;;^^^;;;;;;;~~;;;;;;^^^^;;;;^^^^^;;;~~;;;;~~~~-----~~~~-...     ..........----..-;^^;^;;;^^:^:^;^+%&amp;&amp;%%&amp;&amp;%%&amp;&amp;&amp;&amp;&amp;&amp;&amp;&amp;&amp;&amp;&amp;&amp;&amp;&amp;#&amp;&amp;#$$$#####&amp;=+%*%*%%%%%&amp;##&amp;###########$$$$$$$$$$$$$$$$$##$$$$$$$$$$$$$$$$$$$$$$$$$$$$$$$$$$$$$$$$$$$</w:t>
        <w:br/>
        <w:t>@@@$$$$$$$$$$$$$$$$$$$$$$$$$$$$$$$$$$$$$$$$$$$$$@@@@@@@@@@@@@@@@@@@@@@@@@@@@$$$$$@$$$$$@@@@@@@@@@@@@@@@@@@@@@@@@@@@@@@@@@@@$$$$@@@@@@$$$$$$$$$$$$$$$$@@@@$$$$$$@@@@@@$@@@@@@@@@@$@@@$$$$$$#####$$$$$$$$$$$$$$$$$$$$$$$$$$+==&amp;=-.........    ....         ...   .              ..............---~~~------~-----.------~~~~~~~~~~~---~;;^;^^^;;;;;;^;;~~~~;~~;^;;;;;;;;~~;;;;;;;;;;;;^^^^^^;;;;~;;;;;;~---------..............  ............-;:=:::^;;;^::==^^:+&amp;&amp;%&amp;&amp;%%%&amp;&amp;&amp;&amp;%&amp;&amp;&amp;&amp;&amp;&amp;&amp;&amp;&amp;&amp;#$$$$$#####&amp;++%%****%%&amp;&amp;##############$$$$$$$##$$$$$$$$$$$$$$$$$$$$$$$$$$$#$$$$$$$$$$$#####$##$$$$$$</w:t>
        <w:br/>
        <w:t>@$$$$$$$$$$$$$$$$$$$$$$$$$$$$$$$$$$$$$$$$$$$$$@@@@@@@@@@@@@@@@@@@@@@@@@@@@@@$$$$$$$$$$$$@@@@@@@@@@@@@@@@@@@@@@@@@@@@@@@@$$$$$$@@@@@@@@$$$$$$$@$$$$@$$$$@@@$@@@@@@@@@@@@@@$$@@@@@@@@$$@$$$#####$$$$$$$$$$$$$$$$$$$$$$$$$$$&amp;+=+%;.........  ..............  ...  .                .. .............----~~----------...-----~~~~~~;~~---~~;^^^^;;;;;^^^^^^;;;;;;;;;;;;;;~~~;;;;^;;;;;;;^^^^;;;;;;;;;;~-..............................-------.-;^^::;~~~--;^:===:::=%&amp;&amp;&amp;&amp;&amp;&amp;&amp;&amp;&amp;&amp;&amp;&amp;&amp;&amp;&amp;&amp;&amp;&amp;&amp;&amp;#$$$$$$$$$##%+*&amp;&amp;**%%&amp;&amp;&amp;&amp;&amp;#&amp;##########$$$$$$#$#$$#$$$$$$$$$$$$$$$$$$###$$##$$$##################$$$$$</w:t>
        <w:br/>
        <w:t>$$$$$$$$$$$$$$$$$$$$$$$$$$$$$$$$$$$$$$$$$$$$$$$@@@@@@@@@@@@@@@@@@@@@@@@@@@@@$$$$$$$$$$$@@$@@@@@@@@@@@@@@@@@@@@@@@@@@@@@@$$$$$$$@@@@@$$$$$$$$$@$@@@@@@@@@@$$$$$$$$$$$@@@@@$$@@@@@$@@@$$$$$####$$$$$$$$$$$$$$$$$$$$$$$$$$$$#*+*%~..--.....    ..................                   . ...--..........------~---------.....----~~~~;~~~--~~;;^^;;;;;^^^^^^^^;^^^^^;;~~~~;;;;^^^^^;;^^^^^;;;;;;~;;~~--...................  ...........-..-....;^^^^^;;;^^^^^:=:;--~;^+&amp;#&amp;&amp;&amp;&amp;&amp;&amp;&amp;&amp;&amp;&amp;&amp;&amp;&amp;&amp;&amp;&amp;#$$#$$$####&amp;*=*&amp;#&amp;&amp;&amp;&amp;%&amp;&amp;########&amp;&amp;&amp;####$$$$$$$$$$$$$$$$$$$$$$$$$$$$$$$$$$$#$$$$###############$$$$$$$$</w:t>
        <w:br/>
        <w:t>$$$$$$$$$$$$$$$$$$$$$$$$$$$$$$$$$$$$$$$$$$$$$$$@@@@@@@@@@@@@@@@@@@@@@@@@@@@$$$$$$$$$$$$@@@@@@@@@@@@@@@@@@@@@@@@@@@@@$$$$$$$@@@@@@@@$$$$$$$$$$@$$@@@$$$@@$$$$$$$$$@@@$$@@@@@$$@$$@$$$$@$$####$$$$$$$$$$$$$$$$$$$$$$$$$$$$$#&amp;&amp;$:....--....    ....        ......                   .....---...........----------------.....----~~~~;~~~-~~;^^^^^;^^::^^^^^;;;;;^;;~~~;;^^;^^;^^^^^^;^;;;;~~~~~--...................... .......-.....-.....;^^;;^^^;^;^::=:~...-~;;^+%#&amp;&amp;&amp;&amp;&amp;&amp;&amp;&amp;&amp;&amp;&amp;&amp;&amp;####$$$$$$##&amp;%+%&amp;&amp;&amp;**%%&amp;&amp;&amp;#####&amp;&amp;&amp;&amp;&amp;&amp;####$$$$$$$#$$$$#$$$$$$$$$$$$$$$$$$$$$$$$$###$$##$############$$$$$</w:t>
        <w:br/>
        <w:t>$$$$$$$$$$$$$$$$$$$$$$$$$$$$$$$$$$$$$$$$$$$$$$$$@@@@@@@@@@@@@@@@@@@@@@@@@@@$$$$$@$$$@@@@@@@@@@@@@@@@@@@@@@@@@@@@@@@@@$$$$@@@@@@@$$$$$@@@$$$$$$$$@$$$@@@$@@@$$$$@@$$@@@@@@$@@@@@$@@@@@$$$###$$$$@$$$$$$$$$$$$$$$$$$$$$$$$$###&amp;~.....--...  ....    ....  ........                ... ..-----.............-------------.......---~~~~~~~-~;^^^^^;^^^^^^^^^;^^^^;~;;^^^^^^^^^;^^;^;^;;;;~----..............     ..... ....-....--...... .-;;;;;;^^^;;^^=:;-.--~~;^:::=&amp;#$#####&amp;###$$$$#####$$##&amp;%+%&amp;&amp;&amp;&amp;&amp;&amp;&amp;&amp;&amp;&amp;&amp;####&amp;#&amp;&amp;&amp;&amp;&amp;##$#$$#$$#$#$$$#$$$$$$$$$$$$$$$$$$$$$$$$$#$##$$##$##$#########$$$$$</w:t>
        <w:br/>
        <w:t>$$$$$$$$$$$$$$$$$$$$$$$$$$$$$$$$$$$$$$$$$$$$$$$$@@@@@@@@@@@@@@@@@@@@@@@@@@@$$$$$$$$$@@@@@@@@@@@@@@@@@@@@@@@@@@@@@@$$$$$$@@@@@@@@$$$$$$$$$@$$$$$$$$$$$$$@$$@@$$$$@@@@@@@$$@@@@@@@@$$$$$$$$$$$$$@@$@$$$$$$$$$$$$$$$$$$$$$$#&amp;&amp;#+-......--....        ....                          .. ..----.....----....--.-------------..........--~~~~~-~;;^;^^^^^^^:^^^^^;~~;;;^^^^^^^:^;;^^^^;~~--...................      ..........-...--.....---~~;;^^^^^^^^^^^:;---~;;^^:===^=%#$$$$$$$$$$$$$$####&amp;%*+*%&amp;##&amp;&amp;%&amp;&amp;&amp;&amp;&amp;##&amp;#&amp;&amp;&amp;&amp;&amp;&amp;&amp;&amp;&amp;####$$$$$$$##$$$$$$$$$$$$$$$$$#$$$$$$$$$$$$$$$$$$$$$$$$######$$$$$$</w:t>
        <w:br/>
        <w:t>$$$$$$$$$$$$$$$$$$$$$$$$$$$$$$$$$$$$$$$$$$$$$$$@@@@@@@@@@@@@@@@@@@@@@@@@@@@$@@@@$$@@@@@@@@@@@@@@@@@@@@@@@@@@@@@@@@$$$$$$@@@$$$$$$$$@@@@@@@$$$@$$$$@$$@@@@@@@$$$$@$$@@@$@@@@@@$$@$@@@@$$##$$$$$$@$$$$$$$$$$$$$$$$$$$$$$###&amp;%&amp;;. ......-........ .  ....                          .  ..----.....---------------------------..........--~~~~~;^^^;;;^^^:^^^;;;;^^^^^^:^^^^^^^^;;~-.......-............  ...     ..........--.......--~~--~;;^^^^^^;~;;;;^^^^^^^::::==:^:*#$@@$$$$$$$$$$$$$###&amp;&amp;#&amp;&amp;&amp;##&amp;%*%&amp;&amp;&amp;#&amp;&amp;&amp;&amp;&amp;&amp;&amp;&amp;%&amp;&amp;&amp;##$$#$$##$$$$$$$#####$$$$$$##$$$##$$$$$$$$$$$$$$$$$$$$$$$$####$$$$$</w:t>
        <w:br/>
        <w:t>$$$$$$$$$$$$$$$$$$$$$$$$$$$$$$$$$$$$$$$$$$$$$$$$@@@@@@@@@@@@@@@@@@@@@@@@@@@@@@@@$@@@@@@@@@@@@@@@@@@@@@@@@@@@@@@@@@@@@@@@@@$$$$$$$$@@@$$$@@@$$$@$$@@@$$@@$@@@$$@@@@@@@@@@@@@@$$@@$$$$$$$#$$$@@$$$$$$$$$$$$$$$@$$$$$$$$####%*^...................   ....                          .   .------.----.......--...............-.----........-~~~;;;;-~;^^^^^;^^;^^;;^^^^^^^::^;~-........------...............     ...................-----~~;;;;^^^^;;;~;;^^^^;^^^:==::^::^+#$$$$$$$$$$$$#$#&amp;*%%#&amp;&amp;&amp;%%%&amp;&amp;&amp;&amp;&amp;&amp;&amp;&amp;&amp;&amp;&amp;&amp;&amp;&amp;&amp;&amp;&amp;&amp;&amp;####$##$$$$$$$$$$$$$#$$$$$$$$$$$$##$$$$$$$$$$$$$$$$$$$$$$$$$####$##$</w:t>
        <w:br/>
        <w:t>$$$$$$$$$$$$$$$$$$$$$$$$$$$$$$$$$$$$$$$$$$$$$$$$@@@@@@@@@@@@@@@@@@@@@@@@@@@$@@@@@@@@@@@@@@@@@@@@@@@@@@@@@@@@@@@@@@@@@@@@@@$$$$$$@$@@@$$@@@$@@@$$$$$@$$$$$@@$$$@@@@@@@$@@@@@@@@$$$$$$$$$$$$$$$$$$$$$$$$$$$$$$$$$$$$$$#####&amp;*~................  ..                       .  ...... ...............------~~~~~~;;;;;;;~~~~~---..............---:&amp;&amp;%**:^^;;;^;;~;;^^^^^^;;-......------............ .  ..............................--~;;;;;;;^^^^^^;;;;;~;;;^::::^::^:=::*#$@$$$$$$$$$####&amp;%&amp;&amp;%%%&amp;&amp;&amp;&amp;&amp;&amp;&amp;&amp;&amp;&amp;%%&amp;&amp;&amp;%%&amp;&amp;&amp;&amp;&amp;#####$#####$$$$$$$$$$$$$$$$$$$$$$$$#$$$$$$$$$$$$$$$$$$$$##$$$######$</w:t>
        <w:br/>
        <w:t>$$$$$$$$$$$$$$$$$$$$$$$$$$$$$$$$$$$$$$$$$$$$$$@@@@@@@@@@@@@@@@@@@@@@@@@@@@@@@@@@@@@@@@@@@@@@@@@@@@@@@@@@@@@@@@@@@@@@@@@@@$$$$$$@$$@@@@$@$$@$@@@@$$@@$$@$$$@@@@@@@@@@@@@@@@@@@@@$$@@@$$$$$$$$$$$$$$$$$$$$$$$$$$$$$$$$$####@+-.......   ....   ...        ............................-~;;;;;;;;^;;;;;;;;;;;;;;^^^;;^;;;;;;;;;;;;;~~~~----~;:*#$$$$#*:^;^^;^^^^^^;~~-..................... ................................  ...----~;;^;;;;;;^^^^^;;;;;;^^^:^::^^::::::::*#$$$$$$$$$####&amp;&amp;&amp;&amp;&amp;&amp;&amp;&amp;&amp;&amp;&amp;&amp;&amp;&amp;%%%%%%%%%%%%&amp;&amp;&amp;####$$########$$$$$$$$$$$$$$$$$$$$$$$#$$$$$$$$$$$$$$$$$##$$$$$$$$$$$$</w:t>
        <w:br/>
        <w:t>$$$$$$$$$$$$$$$$$$@@@$$$$$$$$$$$$$$$$$$$$$$@@@@@@@@@@@@@@@@@@@@@@@@@@@@@@@@@@@@@@@@@@@@@@@@@@@@@@@@@@@@@@@@@@@$$$$$@@@@@@@$$$@@@@@@$@@@@@@@$$@@@@$$$$$$$$$@$$@@@@@@@@@@$$$$$@@$$$$$$$$$@@$@@$$$$@$$$$$$@$$$$$$$$$$$$#####$:. .. ...  .....    ..        ........ ................-~;^;;;;;;;;;;;;;;;^^^^::::::::::=::::::::::^^;;^^::^+&amp;$$##$$$$$#=^^::^;;;;;~~~---~~~--.......... .... ......................................----~;;;;;;;;;;;;;;^;;;^^^^::^:^^::::::^^^^*#$$$$$##$#######&amp;##&amp;&amp;&amp;&amp;&amp;%%****%%*%%%%%%&amp;##$$########$$$$###$$$$$$$$$$$$$$$$$$$$$$$$$$$$$$#$$$$$$$$$$$$$$$$$$$$$</w:t>
        <w:br/>
        <w:t>$$$$$$$$$$$$@$$@@@@@@@$$$$$$$$$$$$$$$$$$@@@@@@@@@@@@@@@@@@@@@@@@@@@@@@@@@@@@@@@@@@@@@@@@@@@@@@@@@@@@@@@@@@$$@@@$$$$$@@@@@$$@@@@@@@@@@@@@@@@$$@@@@$@@@@@@@@@@@@@@@@$$$@@@$$$$$$$$@@@$$$$$$$$@@@@$$$$$$$$$$$$$$$$$$$$$#####$^.....        .     ...       .................-----~~~~;;;;^^^^;;;;^^;^^^::::====::=:=:::=::::=:^::::^:::=*####$$$$$$$$&amp;:^:::::;;;;;;;;;;;~~-------.......................................... ....----~~~;~;;;;;;;;;;;;;;;;^^^^^^^^^^^::::^^^^:&amp;$$##&amp;###########&amp;&amp;&amp;%%%********%**%%%%&amp;#############$$$$$$#$$#$$$$$$$$$$$$$$$$$$$$$$$$$$$$$$#$$$$$$$$$$$$$$$$$$</w:t>
        <w:br/>
        <w:t>$$$$$$$$@@$@@@@@@$@@@@@$$$$$$$$$$$$$$@@@@@@@@@@@@@@@@@@@@@@@@@@@@@@@@@@@@@@@@@@@@@@@@@@@@@@@@@@@@@@@@@@@@@@$$$$$@@@@@$$$@$@@@@@@@@@@@@@@$$@@@@@$@@@@@@@@@@@@@@@@@@@$@@@$$@@$@@@@@@$$$$$$$@@$@@@@@$$$$$$$$$$$$$$$$$$$#####$:.....                   ........   ........---------~~~~;^^;;;;;;;^^^:====================:=::::::==::::+#$$###$$$$$$$$$+:^^^::^^^^^^^^;;~~;;;;;;;~~~~~~;;~~---.-............................. ..----~--~;;;;;;;;;;;;;;^;~~~~;;^^:::::::^^^^^^^+#$&amp;%%%%&amp;%%%%%%%%**++++***+*********&amp;&amp;#$$$#$#####$$$$$$$$$$##$$$$#$$$$$$$$$$$$$$$$$$$$$$$$$$$$$$$$$$$$$$$$$$$$$</w:t>
        <w:br/>
        <w:t>$$$$@@@@@@@@@$$$@@@@@@@@$$$$@@@@@@@@@@@@@@@@@@@@@@@@@@@@@@@@@@@@@@@@@@@@@@@@@@@@@@@@@@@@@@@@@@@@@@@@@@@@@@@@@@$$$$@@@@@@@@@@@@@@$$@@@@@@@@@@@@@@$$@$$@@@@@@@@@@@@@@@@@@@$$$$$@@@@$$$$$$$$$$$$@$$$$$$$$$$$$$$$$$$$$$$######^....                    .  ...... ....---~~~---~~~~---~~~;^^^^^::::======================:::^::===:::^:*#$$$$#$$$$$$$$$@&amp;=:::^::^^^^^^^^^^^^;^^;;;;;;^;^^^^;;~~~~~~~~-~----........................----~~~~;;;;;;;;;;;;^;;;;;;^^^^^^;;;^^^::^^~^%#$#&amp;%++++++++++++++++++********%&amp;#$$$$$#$$$$##$$$$$$$$$$$$$$$$$$$$$$$$$$$$$$$$$$$$$$$$$$$$$$$$$$$$$$$$$$$$$$$</w:t>
        <w:br/>
        <w:t>$@@@@@@@@@@@@@@@@@@@@@@@@@@@@@@@@@@@@@@@@@@@@@@@@@@@@@@@@@@@@@@@@@@@@@@@@@@@@@@@@@@@@@@@@@@@@@@@@@@@@@@@@@@@@@@@@@@@$$@@$@@@@@@@@@@@@@@$$@@@@@@@$@@@$@@@@@@@@$$$$$$$$$$@@@$$$$$@$$$$$$$#$$$$@@$@$$$$$$$$@$$$$$$$$$$$$###&amp;&amp;;....                       ..........-~~~-~~-~~~~~~~-~~~~;;;;^^::::===========:==:=:::::::========::^:*#$$$$$$$$$$$$$$$$$+^^::::^^^^^:^:^^^::^:^^^^^^^^^^^^^^^^;;;;;~~~~~;~~~~~~----..............-----~~~;;;;;;;;;;;;^^^^^;^^^;;~~;;^^::^^^;^;;=&amp;$##$#&amp;%*++++++++++++++++***%&amp;##$##$$##$$$$$####$$$$$$$$$$$$$$$$$$$$$$$$$$$$$$#$$$$$$#$$$$$$$$$$$$$$$$$$$$$$$</w:t>
        <w:br/>
        <w:t>@@@@@@@@@@@@@@@@@@@@@@@@@@@@@@@@@@@@@@@@@@@@@@@@@@@@@@@@@@@@@@@@@@@@@@@@@@@@@@@@@@@@@@@@@@@@@@@@@@@@@@@@@@$$@@@$@@@$$$$@@@@@@@@@@@@@@@@@@@@@@@@$$@$$@@@@@@$$$$$$$$$$$$$@$$@@@$$$@$$$$$$$$$$$@$$@$@$$$$@$$$$$$$$$$$$$$$####^.... ........         ...........--------~~~~~~~~~~~~~~~~;^;~~~;;;;;;^^::::::=:::::::::::=++==::=:=::*#$$$$$#$$$$$$$$$$$$&amp;=::::::;;;^^^:^^::::::^^::^^^^^^^^^^^^^^^^;^;;;~~~~~~~~~;~~--------..-------~~~~~~;;;~;;~~;;;^^^^;;;^^^^^^^;^^;^^^^^^:=%#$$$$$$$##&amp;%%********%%&amp;##$$##$$$$$$$$$$$$$$$$$$$$$$$$$$$$$$$$$$$$$$$$$$$$##$$###############$$##$$$$$$$$$$$</w:t>
        <w:br/>
        <w:t>@@@@@@@@@@@@@@@@@@@@@@@@@@@@@@@@@@@@@@@@@@@@@@@@$$$@@@@@@@@@@@@@@@@@@@$@@@@@@@@@@@@@@@@@@@@@@@@@@@@@@@@@@@@@$$@@@@@@@@@@@@@@@@@@@@@@@@@@@@@@@@@$$@@@@@@$@@$$$$$$$$$$$$$@@@@@$$@@$$$$$$$$$$$$$$$$$$$$$$$$$$$$$$$$$$$$$$$###;...................................----------~~~~~~-~~~~~;^^^;~~-~~~;^^^^^^::::^::::=:::=:==:======:=&amp;$$$$$$$$$$$$$$$$$$$$*:::::=^^;^^^^^^^:::::^^^:::^^:^^^^^^^^^^^;^^^;^^^;;;;~~~~~~~~~~~---------~-~~~~~~~;;;;~~~~;;;;;~~~;;;;;^^^:^^^^:::::^^*#$######$$$$##$$###$$$##$$$$$$$$$$#$$$$$$$$$$$$$$$$$$$$$$$$$$$$$$$$$$$$$$$$$$$$#####$$$$##$#$$#$$#$$$$$$$$$$</w:t>
        <w:br/>
        <w:t>@@@@@@@@@@@@@@@@@@@@@@@@@@@@@@@@@@@@@@@@@@@@@$$$$$$$$@@@@@@@@@@@@$$@@@@@@@@@@@@@@@@@@@@@@@@@@@@@@@@$@@@@@@@@@@@@@@@@@@@@@$$@@@@@@@@@@@@@@@$$@@@@@@@@@@@@$@@$$$$$$$$$$$$$$$@@$$$@@@@$$@$$$$$$$$$$@$$$$$$$$$$@$$@$$$$$$$$&amp;*=-..................................--------~~~~~~~~~~~~~~~;;^^^^;~~~;^^^^^^^^^^^^^^^^^::::=========::%##$$$$$$$$$$$$$$$$$$$&amp;=::::::^^^::^^^^^^::^::^^^^^^^^^^^^^^^;;;;;~~~~~~~~~-------------..-----~~~~~~~~~~~~~~-~~;;;;;;~~~~~~~;^::::^^;;;;~~;^+%&amp;##$$$$$$$$$$$$$$$$$$$$$$$$$$$$$$$$$$$$$$$$$$$$$$$$$$$$$$$$$$$$$$$$$$$$$$$$$$$$$$$$$$$$$$$$$$$$$$$$$$$$$$$$</w:t>
        <w:br/>
        <w:t>@@@@@@@@@@@@@@@@@@@@@@@@@@@@@@@@@@@@@@@@@@@$$$$$$$$$$$@@@@@@@@@@$$@@@@@@@@@@@@@@@@@@@@@@@@@@@@@@@@$$$@@@@@@@@@@$@@@@@@@@@@@$@@@@@@@@@@@@@@@@@@@@@$$@$$$$$$$$$$$$$$$$$$$$$$$@@@@@@$$$$$$$$$$@@@@@@@$$$$$$$$$$$$$$$$$$$##$@*-..-..................  . ..............---~~~~;;;;;~~~~-~;;^^^^^^^^^;^^^^^^^^^^^^^^^^^^:::=::=====^+#$$$$$$$$$##$#$$$$$$$$@&amp;=^:::::^^::::^^^^^^^^^:::^:^;;---...........--............-.....------~~~~~~--~~~~~~~~~;;;;;;^^;~~;^^:^;~-..-----;:+*&amp;&amp;&amp;&amp;###$$$$#$$##$$$$$$$$$$$$$$$$#$$$$$$$$$$$$$$$$$$$$$$$$$$$$$$#$$$$$$$$$$$$$$$$$$$$$$$$$$$$#$$$$$$$$$$$$$$$$</w:t>
        <w:br/>
        <w:t>@@@@@@@@@@@@@@@@@@@@@@@@@@@@@@@@@@@@@@@$$$$$$$$$$$$$$$@@@@@@@@@@@@@$$@@$$@@@@@@@@@@@@@@@@@@@@@@@@@$@@@@@@@@@$$$@@@@@@@@@@@@@@@@@@@@@@@@@@@@@@@@@$@$$$$$$$@@$$$$$$$$$$$$$$$$$@@@@@@$@@$$$@$$@@@@@@@@@$$@@$$$$@$$$$$$$$$#$$:............................................----~;;~~~~~~~^^;^;;^^^^^^^^^^^^^^^^^^^^^^:^^^^::===::^:%$$$$$$#$$$####$$$$$$$$$#*::::::^^^^^^^^^^^^^^^:^:^;~------...----......................-~~~~~~~~~~~~~~~~~~~~;;;;;;;~~~;;~~~;;~-~~~~;^=*&amp;#######&amp;##$$$$$$$$$$$$$$$$$$$$$$$$$$$$$$$$$$$$$$$$$#$$$#$$$$$$$$$##$$$$$$$$$$$$$$$$$$$$$$#$$$$$$$$$$$$$$$$$$$$$$$$</w:t>
        <w:br/>
        <w:t>@@@@@@@@@@@@@@@@@@@@@@@@@@@@@@@@@@@@@@$$$$$$$$$$$$$$$$$@@@@@@@@@@@$@@$$$$$$$@@@@@@@@@@@@@@@@@@@@@@@$$@@@@@@@$$$@@@@@@$$$$@@@@@@$$@@@@@@@@@@@@@@@@@$$$$$$$$$$$$$$$$$$$$$$$$$@@@@@@@$$@@@@@@@$$@@@@@@@@@@@$@@$$@@$@$$$$$&amp;&amp;=-..............................-............---~~~;;;;~~~~;^^^^^;^^^^^:^^^^^^^^^^^^^^^^^^^^^^^^::::::&amp;$$$$####$$####$$$$$$$$$@%::::::^;;^^^^^^^^;;;^^~-.....---.......-....................-~;;;;;;;~~~~~~~~~~~--~;;~~~~~~~~~~~~~~~~~;:*&amp;###&amp;&amp;&amp;&amp;#######$$$$$$$$$$$$$$$$$$$$$$$$$$$$$$$$$$$$$$$$$$$$$$$$$$$$$$$$$$$$$$$$$$$$$$$$$$$$$$$$$$$$$$$$$$$$$$$$$$$$$$$$$</w:t>
        <w:br/>
        <w:t>@@@@@@@@@@@@@@@@@@@@@@@@@@@@@@@@@@@@@@$$$$$$$$$$$$$$$$$$@@@@@@$$$$$@@$$$$$$$$$@@@@@@@@@@@@@@@@@@@@$$$$@@@@@@@@@@@@@@@@@@$@@@@@@@$@@$$@@@@@@@@@@@@@@$$$$$$@@@$$$$$$$$$$$$@@@@@@@@@@@$$$@@@@@@@@@@@@@@@$$@@$$$$$$@$$@$$$$##%:;~-..................................------~~~;;;;;;;;~~;;;^^^;^^^^^^^^^^^^^^^^^^^^^^^^^^^^^^^::::=#$$$$###$$$$##$$$@$$$$$$$#+::::::;;^^;^^^^^;;;^;~....................................-;;;;;;;;;~~~~~~~-----~~;;~~~~~~-~~--~^=+%###&amp;&amp;&amp;&amp;&amp;&amp;&amp;&amp;&amp;&amp;&amp;&amp;#&amp;###$$$$$$$$$$$$$$$$$$$$$$$$$$$$#$$$$$$$$$$$$$$#$$$$$$$$$$$$$$$$$$$$$$$$$$$$$$$$$$$$$$$$$##$$$$$$$$$$$$$$$$$</w:t>
        <w:br/>
        <w:t>@@@@@@@@@@@@@@@@@@@@@@@@@@@@@@@@@@@@@@$$$$$$$$$$$$$$$$$$$$$$$$$$@@@@@$$$$$$$$$@@@@@@@@@@@@@@@@@@@@@$$$$@@@@@@@@@@@@@@@@@@@@@@@@$$@@$@@@@@@@@@@@@@@@@@@@@@@@@@@$$$$$$$$$$$$@@@@@@@@@@@@$@@@@@@@@@@@@@$$@@@@$$@@@$$$$$$$$##%==+++++++=::^^^^;;~;;;;;~~---..........--~~~;;;;;;;^^;^;~;^^^^^;^^^^^^^^^^^^^^^^^^^^^^^^^^^^^^^::::*#$$$$###$$$$##$$$$$$$$$$$$*:^::::^^;^^^^^^^^^^^;-..................................-~;;~~~--.....-------~~~~~-----...-;:+%&amp;&amp;&amp;&amp;&amp;&amp;%&amp;%&amp;&amp;&amp;&amp;&amp;&amp;&amp;&amp;&amp;&amp;#&amp;####$$$$$$$$##$$$$$$$$$$$$$$$$$$$$$$$$$$$$$$$$$$$$$$$$$#$$$$$$$$$$$$$$$$$$$$$$$$$$$$$$$$$$$$$#$#$$$$$$$$$$$$</w:t>
        <w:br/>
        <w:t>@@@@@@@@@@@@@@@@@@@@@@@@@@@@@@@@@@@@@$$$$@$$$$$$$$$$$$$$$$$$$$@@@@@@@@@$@@$$$@@@@@@@@@@@@@@@@$$@$@@$$@@@@@$@@$@@@@@@@@@@@@@@@@@@@@@$@@@@@@@@@@@@@@@@@@@@@@@@@@@$$$@$$$$$$$$@@@@@@@@@@@@@@@@@@@@@@@@@@@@@@@@@$$$$@$$$$$$$$*=:::::::::^:^:^^;;;;;^^:=++*%**+=:^;-......--~;;;;;;;;;~;^^^^^^^;^^^^^;^^^^^^^^^^^:^^^^^^^^^^^^::::%$$$$$####$$$##$$$$@$$$$$$@&amp;=:::::^^^^^^^;;^;;^^;-.................................-~~~--.......-----------.....-;^:+%&amp;&amp;&amp;&amp;&amp;%&amp;&amp;%&amp;%%%%%&amp;&amp;&amp;&amp;&amp;&amp;&amp;&amp;&amp;&amp;&amp;####$$$$$$$$$$$$$$$$$$$$$$$$$$$$$$##$$$$$$$$$$$#$$$$$$$$#$$$$$$$$$$$$$$$$$$$$$$$$$$$$$$$$$$##$$$$$$$$$$$$$$$</w:t>
        <w:br/>
        <w:t>@@@@@@@@@@@@@@@@@@@@@@@@@@@@@@@@@@@@@@@@@@@@$$$$$$$$$$$$$$$$$@@@@@@$$$$@$@@@@@@@@@@@@@@@@$@@@@@@$@@$@@@@@@$$$$@@@@@@@@@$$$$$$@@@@@$$$$$@@@@@@@@@@@@@@@@@@@@@@@@@@$$$$$$$$$$$@@@@@@@@@@@@@@@@@@@@@@@@@@@@@@@@@@@@$$$$$$$$#*==:::::::^^^^^^;;;;;;^;^^^^^^::::=++***+=:;~-...-------~~^^^;;^^^^^^^^^^^^^^^^^^^^:^^^^^^^^^^^^^:^:&amp;$$$$$$###$$$$$$$@@@$$$$$$$$=::::^^^^^^;^^;^^;;;;~-..............................-~~---------------.......-;:+*%&amp;&amp;%%%%%&amp;&amp;&amp;&amp;&amp;&amp;&amp;%&amp;%%&amp;%&amp;&amp;&amp;%&amp;&amp;&amp;&amp;&amp;&amp;##&amp;####$$$$$$$$$$$$$$#$$$$$$$$$$$$$$$$##$$$$$$$$$$$$$$$$$$$$$$$$$$$$$$$$$$$$$$$$$$$$$$$$$$$$$$$$$$$$$$$$$$$$$$</w:t>
        <w:br/>
        <w:t>@@@@@@@@@@@@@@@@@@@@@@@@@@@@@@@@@@@$$$@@@@@@@@$$$$$$$$$$$$$@@@@@@$$$$$$$$@@@@@$$@@@@@@@@@@@@@$$$$$$@@@@$$@$$@@@@@@@$$$$$$$$$$$@@@@@@$$$$@@@@@@@@@@@@@@@@@@@@@@@@@$$$$$$$$$$$$$@@@@@@@@@@$@@@@@@$@@@@$@@@@@@@@@$$$$$$$$$$#*=::::^::^::^^^;^;;;;;;;;;^^^^:::========+****%**++===:^^;;;;~~~~~;;;;^^^^^^^^^^^^^^^^^^^^^^^^^^^^;=#$$$$$$###$$$$$$$$$$$@$$$$$$%::::^^^^^^;;;;;;;;;;;~-............................----..-..........-~;^:=+******+++***%%%%%&amp;&amp;&amp;&amp;&amp;&amp;&amp;&amp;%&amp;%%%%%&amp;%&amp;&amp;&amp;&amp;&amp;&amp;&amp;####$$####$$$$#$$$$$$$$$$$$$$$$$$$$$$$$$$$$$$#$$$$$$$$$$$$$$$$$$$$$$$$$$$$$$$$$$$$$$$$$$$$$$$$$$$$$$$$$$$$$</w:t>
        <w:br/>
        <w:t>$@@@@@@@@@@@@$@@$$@@@@@@@@@@@@@@@$$$$$$$$$$$$$$$###$$####$$$@$$$$###$$$$$$$$$$$$$$@@$$$$$$$$$$$$$$$$$$$$$$$$$$$$$$##########$$$$$$$$$########$$$$$$$$$$$$$$$$$$$#$$$$$$$$$$$$$$$$$$$$$$$$$$$$$$$$$$$$$$$$$$$$$$$$$$$$$$##*==::^:::^::^^;;^^^^^^^^;^^:::::=:=======+++*****%%%%%&amp;&amp;&amp;#####&amp;&amp;%*+=:^;;;^;;;;;;;^^^^^^^^^;;^^^^^;;=&amp;$$$$@$$$#$$$$$$$$@$$$$$@$$$#+:::^^^^;;;^;;;;;;;;;;-.. .................................-~~;^:==+++=======+++++++**%%%%%%&amp;&amp;%&amp;%&amp;&amp;&amp;&amp;&amp;&amp;&amp;%%%%%%%&amp;&amp;&amp;&amp;&amp;&amp;###$$$##$$$$$$$$$$$##$$$#$$$$$########$$#$$#$$$$$##$$$$$$$$$$$$$$$$$$$$$$##$$$$$$$$$$$$$$$$$$$$$$$$$$$$$$$</w:t>
        <w:br/>
        <w:t>$#####################$$$$$$#$$#######&amp;################&amp;&amp;####&amp;#&amp;&amp;&amp;&amp;&amp;#############################################&amp;&amp;###############&amp;&amp;&amp;&amp;&amp;&amp;&amp;#######################################$########################################*==::::::::^::^^;;^^;^^^^^^:::========+++++*****%%%%%%%%%%%%%%%%%%%&amp;&amp;&amp;&amp;&amp;%%**+=:^;~~----~~~~~;~;~;;;^*##&amp;&amp;&amp;&amp;&amp;######&amp;&amp;&amp;&amp;######&amp;&amp;&amp;##+::^;;;~;;;^;;;;;;;~~;~..........................-~^:=+*+*+++====:::=====:==++++++****%%%%%%&amp;&amp;&amp;&amp;&amp;&amp;&amp;&amp;&amp;&amp;%&amp;%&amp;&amp;%&amp;&amp;&amp;%&amp;&amp;&amp;&amp;&amp;####&amp;&amp;&amp;&amp;#&amp;####&amp;&amp;&amp;&amp;&amp;###&amp;&amp;&amp;########&amp;&amp;&amp;####&amp;&amp;&amp;&amp;#####&amp;&amp;&amp;&amp;&amp;####&amp;&amp;#&amp;&amp;###&amp;#########&amp;#########&amp;&amp;&amp;&amp;&amp;&amp;#########&amp;####</w:t>
        <w:br/>
        <w:t>$$$$$$$$$$$$##$$$$$$$$$$$$$$$$$$#$$###$$$##$$##########$$$$$$$$$$#$$$$#$$$$$$$$$$$$$$$$$$$$$$$$$$$$$$$$$$$$$$$$$$$$$$$$$$$$$$$$$$$$$$$$##$$$$$$$$$$$$$$$$$$$$$$$$$$$$$$$$$$$$$$$$$$$$$$$$$$$$$$$$$$$$$$$$$$$$$$$$$$$$#$$#*==:::::^:::^^:^^^^^^^^^::^:::::====++++++******%%%%%%%%%%%**%%%%%%%%%%%%%&amp;&amp;#######&amp;&amp;%%*++=+=::^^^;~=&amp;###$$$$$$#$$$$$##$$$###$$$$*=:^;--~~~~;;;~~~~~~-~-.....--~~;;;;^^:===+**%%&amp;&amp;&amp;##&amp;*+===:::==:=:=::========+=++++***%%%%%&amp;&amp;&amp;&amp;%%%%%%%%&amp;&amp;&amp;&amp;&amp;%%&amp;&amp;&amp;&amp;&amp;&amp;&amp;####$$####$$$$$$$$###$$$$##$$$#$$##$###$$$$####$$######$$$$####$#$#$$$$$##$$$####$####$#####$###$$$$$###$$</w:t>
        <w:br/>
        <w:t>$$$$$$$$$$$$$$$$$$$$$$$$$$$$$$$$$$$$$$$$$$$$$$$$$$$$$$$$$$$$$$$@$$$$$$$$$$$@@$$$$$$$$$$$$@@$$$$@$@$$$@@$$$$$$$$$$$$$$$$@$$$$$$$$$$$$$$$$$@$$$$$$$$$$$$$$$$$$$$$$$$@$$$$$$$$$$$$$$$$$$$$$$$$$$$$$$$$$$$$$$$$$$$$$$$$$$$$$#*===:::^:^::^::^^^^^;^^:^^:::::===++++++*******%%%%%%%%%%%%%%%%%*%%%%%%%%%%%&amp;&amp;&amp;############&amp;%%%%%%+^=#$$$$$$$$$$$$$$$$$$$$$$$$$#$&amp;:;;~~-~~~~;;;^;^^^^^^:=*%%%&amp;&amp;&amp;&amp;&amp;&amp;&amp;&amp;&amp;&amp;&amp;&amp;&amp;&amp;&amp;&amp;&amp;%&amp;%&amp;&amp;%+====:=:=::::::=:=========+++++******%%%&amp;&amp;&amp;&amp;&amp;&amp;&amp;&amp;&amp;%%%%&amp;%%%%%%&amp;&amp;&amp;&amp;&amp;######$$$$$$$$$$$$$$$$$$$$$$$$$$$$$$$#$$$$$$$$$$$$#$$$$$$$#$$$$$$$$$$$$$$$$#$$$$$$$$#$$$$$$$$$$$$$#$$$$$$$$</w:t>
        <w:br/>
        <w:t>$$$$$$$$@$$@@$$$$@$$$$$$@$$$$$$$$$$$$@@$@@$$$$$$$$$$$$$$$$$@@@$@@$$@@$$@$@@$$$@$$$$$$$$$$$$$@@$$$$$$$$$$@@@@@$$$$$$$$$@@$@$$$@$$$$$$$$$$@@$@$$$$$$$$$$$$$$$$$$@@@$$$$$$$$$$$$$$$$$$$$$$$$$$$$$$$$$$$$$$$$$$$$$$$$$$$$$$$$%===:::::::::::::^^^^:^:::::::=:==++++++*******%%%%%%%%%%%%%%%%%%%%%%%%%%%%&amp;&amp;&amp;&amp;&amp;&amp;##########%**+*%%&amp;#$$#$$$$$$$$$$$$$$$$$$$$$$$$$$%;~~~^^^^:::::::^:^^^:::=*%%%%%%%%%&amp;&amp;&amp;&amp;&amp;&amp;&amp;&amp;&amp;&amp;&amp;&amp;%*++=+====:::::=:::=:::=====++++++*****%%%%%%%&amp;&amp;&amp;&amp;&amp;&amp;&amp;%%%%&amp;%%%%%&amp;&amp;&amp;&amp;&amp;&amp;&amp;&amp;###$$$$$$$$$$$$$$$$$$$$$$$$$$$$$$$$$$$$$$$$$$$$$$$$$$$$$$$$$$$$$$$$$$$$$$$$$$$$$$$$$$$$$$$$$$$$$$$$$$$$$$</w:t>
        <w:br/>
        <w:t>$@@@@@@@@@@@@@@@@$$@@@@@@$$$@$$@$@@@@@@@@@@$$$@@$$$@@@@$@@@@@@@@@@@$$@@$$@@$$@@@@@@$$$$$$$$@@@@$$@$$$$@@@@@$@@@$@@@@@@@@@@@@@@$$@$$$@$$@@@$$$$$@@$$$$$$$@@@$$$$$$$$$$@@$@$$$$$$@$$$$$$$$$$$$$$$$$$$$$$$$$$$$$$$$$$$$$$$$#%+===:::::::^::::::^^^:::::::====++++++********%%%%%%%%%%*%*%%%%%%%%%%%%%%%&amp;&amp;&amp;&amp;&amp;&amp;&amp;########&amp;&amp;&amp;##$$$$$$$$$$$$$$$$$$$$$$$$$$$$$$$$$&amp;^^:::::::::::::::::::::::=*%%%%%%%&amp;&amp;&amp;&amp;&amp;&amp;&amp;&amp;&amp;%%%*++=======::::=:=::::=::====++==+++****%%%%&amp;&amp;&amp;&amp;&amp;&amp;&amp;&amp;&amp;&amp;%%%%%%%%%%&amp;&amp;%&amp;&amp;&amp;&amp;&amp;&amp;&amp;##$$$$$$$$$$$$$$$$$$$$$$$$$$$$$$$$$$$$$$$$$$$$$$$$$$$$$$$$$$$$$$$$$$$$$$$$$$$$$$$$@@$$$$$$$$$$$$$$$$$$$$</w:t>
        <w:br/>
        <w:t>@@@@@@@@@@@@@@@@@@@@@@@@@@$$$$$$$$$$$$$$$$$$$$@@@@$$$$$$$$$@@@@@@@@@@@@@$@@@@@@@$@@$@@$@@$$@@@@@@@@@@@@$$@@@$$$@@$$$$$$$$$$$$$$@@@@@@@@@@@@@@@@@@$$$$$$@$$@@$$@@@@@@@@@@$$@@@@$$@$$$$$$$$$$@@$$@@@@@@@@@$$$$$$$@$$$$$$$$$%+==::::::::^^:::::^^:::^^::====+++++*******%%%%%%%%%%%%%%%%*%%%%%%%%%%%%%%&amp;&amp;&amp;&amp;&amp;&amp;&amp;&amp;########$$$$$$$$$$$$$$$$$$$$$$$$$$$$$$$$$$$$$&amp;::=::^::::::::::::::::::::=*%%%&amp;&amp;&amp;%&amp;&amp;&amp;&amp;&amp;***++++++=========::::::==========+++++++*****%%%%%%%&amp;&amp;&amp;&amp;&amp;&amp;&amp;%%%%%%%%%%%&amp;&amp;&amp;&amp;&amp;#&amp;###$$$$$$$$$$$$$$$$$$$$$$$$$$$$$$$$$$$$$$$$$$$$$$$$$$$$$$$$$$$$$$$$$$$$$$$$$$$$$$$$$$$$$$$$$$$$$$$$$$$$$$</w:t>
        <w:br/>
        <w:t>@@@@@@@@@@@@@@@@@@@@@@@@$$$$$$$$$$$$$$$$$$$$$$$$$$$$$$$$@@@@@@@@@@@@@@@@@@@@@@@@@@@@@@@@@@@@@@@@@@@@@@@@@@$@@@@@@$$$$$$$$$$$$$$@@@@@@@@@@@@@@@@@@$$$$$$@@@@@@@@@@@@@@@@@@@@@@@@@@@$$$$$$$@@@@@@@@@@@@@@@@@@@@$@@@@@$@$$$$&amp;+==:::::::^:^::^:^:::::::======+++++*********%**%%*****%%*%%%%%%%%%%%%%%&amp;&amp;&amp;%&amp;&amp;&amp;&amp;&amp;&amp;#######$$$$@$$$$$$$$$$$$$$$$$$$$$$$$@$$@@@$@$@%:^:=======::=::=:==:==:===+*%%%%%%%%*+++++++++++=++=+======::::==:=========+++++***%%%%%%%&amp;&amp;&amp;&amp;&amp;&amp;&amp;%%%%%&amp;%%&amp;%%%%&amp;&amp;&amp;&amp;&amp;&amp;&amp;&amp;###$$$@$@@$$$$$$$$$$$$$$$$$$@@@@$$@@@$$@$@@$$$$@$$$$$$$$$$$$$$$$$$$$$@$$$$$$$$$$$$$$$$$$$$$$$$$$$$$$$$$$</w:t>
        <w:br/>
        <w:t>@@@@@@@@@@@@@@@@@@@@@@@@@@@@@@@@@@@@@@@@@@@@@@@@@@@@@@@@@@@@@@@@@@@@@@@@@@@@@@@@@@@@@@@@@@@@@@@@@@@@@@@@@@@@@@@@@@@@@@@@@@@@@@@@@@@@@@@@@@@@@@@@@@@@@@@@@@@@@@@@@@@@@@@@@@@@@@@@@@@@@@@@@@@@@@@@@@@@@@@@@@@@@@@@@@@@@@@@@$&amp;&amp;&amp;%%%%%%%%%%%%%%%&amp;&amp;%%%%%&amp;&amp;&amp;&amp;&amp;&amp;&amp;###############################$######$##$$#$$$$$$$$$$$$@@@@@@@@@@@@@@@@@@@@@@@@@@@@@@@@@@@@@@@@@@#&amp;%%&amp;&amp;&amp;&amp;&amp;&amp;&amp;&amp;&amp;&amp;&amp;&amp;&amp;&amp;%%&amp;&amp;#$@@@$########&amp;&amp;&amp;&amp;&amp;&amp;&amp;&amp;&amp;&amp;&amp;&amp;&amp;&amp;&amp;&amp;&amp;&amp;&amp;&amp;&amp;&amp;&amp;&amp;%%&amp;%%%&amp;&amp;&amp;&amp;&amp;&amp;&amp;&amp;&amp;&amp;&amp;&amp;#########$#$$$$$$##$#######$#$$$$#$$$$$$$$@@@@@@@@@@@@@@@@@@@@@@@@@@@@@@@@@@@@@@@@@@@@@@@@@@@@@@@@@@@@@@@@@@@@@@@@@@@@@@@@@@@@@@@@@@@@@@@@@@@@@</w:t>
      </w:r>
    </w:p>
    <w:p>
      <w:r>
        <w:br w:type="page"/>
      </w:r>
    </w:p>
    <w:p>
      <w:pPr>
        <w:pStyle w:val="Heading1"/>
      </w:pPr>
      <w:r>
        <w:t>---&gt;WooH.jpeg CharacterCount: 5440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11"/>
        </w:rPr>
        <w:br/>
        <w:t>+++*++==:::::::::::::::::::::::::::::::===========+++**+++++++++++++++++++++++++</w:t>
        <w:br/>
        <w:t>++****+=::::::::::::::::::::::::=::======::=======+++**+++++++++++++++++++++++++</w:t>
        <w:br/>
        <w:t>=+*++=+++==::::::::::::::::::::===++++++++========+++**+++++++++++++++++++++++++</w:t>
        <w:br/>
        <w:t>+*+=+++***+===:::::::::::::=+**%&amp;&amp;&amp;&amp;&amp;&amp;&amp;&amp;&amp;&amp;&amp;&amp;&amp;&amp;&amp;%*++++**+++++++++++++++++++++++++</w:t>
        <w:br/>
        <w:t>:::===++++=+*=::::===::==+*%&amp;&amp;&amp;&amp;&amp;&amp;&amp;############$$##&amp;*+*+++++++++++++++++++++++++</w:t>
        <w:br/>
        <w:t>:::======:=**==:=%##&amp;&amp;%%%&amp;&amp;&amp;&amp;########$$$$$$@$@@$$$@$#%%+++++++++++++++++++++++++</w:t>
        <w:br/>
        <w:t>++===+***+*&amp;&amp;&amp;%%##&amp;&amp;%&amp;&amp;&amp;#####$$$$$$$$@@@@@@@@@@@@@@@$$#*++++++++++++++++++++++++</w:t>
        <w:br/>
        <w:t>*+%%%%&amp;&amp;&amp;##&amp;&amp;&amp;####&amp;&amp;&amp;#&amp;#$$##$$$$###&amp;&amp;##&amp;&amp;#&amp;%*%%&amp;&amp;&amp;&amp;&amp;&amp;%&amp;&amp;++++++++++++++++++++++++</w:t>
        <w:br/>
        <w:t>*&amp;&amp;&amp;%&amp;&amp;&amp;##&amp;&amp;###&amp;&amp;&amp;&amp;&amp;######$$$#%+===::=========++**%%%%%%%+++++++++++++++++++++++</w:t>
        <w:br/>
        <w:t>***%&amp;&amp;&amp;%&amp;#####&amp;&amp;&amp;&amp;&amp;###$#$$$#%+=::::::=======+++++**%%%%%%%++++++++++++++++++++++</w:t>
        <w:br/>
        <w:t>%%&amp;&amp;&amp;&amp;%%%%####&amp;##&amp;&amp;#&amp;&amp;&amp;&amp;%%%**+==============++++++**%%%%%&amp;%+++++++++++++++++++++</w:t>
        <w:br/>
        <w:t>%%&amp;&amp;&amp;&amp;&amp;***&amp;#&amp;&amp;&amp;&amp;##&amp;##&amp;&amp;&amp;&amp;%&amp;%%**+++++++++++++++++++***%%%%&amp;&amp;%++++++++++++++++++++</w:t>
        <w:br/>
        <w:t>%%&amp;&amp;%%%%&amp;%%&amp;&amp;&amp;&amp;&amp;###$$$$###&amp;%%%*********+++++++++++***%%%%%&amp;%*+++++++++++++++++++</w:t>
        <w:br/>
        <w:t>&amp;&amp;&amp;&amp;%*%%%%&amp;&amp;&amp;&amp;&amp;#####$$##&amp;&amp;&amp;%%*==*********++++++++****%%%%%%&amp;##++++++++++++++++++</w:t>
        <w:br/>
        <w:t>&amp;&amp;&amp;&amp;&amp;&amp;&amp;&amp;%%&amp;#&amp;&amp;&amp;&amp;##$#$#&amp;&amp;&amp;&amp;%+==+*#&amp;%**++==++++++***%%%%%&amp;&amp;#$$$#++++++++++++++++++</w:t>
        <w:br/>
        <w:t>*+*%%&amp;&amp;&amp;%*%&amp;&amp;#&amp;&amp;&amp;&amp;###&amp;&amp;&amp;%+==*%&amp;##&amp;%*++**%&amp;##$$$$$$##&amp;&amp;&amp;#$@$#$&amp;*+++++++++++++++++</w:t>
        <w:br/>
        <w:t>++*&amp;###&amp;%+*&amp;&amp;&amp;&amp;&amp;##&amp;%****==+*%%%&amp;&amp;&amp;%*%%%&amp;&amp;####$$$@@$$#%%#$$$%#&amp;++++++++++++++++++</w:t>
        <w:br/>
        <w:t>&amp;#&amp;######%*&amp;######&amp;&amp;&amp;*++**%%%**%%%%&amp;&amp;##$$$@@$%&amp;#$#&amp;%*+=+&amp;####&amp;%+++++++++++++++++</w:t>
        <w:br/>
        <w:t>##&amp;#########&amp;#####&amp;%*=+++**+****%*%&amp;%%%%%%%%&amp;&amp;##&amp;***+===+%%&amp;&amp;%%*++++++++++++**++</w:t>
        <w:br/>
        <w:t>&amp;&amp;&amp;&amp;&amp;&amp;&amp;&amp;&amp;&amp;&amp;&amp;#######&amp;*=++*%%+***+:+%%%%****%%&amp;%%*++++++=::=+*%&amp;&amp;&amp;++++++++++++++**</w:t>
        <w:br/>
        <w:t>&amp;&amp;&amp;&amp;&amp;&amp;&amp;&amp;%&amp;&amp;&amp;&amp;&amp;&amp;####&amp;&amp;++**%%+***=+++**%&amp;*+==++++*%%*+=====+*%&amp;##%**++++++++++++**</w:t>
        <w:br/>
        <w:t>&amp;&amp;&amp;&amp;&amp;&amp;&amp;%%%&amp;&amp;&amp;#&amp;####&amp;&amp;=++++*+*+++*****%%%****%%&amp;&amp;&amp;%&amp;&amp;&amp;######$$$#****+++++++**+***</w:t>
        <w:br/>
        <w:t>&amp;&amp;&amp;&amp;&amp;&amp;&amp;%%%&amp;&amp;&amp;#######*+==+++*+==+*****++**%&amp;&amp;##$#&amp;%&amp;#$@@@@$$$$$&amp;******+++++******</w:t>
        <w:br/>
        <w:t>&amp;&amp;&amp;&amp;&amp;&amp;&amp;%*%&amp;&amp;#&amp;&amp;###$$**++***++++++===+%%****%&amp;$#####$###&amp;&amp;&amp;###%******************</w:t>
        <w:br/>
        <w:t>%*******%%**&amp;&amp;&amp;&amp;##$$%*++****+++++++**%%**%&amp;&amp;&amp;$@$$$#&amp;&amp;&amp;&amp;&amp;&amp;&amp;%%%*******+++*********</w:t>
        <w:br/>
        <w:t>##&amp;#$###&amp;&amp;&amp;#####$$$$*++++**+++++++**%%***%#%&amp;@$$###&amp;%%**%%&amp;&amp;********************</w:t>
        <w:br/>
        <w:t>#####$$#####&amp;&amp;&amp;&amp;$@#+=+++**++++++++***%%%%&amp;&amp;&amp;$@@@@@@$$$$$$$$&amp;********************</w:t>
        <w:br/>
        <w:t>&amp;&amp;#&amp;&amp;&amp;%%%%%%%%%&amp;&amp;%===+++**++++++++******%&amp;#@@@@@@$$$$$$$@$$%********************</w:t>
        <w:br/>
        <w:t>&amp;&amp;&amp;&amp;&amp;##&amp;#######%*+===+*+**++++**+******%%&amp;$@@@@@@@@$$$$$$$$&amp;%%******************</w:t>
        <w:br/>
        <w:t>$$$$$@@@@$$##&amp;*+*+++==***++*+++*********%&amp;$@@@@@@@@@@@@@@$$#####&amp;&amp;&amp;%%%%*********</w:t>
        <w:br/>
        <w:t>$$$$$@@@$$%+*&amp;%***+++++**+*************%&amp;#@@@@@@@@@@@@@@@$$$$##&amp;&amp;#&amp;&amp;&amp;&amp;##&amp;&amp;%*****</w:t>
        <w:br/>
        <w:t>$$$$$$@#%+++*&amp;&amp;%%%*+++++*******+++****%%&amp;#@@@@@@@@@@@@@@@@$$$###&amp;&amp;&amp;&amp;&amp;&amp;&amp;&amp;&amp;&amp;##&amp;&amp;%*</w:t>
        <w:br/>
        <w:t>$$&amp;&amp;%%%*++*%***&amp;%&amp;%**++++****++++++**%%&amp;#$@$$$$$$$$$$$$$@@$#$####&amp;&amp;&amp;&amp;&amp;&amp;&amp;&amp;&amp;&amp;#&amp;&amp;&amp;#</w:t>
        <w:br/>
        <w:t>*+**+==+%%%%&amp;&amp;*&amp;%&amp;%***++++++++++=++**%%&amp;#$$#########&amp;###$@$##$####&amp;&amp;%%&amp;&amp;&amp;%&amp;#&amp;&amp;##</w:t>
        <w:br/>
        <w:t>&amp;&amp;%%%%*+*%&amp;&amp;&amp;#%#&amp;&amp;%****+:::^:======+%&amp;&amp;#####&amp;&amp;&amp;###&amp;&amp;####$@####$####&amp;&amp;&amp;%%&amp;&amp;&amp;#&amp;&amp;##</w:t>
        <w:br/>
        <w:t>%&amp;&amp;#&amp;%*%&amp;&amp;&amp;&amp;&amp;&amp;%##&amp;%****^;~~~-;;~~^:=%%&amp;#####&amp;&amp;&amp;&amp;&amp;&amp;&amp;&amp;&amp;&amp;##$$##&amp;##$####&amp;&amp;&amp;&amp;&amp;&amp;%&amp;&amp;&amp;&amp;&amp;</w:t>
        <w:br/>
        <w:t>***%&amp;##&amp;**%&amp;&amp;&amp;&amp;#$$$#$@&amp;;;--~-~~~;~^=*%%%###&amp;&amp;&amp;&amp;&amp;&amp;&amp;&amp;&amp;&amp;&amp;&amp;&amp;$$####$$@@$$$$$$$$#$&amp;&amp;&amp;&amp;</w:t>
        <w:br/>
        <w:t>#&amp;&amp;&amp;&amp;&amp;#$@#&amp;&amp;&amp;&amp;####$$$$&amp;+=======+=+*%&amp;###@$$#############$@$$$$$$$$$$$@$$$$#$####</w:t>
      </w:r>
    </w:p>
    <w:p>
      <w:r>
        <w:br w:type="page"/>
      </w:r>
    </w:p>
    <w:p>
      <w:pPr>
        <w:pStyle w:val="Heading1"/>
      </w:pPr>
      <w:r>
        <w:t>---&gt;WooH.jpeg CharacterCount: 19200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9"/>
        </w:rPr>
        <w:br/>
        <w:t>++*****++=======:::^::::::::::::::::::::^::::::::::::::::::==:::::::::::::====================+=++++%*++++++++++++++++++++++++++++++++++++++++++++++++</w:t>
        <w:br/>
        <w:t>=++++*****++=:::::::^:::::::::::::::::::::::::::::::::::::::::::::::::::::==::::==============+=++++%*++++++++++++++++++++++++++++++++++++++++++++++++</w:t>
        <w:br/>
        <w:t>=+=+*%%****+==:::::::::::::::^:::::::::::::::::::::::::::::===:::=============::==============++++++***+++++++++++++++++++++++++++++++++++++++++++++++</w:t>
        <w:br/>
        <w:t>==++%%****++*+=::::::::::::::::::::::::::::::::::::::::::::===::==============::==============++++++***+++++++++++++++++++++++++++++++++++++++++++++++</w:t>
        <w:br/>
        <w:t>===+*+++====+++++==:::::::::::::::::::::::::::::::::::::=::==::====++=+==========:============++++++*%*+++++++++++++++++++++++++++++++++++++++++++++++</w:t>
        <w:br/>
        <w:t>+==**+=++++++*****+=::::::::::::::::::::::::::::::::::=====+***%%%%%&amp;&amp;&amp;&amp;&amp;&amp;&amp;&amp;&amp;&amp;&amp;%%%****+++=====++++++*%*+++++++++++++++++++++++++++++++++++++++++++++++</w:t>
        <w:br/>
        <w:t>+=**=====++++*****+=======:::::::::::::::::::::::::===+*%%%%&amp;%&amp;&amp;&amp;&amp;&amp;&amp;&amp;&amp;&amp;&amp;&amp;&amp;#&amp;&amp;&amp;&amp;&amp;&amp;&amp;&amp;&amp;##&amp;&amp;&amp;&amp;%*++++++++*%*+++++++++++++++++++++++++++++++++++++++++++++++</w:t>
        <w:br/>
        <w:t>*++====+++==+++****=++++===:::::::::::::::::::::==+*%%&amp;&amp;%&amp;&amp;&amp;&amp;&amp;&amp;&amp;&amp;&amp;&amp;&amp;&amp;&amp;&amp;#&amp;##&amp;&amp;&amp;##############&amp;&amp;%**++++%*+++++++++++++++++++++++++++++++++++++++++++++++</w:t>
        <w:br/>
        <w:t>:::::::====++++==+==+++*+==::::::::==::::::::==+*%%%&amp;&amp;&amp;&amp;&amp;&amp;&amp;&amp;&amp;&amp;&amp;&amp;&amp;&amp;######################$$#$$###&amp;%+++%*+++++++++++++++++++++++++++++++++++++++++++++++</w:t>
        <w:br/>
        <w:t>:::::::==========::=+*%*+==:::::=*&amp;&amp;&amp;%%%**+++*%%&amp;%%&amp;&amp;&amp;&amp;&amp;##################$$$$$$$$$$$$$$$$$$$$@$##&amp;*+%*+++++++++++++++++++++++++++++++++++++++++++++++</w:t>
        <w:br/>
        <w:t>==:::============:==+*%*+===:::*&amp;######&amp;&amp;%%&amp;%%&amp;&amp;&amp;&amp;&amp;&amp;#&amp;#############$#$$$$$$@$$$$@@@$@@@@$$$@@@@$$$$#%%%+++++++++++++++++++++++++++++++++++++++++++++++</w:t>
        <w:br/>
        <w:t>=======:::===+=====+*&amp;&amp;&amp;%*+==+%#$##&amp;&amp;&amp;&amp;%&amp;&amp;%&amp;&amp;&amp;&amp;&amp;########$$####$$$$@$$$$$@$$$$@@@@@@@@@@@@@@@@@@@@$$$$#%*++++++++++++++++++++++++++++++++++++++++++++++</w:t>
        <w:br/>
        <w:t>+++++===:++**%%%%***%&amp;&amp;&amp;&amp;&amp;&amp;%&amp;#####&amp;&amp;&amp;&amp;%%&amp;&amp;&amp;&amp;####$#####$$$$$$#$$$$$$$$@@@@@@@@@@@@@@@@@@@@@$$@$@@@$$#$$$%++++++++++++++++++++++++++++++++++++++++++++++</w:t>
        <w:br/>
        <w:t>*+++******%&amp;&amp;&amp;&amp;&amp;&amp;&amp;&amp;&amp;#&amp;&amp;&amp;&amp;&amp;##$##&amp;##&amp;&amp;&amp;%&amp;&amp;##&amp;#$$$$$####$$$$$$@$$$$$$$$$$@$$@$$$@$$$$################&amp;&amp;&amp;&amp;$#*+++++++++++++++++++++++++++++++++++++++++++++</w:t>
        <w:br/>
        <w:t>+*+*&amp;&amp;&amp;&amp;&amp;%&amp;&amp;&amp;&amp;&amp;&amp;&amp;###&amp;&amp;&amp;&amp;&amp;&amp;####&amp;&amp;&amp;#&amp;&amp;&amp;&amp;&amp;&amp;#&amp;&amp;#$$$$####$$$@@@$##&amp;&amp;&amp;&amp;&amp;%%%&amp;&amp;%%%%%%%&amp;%%*++++***%%%%%&amp;&amp;&amp;&amp;&amp;%%%%&amp;&amp;*++++++++++++++++++++++++++++++++++++++++++++</w:t>
        <w:br/>
        <w:t>=+%&amp;&amp;&amp;&amp;&amp;&amp;&amp;&amp;&amp;&amp;&amp;####&amp;&amp;&amp;&amp;&amp;######&amp;&amp;&amp;&amp;&amp;&amp;&amp;%&amp;&amp;&amp;#&amp;###$$$$$$$$$$$$#%*+++=======================++++***%%%%%%%%%%%%%++++++++++++++++++++++++++++++++++++++++++++</w:t>
        <w:br/>
        <w:t>%%%&amp;&amp;&amp;&amp;%%%%&amp;&amp;&amp;&amp;##&amp;&amp;%%&amp;#####&amp;&amp;&amp;&amp;&amp;#&amp;&amp;&amp;&amp;#####$$###&amp;#$$$$$$&amp;%+==:::::::::::::==============++++***%%%%%%%%%%%%**++++++++++++++++++++++++++++++++++++++++++</w:t>
        <w:br/>
        <w:t>%%%****%&amp;&amp;&amp;#&amp;&amp;%&amp;&amp;#&amp;#######&amp;&amp;&amp;&amp;&amp;&amp;&amp;&amp;&amp;&amp;&amp;#####$$$#$$$$$$#&amp;%+==:::::::::::::::=========+=++++++++***%%%%%%%%%%%%%*+++++++++++++++++++++++++++++++++++++++++</w:t>
        <w:br/>
        <w:t>*+=+*%&amp;#&amp;&amp;&amp;&amp;%%&amp;&amp;&amp;######&amp;&amp;#&amp;&amp;##&amp;&amp;&amp;&amp;#######$$########&amp;%%*+==========================+++++++++++***%%%%%%%%%%%&amp;%*++++++++++++++++++++++++++++++++++++++++</w:t>
        <w:br/>
        <w:t>**%%&amp;#&amp;&amp;&amp;&amp;&amp;&amp;%%%&amp;&amp;%&amp;###&amp;&amp;##&amp;#####&amp;&amp;&amp;&amp;#&amp;%%&amp;##&amp;&amp;&amp;&amp;&amp;&amp;%***+++===========================++++++++++****%%%%%%%%%&amp;&amp;&amp;&amp;*+++++++++++++++++++++++++++++++++++++++</w:t>
        <w:br/>
        <w:t>&amp;&amp;&amp;&amp;%%%%%%%%%*++**%%######&amp;&amp;####&amp;&amp;#&amp;&amp;&amp;%%%%%***+++*****++++======+++++++++=++++++++++++++++++++****%%%%%%%&amp;&amp;&amp;&amp;&amp;&amp;*++++++++++++++++++++++++++++++++++++++</w:t>
        <w:br/>
        <w:t>%%%%&amp;##&amp;&amp;&amp;&amp;&amp;&amp;%*+**%&amp;##&amp;&amp;&amp;&amp;&amp;&amp;&amp;&amp;###&amp;&amp;&amp;#####&amp;&amp;&amp;&amp;&amp;&amp;&amp;&amp;&amp;&amp;&amp;%%***+++++++++++++++++++++++++++++++++++++*****%%%%%%%&amp;&amp;&amp;&amp;&amp;%*+++++++++++++++++++++++++++++++++++++</w:t>
        <w:br/>
        <w:t>**%%&amp;&amp;#&amp;%&amp;&amp;&amp;%&amp;&amp;%%%%&amp;&amp;#&amp;&amp;&amp;&amp;&amp;&amp;&amp;&amp;####&amp;#$$$$##$$#$###&amp;&amp;&amp;%%%%***++++++++*****++++++++++++++++++++++*****%%%%%%%%%&amp;&amp;&amp;&amp;%+++++++++++++++++++++++++++++++++++++</w:t>
        <w:br/>
        <w:t>*%%%&amp;&amp;&amp;&amp;%%%%*%&amp;&amp;&amp;&amp;*%&amp;&amp;&amp;##&amp;&amp;&amp;&amp;&amp;######$$$$$$##$#&amp;#&amp;&amp;&amp;%%%%%****************+++++++++++++++++++++++*****%%%%%%%%%&amp;%%%**+++++++++++++++++++++++++++++++++++</w:t>
        <w:br/>
        <w:t>%&amp;&amp;&amp;%&amp;&amp;&amp;%%%%*+*%%%&amp;&amp;&amp;&amp;&amp;&amp;&amp;&amp;&amp;&amp;&amp;#######$$$$$$###&amp;&amp;#&amp;&amp;%%%%%%%%******************+++++++++++++++++*******%%%%%%%%%%%%%&amp;&amp;%++++++++++++++++++++++++++++++++++</w:t>
        <w:br/>
        <w:t>&amp;&amp;&amp;&amp;&amp;&amp;%%%*+*%%%*%&amp;&amp;&amp;&amp;&amp;&amp;&amp;&amp;&amp;&amp;&amp;&amp;&amp;###$###$@$#####&amp;&amp;&amp;&amp;&amp;&amp;%%%%*:;;=**%%%%%***********++++++++++++++******%%%%%%%%%%%%%&amp;#$$#*+++++++++++++++++++++++++++++++++</w:t>
        <w:br/>
        <w:t>&amp;#&amp;&amp;&amp;&amp;#&amp;%%%%&amp;&amp;%**%%&amp;&amp;&amp;&amp;&amp;&amp;&amp;&amp;&amp;####$$$##$$$##&amp;&amp;&amp;&amp;&amp;&amp;%%%%*+=::::=%&amp;%%%%%******+++++++=======+++++*****%%%%%%%%&amp;&amp;&amp;&amp;&amp;#$$$$#*+++++++++++++++++++++++++++++++++</w:t>
        <w:br/>
        <w:t>%%%%&amp;&amp;&amp;&amp;&amp;&amp;&amp;&amp;&amp;&amp;&amp;&amp;%%%&amp;###&amp;&amp;##&amp;&amp;&amp;&amp;##$$$##$#&amp;%&amp;&amp;&amp;&amp;&amp;&amp;%%+=::==++*%$#&amp;%%%**+++=========++++++++*****%%%%%%%%%&amp;&amp;&amp;&amp;##$$@$$#$&amp;++++++++++++++++++++++++++++++++++</w:t>
        <w:br/>
        <w:t>%***%%&amp;&amp;&amp;%&amp;&amp;#&amp;&amp;%%%*&amp;#&amp;&amp;&amp;&amp;&amp;&amp;&amp;&amp;&amp;&amp;&amp;&amp;###$###&amp;&amp;&amp;&amp;&amp;&amp;&amp;%*=::=++**%&amp;#$#&amp;%%***++===++**%%%&amp;&amp;&amp;#####$$$$###&amp;&amp;&amp;&amp;&amp;&amp;&amp;&amp;&amp;#$$@@@$$$$$%*+++++++++++++++++++++++++++++++++</w:t>
        <w:br/>
        <w:t>*+=++**%%&amp;&amp;&amp;%%%%%**%&amp;&amp;&amp;&amp;####&amp;&amp;&amp;&amp;&amp;&amp;&amp;###&amp;&amp;%&amp;&amp;&amp;&amp;%%=:===+*%&amp;&amp;&amp;&amp;###&amp;%%%*******%%&amp;&amp;&amp;###$$$$$$@@@@$$$$$###&amp;&amp;&amp;##$@@@@$$&amp;&amp;$$&amp;%*++++++++++++++++++++++++++++++++</w:t>
        <w:br/>
        <w:t>===+*%&amp;########&amp;%**%&amp;&amp;&amp;&amp;&amp;&amp;&amp;&amp;&amp;&amp;&amp;&amp;&amp;&amp;&amp;&amp;%+==+*&amp;&amp;%+====++*%%&amp;&amp;%&amp;##&amp;&amp;%%%****%%%%%&amp;&amp;&amp;&amp;&amp;&amp;&amp;&amp;###$$$$$@@$$$$$##&amp;&amp;&amp;#$@@@@@&amp;+*##*++++++++++++++++++++++++++++++++++</w:t>
        <w:br/>
        <w:t>%***%%&amp;#&amp;&amp;&amp;###&amp;%*+++%&amp;&amp;&amp;&amp;&amp;&amp;########&amp;*&amp;&amp;%*+=+===++**%%*%%%%%&amp;&amp;&amp;&amp;%%*%%%&amp;&amp;&amp;&amp;&amp;&amp;&amp;##$$###$$$$$$@$@@@$$$#&amp;%***%#$$########&amp;*+++++++++++++++++++++++++++++++++</w:t>
        <w:br/>
        <w:t>&amp;&amp;&amp;&amp;&amp;#########&amp;#&amp;*++%&amp;&amp;############%##&amp;%%+==++**%%%&amp;%%%%%%%%%%%%%%%&amp;&amp;&amp;&amp;&amp;##$$$$$$@@$$&amp;%&amp;#$$$@$##&amp;&amp;%**+=++%&amp;####$$$$#&amp;%*++++++++++++++++++++++++++++++++</w:t>
        <w:br/>
        <w:t>&amp;&amp;##&amp;&amp;#############&amp;&amp;&amp;&amp;############*&amp;&amp;%++=+++***%%%%%%*****%%%%%%%&amp;&amp;###$$$$$$$$$$$$#***&amp;###$#&amp;%%%**++===+*&amp;&amp;####&amp;&amp;&amp;&amp;&amp;%*++++++++++++++++++++++++****+++</w:t>
        <w:br/>
        <w:t>####&amp;&amp;###############&amp;&amp;&amp;#########&amp;&amp;*&amp;&amp;%===++++*****+*******%%%%%%&amp;&amp;&amp;&amp;%%%%%*%******%%%%&amp;&amp;###&amp;%****+++=====+*%%&amp;&amp;&amp;&amp;%%%%%%*+++++++++++++++++++++++****+++</w:t>
        <w:br/>
        <w:t>######################&amp;&amp;&amp;###########%%*+==++++**%*+++***********%%%%%%%%%%%%%&amp;&amp;#########&amp;%***+++++++=======+**%%&amp;&amp;&amp;&amp;&amp;&amp;&amp;*+++++++++++++++++++++++++++***</w:t>
        <w:br/>
        <w:t>&amp;&amp;&amp;&amp;&amp;&amp;&amp;&amp;&amp;&amp;&amp;&amp;&amp;&amp;&amp;&amp;&amp;&amp;&amp;&amp;&amp;&amp;&amp;##############%*+==+++**%%%*+*******=^:=*%%%%%%%******%%%%%%%%%%***+++++++++++==:::===+****&amp;#&amp;&amp;&amp;%+++++++++++++++++++****++*****</w:t>
        <w:br/>
        <w:t>&amp;&amp;&amp;&amp;&amp;&amp;&amp;&amp;&amp;&amp;&amp;&amp;&amp;&amp;&amp;&amp;&amp;&amp;&amp;&amp;&amp;&amp;&amp;&amp;############&amp;&amp;*+=++++**%&amp;%*+*%%***=^:=+*****%%%%**+++=+++++++*+++++*%%***+++===::::==++*%%%####%+++++++++++++++++++++++++++***</w:t>
        <w:br/>
        <w:t>&amp;&amp;&amp;&amp;&amp;&amp;&amp;&amp;&amp;&amp;&amp;&amp;&amp;&amp;&amp;&amp;%%&amp;&amp;&amp;&amp;&amp;&amp;&amp;&amp;&amp;&amp;#######&amp;&amp;#&amp;+++++***%&amp;%*++%%**++++++++++***%&amp;&amp;%**+=====++++++**%&amp;%**+===:========+**%&amp;###$$#****+++++++++++++++++++++++****</w:t>
        <w:br/>
        <w:t>&amp;&amp;&amp;&amp;&amp;&amp;&amp;&amp;&amp;&amp;&amp;&amp;&amp;%***%&amp;&amp;&amp;&amp;&amp;&amp;&amp;&amp;&amp;&amp;&amp;&amp;#&amp;&amp;######*=+++***%%%*+++*++++++++++***%%%&amp;##%%*++++++****%%&amp;&amp;%%%%*++++****%%%%%&amp;&amp;#$$$$$#%**+**++++++++++++++++++++++****</w:t>
        <w:br/>
        <w:t>&amp;&amp;&amp;&amp;&amp;&amp;&amp;&amp;&amp;&amp;&amp;&amp;&amp;%%%%%&amp;&amp;&amp;&amp;&amp;##############&amp;&amp;+=++++++++++****++++*************%%%%%%%%%%%%%&amp;&amp;&amp;&amp;&amp;&amp;%%#######$$@@@$$$$$@@@@@@@#********+++++++++++++****++*****</w:t>
        <w:br/>
        <w:t>&amp;&amp;&amp;&amp;&amp;&amp;&amp;&amp;&amp;&amp;&amp;&amp;&amp;&amp;&amp;&amp;%%&amp;&amp;&amp;&amp;&amp;&amp;&amp;##########&amp;&amp;&amp;*====+=====++***++++++*********+++++++*%&amp;##&amp;########&amp;&amp;%%%&amp;#$@@@@@@@@@@@@@@@@@@@&amp;********+++++++++++++***********</w:t>
        <w:br/>
        <w:t>&amp;&amp;&amp;&amp;&amp;&amp;&amp;&amp;&amp;&amp;&amp;&amp;&amp;%%%%%&amp;&amp;&amp;&amp;#############$$#++++===++++++*++=::==++***++***********%%%%&amp;##$$$$#&amp;%%%%&amp;##$$$@@@@@@$$$#$$$$$$#*****************+++++***********</w:t>
        <w:br/>
        <w:t>&amp;&amp;&amp;&amp;&amp;&amp;&amp;&amp;&amp;&amp;&amp;&amp;&amp;%%%%*&amp;&amp;&amp;&amp;############$$$#**+++++****+++=======++======++*%%%********%%#$$########$$$$$$$$$#&amp;&amp;&amp;&amp;&amp;&amp;#####&amp;**********************************</w:t>
        <w:br/>
        <w:t>%&amp;&amp;&amp;&amp;&amp;&amp;&amp;&amp;&amp;&amp;&amp;&amp;%****%%%&amp;&amp;#&amp;%%&amp;&amp;######$$#****+++******++++++++++=======+*%%%********%%&amp;$$$$$$$#######&amp;#&amp;%%%%&amp;&amp;###$$##%***********************************</w:t>
        <w:br/>
        <w:t>********************+*%&amp;&amp;&amp;%%%&amp;#&amp;&amp;&amp;#$$$%**++++*******+++++**+++++++++**%%%****%%%&amp;&amp;&amp;#$@@@@@$$$##&amp;%%%%&amp;&amp;&amp;#######&amp;%%%*************++++++*****************</w:t>
        <w:br/>
        <w:t>%%***%*****+**%&amp;&amp;%%***&amp;############$$$%*++++++******++++++++++++******%%*****%%&amp;##&amp;&amp;$@$$$$$$$$$$$###&amp;&amp;&amp;%%%%%****%%*************++***+*****************</w:t>
        <w:br/>
        <w:t>&amp;&amp;&amp;&amp;&amp;&amp;&amp;#$###&amp;&amp;#&amp;&amp;%&amp;&amp;&amp;###########$$$$$#*++++++++*****+++++++++++*****%%%%******%##&amp;%#$@$$$###&amp;&amp;&amp;&amp;&amp;%***+++***%%%%&amp;&amp;%************************************</w:t>
        <w:br/>
        <w:t>########$$$$$#&amp;&amp;&amp;&amp;############$$@@@@#+=++++++++**+*++++++++++++****%%%%%%***+*&amp;#&amp;%%#@@@@@$$$$$$###&amp;&amp;&amp;&amp;&amp;&amp;&amp;&amp;&amp;&amp;###$%*************************************</w:t>
        <w:br/>
        <w:t>########$$$$$$###$$###########$@@@@&amp;==+++*+++*+*+++++++++++++++*****%%%%%%%%%%#&amp;&amp;&amp;#$@@@@@@@@@@@$$$$$$####$$$$$$#**************************************</w:t>
        <w:br/>
        <w:t>#&amp;&amp;##########&amp;&amp;&amp;&amp;&amp;&amp;&amp;&amp;&amp;&amp;&amp;&amp;&amp;&amp;&amp;&amp;&amp;#@@@&amp;====+++++****+++++++++++++++*******%%%%%%%&amp;%*%#@@@@@@@@@@@@$$$$$$$$@@@@@@@$$&amp;**************************************</w:t>
        <w:br/>
        <w:t>######&amp;&amp;&amp;%%%%%%%%%%%%%%%%%%%%%&amp;#&amp;*==:==++++++****+++++++*++++++********%%**%%&amp;&amp;&amp;$@@@@@@@@@@@$$$$$$$$$$@@@@$$$$$%**************************************</w:t>
        <w:br/>
        <w:t>&amp;&amp;&amp;&amp;&amp;&amp;&amp;%%&amp;&amp;&amp;&amp;&amp;&amp;&amp;&amp;&amp;&amp;&amp;&amp;&amp;&amp;&amp;&amp;&amp;&amp;&amp;&amp;&amp;**++=====+*+*++****++++++*++**++***********%%%%%&amp;$@@@@@@@@@@@$$@$$$$$$$$$$$$$$$$&amp;***************************************</w:t>
        <w:br/>
        <w:t>&amp;&amp;&amp;&amp;&amp;&amp;&amp;&amp;&amp;####################**+++======+***+***+++++++++***++******+****%%%%&amp;&amp;$@@@@@@@@@@@@@@@$$$$$$$$$$$$$$$###&amp;%%**********************************</w:t>
        <w:br/>
        <w:t>$$$$$###$@@$$$$$$$$$$$$$$$&amp;%*+*+++++++===*****+++++++++++++++*******+*****%%%&amp;&amp;#@@@@@@@@@@@@@@@@@@@@@@@@@@@$$$########&amp;&amp;&amp;%%%**************************</w:t>
        <w:br/>
        <w:t>$$$$$@@$@@@@@@@@@@@$$$#&amp;%***++%+**++++++++*****+++**+++++***+*****+++*****%%%&amp;&amp;$@@@@@@@@@@@@@@@@@@@@@@@@@@$$$$$#####&amp;######&amp;&amp;&amp;&amp;&amp;&amp;&amp;%%******************</w:t>
        <w:br/>
        <w:t>$$$$$$$$$@@@@@$@$$$#%***%%**+*%+**+++++++++****++*****************+++*****%%&amp;&amp;#$@@@@@@@@@@@@@@@@@@@@@@@@@@@$$$$$#$$##&amp;&amp;&amp;####&amp;&amp;&amp;&amp;&amp;&amp;&amp;##&amp;&amp;&amp;%*************</w:t>
        <w:br/>
        <w:t>$$$$$$$$$@@@@@@$$$&amp;*+=+*%##%+%%****+++++++++***++*******+**+************%%%&amp;&amp;##@@@@@@@@@@@@@@@@@@@@@@@@@@@@@$$$$$$$####&amp;&amp;&amp;##&amp;&amp;&amp;&amp;&amp;&amp;&amp;&amp;&amp;####&amp;&amp;%%*********</w:t>
        <w:br/>
        <w:t>$$$$$$$$$@@@@@@$&amp;*+===+*%##&amp;*&amp;%*%%**++++++=++**************+++**********%%%&amp;&amp;#$@@@@@@@@@@@@@@@@@@@@@@@@@@@@@$##$$$$####&amp;#&amp;&amp;&amp;&amp;&amp;&amp;&amp;&amp;&amp;&amp;&amp;&amp;&amp;&amp;&amp;&amp;#####&amp;&amp;%*****</w:t>
        <w:br/>
        <w:t>$$$$$$$$$$$$$#%**++++++**%&amp;&amp;*&amp;%%%%%**++++++++************+++++++++******%%&amp;&amp;&amp;#$@@@@@@@@@@@@@@@$$$$$@$@@@@@@@@$#$$$$#####&amp;&amp;&amp;&amp;&amp;%&amp;&amp;&amp;&amp;&amp;&amp;&amp;&amp;&amp;&amp;&amp;&amp;&amp;####&amp;##&amp;&amp;%*</w:t>
        <w:br/>
        <w:t>$$$$$$$####&amp;%*+==+*%%*******%&amp;%%%&amp;%****+++++++**********++++++++++****%%%%&amp;&amp;##$@@@@@@@$$$$$$$$$$$$$$$$$$@@@@@$$#$$$######&amp;&amp;&amp;&amp;&amp;&amp;%&amp;&amp;&amp;&amp;&amp;&amp;&amp;&amp;&amp;&amp;&amp;####&amp;&amp;&amp;&amp;&amp;#&amp;</w:t>
        <w:br/>
        <w:t>#$##%*+++***%%*++++*%%%****+%#%%&amp;%%*****+++++++*****+++++++++++++*****%%%%&amp;&amp;##$$$$$$$$$$$$$$$$$$$$######$@@@@$$##$$#######&amp;&amp;&amp;%&amp;&amp;&amp;%&amp;&amp;&amp;&amp;&amp;&amp;&amp;&amp;&amp;&amp;##&amp;#&amp;&amp;&amp;#&amp;#</w:t>
        <w:br/>
        <w:t>%*+==++++====+*%%%%**%%&amp;&amp;%*+&amp;&amp;%&amp;&amp;%******++++++++++++++++++++++++++***%%%%&amp;&amp;##$$$$##########$$$####&amp;&amp;#####$@@@$$##$$$$######&amp;&amp;&amp;&amp;%%&amp;&amp;%&amp;&amp;&amp;%%%&amp;&amp;##&amp;&amp;&amp;&amp;####</w:t>
        <w:br/>
        <w:t>*%%%%%%**+++==+*%%&amp;&amp;&amp;&amp;&amp;&amp;##&amp;*&amp;#%&amp;&amp;%%*******+++++++++++++++++====+++****%%&amp;&amp;###$$#####&amp;############&amp;&amp;####&amp;#$@@@$$###$$$#######&amp;&amp;&amp;&amp;&amp;%%%&amp;%%&amp;%%%&amp;##&amp;&amp;&amp;#####</w:t>
        <w:br/>
        <w:t>*****%%%%%%*++++*%&amp;&amp;&amp;&amp;&amp;&amp;&amp;#&amp;*##%#&amp;%%*******+++==::=:^=============++*%%&amp;&amp;&amp;#$$#######&amp;&amp;&amp;&amp;&amp;#######&amp;&amp;&amp;#######$@@$###&amp;##$$########&amp;&amp;&amp;&amp;&amp;%%%%&amp;%&amp;&amp;%%##&amp;&amp;&amp;&amp;####</w:t>
        <w:br/>
        <w:t>$$$$#&amp;%**%%%%***%%&amp;&amp;&amp;&amp;&amp;&amp;&amp;&amp;&amp;%##&amp;#&amp;&amp;%*********=^^;^^;;~~;^:=:======++*%%&amp;&amp;###########&amp;&amp;&amp;&amp;##&amp;&amp;&amp;&amp;&amp;&amp;%&amp;&amp;#&amp;#####$@@$##&amp;&amp;###$$########&amp;&amp;&amp;&amp;&amp;&amp;&amp;%%&amp;&amp;%&amp;&amp;##&amp;&amp;&amp;&amp;&amp;&amp;##</w:t>
        <w:br/>
        <w:t>*%%&amp;&amp;##$#%***%&amp;&amp;&amp;&amp;&amp;&amp;&amp;&amp;&amp;&amp;&amp;&amp;%%##&amp;##&amp;%%*******:;;~~~~~~-.~^~;-;~~^^:==*%%&amp;&amp;&amp;##########&amp;&amp;&amp;&amp;&amp;&amp;&amp;&amp;&amp;&amp;&amp;&amp;&amp;&amp;&amp;&amp;&amp;&amp;##&amp;#$@@$$$#&amp;&amp;#####$#######&amp;&amp;&amp;&amp;&amp;&amp;&amp;&amp;&amp;&amp;&amp;&amp;%%&amp;&amp;&amp;&amp;&amp;&amp;&amp;&amp;#</w:t>
        <w:br/>
        <w:t>***%%%&amp;&amp;&amp;###%***%&amp;&amp;&amp;&amp;&amp;&amp;&amp;&amp;&amp;&amp;*%$###&amp;&amp;%%%%%#$&amp;:;^-----~-.~;-~;~~~;;^::+*%*%&amp;%&amp;#########&amp;&amp;&amp;&amp;&amp;&amp;&amp;&amp;&amp;&amp;&amp;&amp;&amp;&amp;&amp;&amp;&amp;&amp;&amp;&amp;#$@$$####&amp;#&amp;&amp;#$@@$$$####&amp;&amp;&amp;&amp;&amp;&amp;&amp;&amp;&amp;&amp;&amp;&amp;&amp;&amp;#&amp;&amp;&amp;&amp;&amp;&amp;&amp;</w:t>
        <w:br/>
        <w:t>*****%%&amp;&amp;###$#&amp;*++*%&amp;&amp;&amp;&amp;&amp;&amp;&amp;##$@@@$$$$$@@@$%^;^--~~~~..;~-~;-;~~^~^++%*%%%%&amp;$$###&amp;&amp;&amp;&amp;&amp;&amp;&amp;&amp;&amp;&amp;&amp;&amp;&amp;&amp;&amp;&amp;&amp;&amp;&amp;&amp;&amp;&amp;&amp;&amp;##@$$#####&amp;#$##$@@@@@@@@@@@@@@@@@@$#$$#&amp;&amp;&amp;&amp;&amp;%&amp;</w:t>
        <w:br/>
        <w:t>****+****%%&amp;#$$$&amp;*++***%%%&amp;&amp;&amp;&amp;####$$$$$$$#+^^;-----~.-^-~~;;;;;^^:=**%%&amp;%%&amp;#$####&amp;%&amp;&amp;%%%%%&amp;&amp;%%%&amp;&amp;&amp;&amp;&amp;&amp;&amp;&amp;&amp;&amp;#$$$###$##$##$##$$#####$$$$###$$#&amp;%#$#&amp;&amp;&amp;&amp;%%&amp;</w:t>
        <w:br/>
        <w:t>###&amp;&amp;&amp;&amp;&amp;&amp;&amp;&amp;&amp;##$@@$#&amp;&amp;&amp;&amp;&amp;&amp;&amp;&amp;&amp;#####$$$$$$$$#%+*+=====+:=*=+=+*=+++%*%&amp;#######$@@$$#$$$#&amp;##################$$@@$$$$$$$$$$$$$$$$$#$$$@@$$$$$$$##$$$$$$####</w:t>
      </w:r>
    </w:p>
    <w:p>
      <w:r>
        <w:br w:type="page"/>
      </w:r>
    </w:p>
    <w:p>
      <w:pPr>
        <w:pStyle w:val="Heading1"/>
      </w:pPr>
      <w:r>
        <w:t>---&gt;WooH.jpeg CharacterCount: 53500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6"/>
        </w:rPr>
        <w:br/>
        <w:t>+***********+++=====:==+===:::::^^::::::::::^^::::::::::::::::::::::^::::::::::::::::::::::::::::::==:::::::::::::::::::::::=======================:===:=====++=+=++++*%**++++++++++++++++++++++++++++++++++++++++++++++++++++++++++++++++++++++++++++++++</w:t>
        <w:br/>
        <w:t>=++++*+*****++++==========::::::^^::::::::::::::::::::::::::::::::::^::::::::::::::::::::::::::::::==::::::===::::::::::::::=======================:===:=====++=++++++*%**++++++++++++++++++++++++++++++++++++++++++++++++++++++++++++++++++++++++++++++++</w:t>
        <w:br/>
        <w:t>=++++++++*****++++++=:::::::::::::^:::::::::::::::::::::::::::::::::::::::::::::::::::::::::::::::::::::::::::::::::::::::::=================================++=++++++*%%**+++++++++++++++++++++++++++++++++++++++++++++++++++++++++++++++++++++++++++++++</w:t>
        <w:br/>
        <w:t>=+++==+********%***+==::::::::::::^:::::::::::::^::::::::::::::::::::::::::::::::::::::::::::::::::::==:::::=::========:::=======::::========================++=++++++*%%**+++++++++++++++++++++++++++++++++++++++++++++++++++++++++++++++++++++++++++++++</w:t>
        <w:br/>
        <w:t>=++=++*%%%%%%*****++===:::::::::::::::::::::::::^^::::::::::::::::::::::::::::::::::::::::::::::::=::==:::::=====================::::========================+++++++++*%%**+++++++++++++++++++++++++++++++++++++++++++++++++++++++++++++++++++++++++++++++</w:t>
        <w:br/>
        <w:t>=+++++*%%%%***%*****++==:::::::::::^:::::::::::::^::::::::::::::::::::::::::::::::::::::::::::::::=::==::::======================::::========================++++++++++%%**+++++++++++++++++++++++++++++++++++++++++++++++++++++++++++++++++++++++++++++++</w:t>
        <w:br/>
        <w:t>:====+*%%***+++++++++++===::::=::::::::::::::^::::::::::::::::::::::::::::::::::::::::::::::::::::=::==::::=======================:::========================++++++++++*%**+++++++++++++++++++++++++++++++++++++++++++++++++++++++++++++++++++++++++++++++</w:t>
        <w:br/>
        <w:t>=====+***++++=======+++++++=====:::::::==:::::::::::::::::::::::::::::::::::::::::::::::::::::::::=::==:::============================:::====================++++++++++%%%**++++++++++++++++++++++++++++++++++++++++++++++++++++++++++++++++++++++++++++++</w:t>
        <w:br/>
        <w:t>=++===**++=+++======++*******++===:^^::::::::::::::::::::::::::::::::::::::::::::::::::::::====::=========+++****%%%%%%%%%***%******+========================++++++++++*%%**++++++++++++++++++++++++++++++++++++++++++++++++++++++++++++++++++++++++++++++</w:t>
        <w:br/>
        <w:t>++==+**++==++++++*********%***+++=:::::::::::::::::::::::::::::::::::::::::::::::::::::::========++*%%%%%%%%%%&amp;&amp;%&amp;&amp;&amp;&amp;&amp;&amp;&amp;&amp;&amp;&amp;&amp;&amp;&amp;&amp;&amp;&amp;&amp;&amp;&amp;&amp;%%%%%%%%***+++++========++++++++++*%%**++++++++++++++++++++++++++++++++++++++++++++++++++++++++++++++++++++++++++++++</w:t>
        <w:br/>
        <w:t>++++*%*======+++**************+++=========:::::::::::::::::::::^:::::::::::::::::::::=======+****%%%%&amp;%%&amp;&amp;&amp;&amp;&amp;&amp;&amp;&amp;&amp;&amp;&amp;&amp;&amp;&amp;&amp;&amp;&amp;&amp;&amp;&amp;#&amp;&amp;&amp;&amp;&amp;&amp;&amp;&amp;&amp;&amp;&amp;&amp;&amp;&amp;&amp;&amp;##&amp;&amp;%&amp;&amp;%%*++===+++++++++++*%%**++++++++++++++++++++++++++++++++++++++++++++++++++++++++++++++++++++++++++++++</w:t>
        <w:br/>
        <w:t>+=+**++===========++++++++++***++==========::::::::::::::::::::::::::::::::::::::::====+++*%%%%%%&amp;&amp;&amp;&amp;&amp;&amp;&amp;&amp;&amp;&amp;&amp;&amp;&amp;&amp;&amp;&amp;&amp;&amp;&amp;&amp;&amp;&amp;&amp;&amp;&amp;&amp;&amp;&amp;&amp;&amp;&amp;&amp;#&amp;&amp;&amp;####&amp;&amp;##########&amp;&amp;&amp;%%%**++++++++++*%%**++++++++++++++++++++++++++++++++++++++++++++++++++++++++++++++++++++++++++++++</w:t>
        <w:br/>
        <w:t>*+++++====+++++++==+++++*******+++++++++====::::::::::::::::::::::::::::::::::::::==**%%&amp;&amp;&amp;&amp;&amp;%%&amp;&amp;&amp;&amp;&amp;&amp;&amp;&amp;&amp;&amp;&amp;&amp;&amp;&amp;&amp;&amp;&amp;&amp;&amp;&amp;&amp;&amp;&amp;&amp;&amp;&amp;####&amp;&amp;&amp;&amp;####&amp;############$#######&amp;&amp;%%%**++++++*%%**++++++++++++++++++++++++++++++++++++++++++++++++++++++++++++++++++++++++++++++</w:t>
        <w:br/>
        <w:t>=:::==:::::===+++++++++++++++++==++++*+++====::::::::::::::==::::::::::::::::===+**%%%%&amp;&amp;&amp;&amp;&amp;&amp;&amp;&amp;&amp;&amp;&amp;&amp;&amp;&amp;&amp;&amp;&amp;&amp;&amp;&amp;&amp;&amp;&amp;&amp;&amp;##############################$$###$$$$$$######&amp;%**++++**%%*++++++++++++++++++++++++++++++++++++++++++++++++++++++++++++++++++++++++++++++</w:t>
        <w:br/>
        <w:t>::^:::::::::::::====+++++========+*+++***+==::::::::::::======::::::::::::==++**%%%%%%%&amp;&amp;&amp;&amp;&amp;&amp;&amp;&amp;&amp;&amp;&amp;&amp;&amp;&amp;&amp;##&amp;&amp;&amp;&amp;&amp;#####################$####$$##########$$###$$$$$$$#&amp;&amp;%**+++*%%*++++++++++++++++++++++++++++++++++++++++++++++++++++++++++++++++++++++++++++++</w:t>
        <w:br/>
        <w:t>::::::::::::::::=======++====:::=++***%*+===:::::::::::=%%%%%%**++++======+**%%%%%%%%%&amp;&amp;&amp;&amp;&amp;&amp;&amp;&amp;&amp;###########&amp;&amp;&amp;##########&amp;####$$$##$$$$$$$$$$##$$$$$$$$$$$$$$$$$$$###&amp;%*++*%%**+++++++++++++++++++++++++++++++++++++++++++++++++++++++++++++++++++++++++++++</w:t>
        <w:br/>
        <w:t>::::::::::==================:::====+%&amp;%*++====:::::::=+%####&amp;&amp;&amp;&amp;&amp;&amp;&amp;&amp;&amp;%%***%%%%&amp;&amp;&amp;&amp;&amp;&amp;&amp;&amp;&amp;##&amp;&amp;&amp;###########$################$$$$$$$$$$$$$$$$$$$$$@$$$$$$$$$$$$$$$@@$$$$##&amp;%**%%**+++++++++++++++++++++++++++++++++++++++++++++++++++++++++++++++++++++++++++++</w:t>
        <w:br/>
        <w:t>===:::::====================::::==++%%*+++=====::::=+*&amp;##########&amp;&amp;&amp;%%%%&amp;&amp;%%%&amp;&amp;&amp;&amp;&amp;&amp;&amp;&amp;&amp;###&amp;&amp;#####$#$############$$###$$$$$$$$$@$$$$$$$@@@@@$$@@@@@@@$$$$@@@@@@@@$$$$$$#&amp;%*%%**+++++++++++++++++++++++++++++++++++++++++++++++++++++++++++++++++++++++++++++</w:t>
        <w:br/>
        <w:t>===::::=====::::============::====*%&amp;&amp;&amp;%**+====::=+*&amp;###########&amp;%%%%%&amp;&amp;&amp;&amp;%&amp;&amp;&amp;&amp;&amp;&amp;&amp;######&amp;&amp;#$$$$$$$$#####$$$$$$$$$$$$$$@$@$$$$@@$@@@@@@@@@@@@@@@@@@@@@@@@@@@@@@@@$$$$$$#&amp;&amp;&amp;%**+++++++++++++++++++++++++++++++++++++++++++++++++++++++++++++++++++++++++++++</w:t>
        <w:br/>
        <w:t>+==========:::::::===++===++===++*%&amp;&amp;&amp;&amp;%%%%*++++*%&amp;###$##&amp;&amp;&amp;&amp;&amp;&amp;&amp;%%%&amp;&amp;&amp;%%%&amp;&amp;&amp;&amp;&amp;&amp;&amp;##############$$$####$$$$@$$$@@$$$$$@$$$$@@@@$$@@@@@@@@@@@@$@@@@@@@@@@@@@@@@@@@@@@$$$$$$$#&amp;%*+++++++++++++++++++++++++++++++++++++++++++++++++++++++++++++++++++++++++++++</w:t>
        <w:br/>
        <w:t>+++++++======:==++++**%%%%&amp;%******%&amp;&amp;&amp;&amp;&amp;&amp;&amp;&amp;&amp;%%%&amp;&amp;##$$###&amp;&amp;&amp;&amp;&amp;&amp;&amp;%%%&amp;&amp;&amp;&amp;&amp;&amp;&amp;&amp;#####$$#########$$$$$$$$$$$#$$$@$$$$$$$$$$@@@@@@@@@@@@@@@@@@@@$$@@@@@@@@@@@@$$@@@@@@@@@@$$$$$@$$$#&amp;*++++++++++++++++++++++++++++++++++++++++++++++++++++++++++++++++++++++++++++</w:t>
        <w:br/>
        <w:t>+++++++++======+*%%&amp;&amp;&amp;&amp;&amp;%%%%%%**%%&amp;&amp;&amp;&amp;&amp;&amp;#&amp;&amp;######$###&amp;&amp;&amp;&amp;&amp;&amp;&amp;&amp;&amp;%%%%&amp;&amp;&amp;&amp;&amp;&amp;###$$$$$@$#######$$$$$$$$$$$$##$$$$$$$$$$$$@@@@@@@@@@@@@@@@@@$$$$@$$$$@@$$$$$$$$$$$$$$$$$$$##&amp;&amp;#$$@$#*++++++++++++++++++++++++++++++++++++++++++++++++++++++++++++++++++++++++++++</w:t>
        <w:br/>
        <w:t>**++==+***+*****%%&amp;&amp;&amp;&amp;&amp;&amp;&amp;&amp;&amp;&amp;&amp;&amp;&amp;&amp;####&amp;&amp;##&amp;&amp;&amp;#####$$######&amp;&amp;&amp;&amp;&amp;%%%&amp;&amp;&amp;###&amp;&amp;##$$$$$$$#######$$$$$$$$$$@@@$$$@@$$$$$$$$$$$@@@@@@@$$@@@@$$$$$$$###&amp;##################&amp;#&amp;&amp;&amp;&amp;&amp;&amp;%&amp;&amp;#$$%*+++++++++++++++++++++++++++++++++++++++++++++++++++++++++++++++++++++++++++</w:t>
        <w:br/>
        <w:t>***+++%&amp;%%%%%&amp;&amp;&amp;&amp;&amp;&amp;&amp;&amp;&amp;&amp;&amp;&amp;#########&amp;&amp;&amp;&amp;&amp;&amp;&amp;&amp;&amp;#########&amp;#####&amp;&amp;&amp;&amp;&amp;&amp;&amp;&amp;&amp;##&amp;&amp;&amp;#$$$$$######&amp;###$$$$$@@$@$$$$##$$$$#########$$$###############&amp;&amp;%%*****%%%%&amp;&amp;&amp;&amp;%%&amp;&amp;&amp;&amp;&amp;&amp;&amp;&amp;&amp;&amp;&amp;&amp;&amp;%%%%%&amp;##*+++++++++++++++++++++++++++++++++++++++++++++++++++++++++++++++++++++++++++</w:t>
        <w:br/>
        <w:t>+++**%%&amp;&amp;&amp;&amp;&amp;&amp;&amp;%%%%&amp;&amp;&amp;&amp;&amp;&amp;&amp;&amp;&amp;&amp;######&amp;&amp;&amp;&amp;&amp;&amp;&amp;&amp;#######&amp;&amp;&amp;&amp;&amp;&amp;&amp;&amp;&amp;&amp;&amp;&amp;%&amp;&amp;&amp;&amp;###&amp;###$$$$$$$$#####$$$$$@@@$@$$##&amp;&amp;&amp;&amp;%%%%*********%***************++++++++++++++******%%%%%%%&amp;%&amp;&amp;%%%%%%%%%&amp;&amp;**+++++++++++++++++++++++++++++++++++++++++++++++++++++++++++++++++++++++++</w:t>
        <w:br/>
        <w:t>==+*%&amp;&amp;&amp;&amp;&amp;&amp;&amp;%%&amp;&amp;&amp;&amp;&amp;&amp;&amp;&amp;&amp;#########&amp;&amp;#&amp;&amp;&amp;##&amp;########&amp;&amp;&amp;&amp;&amp;&amp;#&amp;&amp;&amp;&amp;%%&amp;&amp;&amp;&amp;&amp;#&amp;&amp;#####$$$$$$$$$$$$$$$$$@$$##%***++++++==================================++++++++******%%%%%%%%%%%%%%%%%%%%%*+++++++++++++++++++++++++++++++++++++++++++++++++++++++++++++++++++++++++</w:t>
        <w:br/>
        <w:t>+++*%&amp;&amp;##&amp;&amp;&amp;&amp;&amp;&amp;&amp;&amp;&amp;&amp;&amp;&amp;&amp;######&amp;&amp;&amp;&amp;%%&amp;&amp;&amp;########&amp;&amp;&amp;&amp;&amp;&amp;&amp;&amp;&amp;&amp;&amp;&amp;&amp;&amp;&amp;&amp;&amp;&amp;#&amp;#####$$###$$$####$$$$$$$$$$$#&amp;%*+======:::::::::::::::=========================++++++++***%%%%%%%%%%%%%%%%%%%%%%*++++++++++++++++++++++++++++++++++++++++++++++++++++++++++++++++++++++++</w:t>
        <w:br/>
        <w:t>%%%%&amp;&amp;&amp;&amp;&amp;&amp;&amp;&amp;%%%%%%&amp;&amp;&amp;&amp;&amp;%&amp;&amp;#&amp;&amp;&amp;&amp;&amp;&amp;%%&amp;###$$###&amp;&amp;&amp;&amp;&amp;##&amp;&amp;##&amp;&amp;&amp;&amp;&amp;&amp;#########$$$$#####&amp;#$$$$$$$$$#&amp;&amp;%*+==:::::::::::::::::::::::========================++++++++****%%%%%%%%%%%%%%%%%%%%%**++++++++++++++++++++++++++++++++++++++++++++++++++++++++++++++++++++++</w:t>
        <w:br/>
        <w:t>%%&amp;&amp;%%%%*****%%%&amp;&amp;##&amp;%***%&amp;##&amp;&amp;&amp;###########&amp;&amp;&amp;&amp;#&amp;&amp;&amp;&amp;&amp;&amp;&amp;&amp;&amp;&amp;&amp;&amp;&amp;&amp;########$$$$$#$$$$$$$$$$$$##%+++==::::::::::::::::::::::::::::================++++++++++++++*****%%%%%%%%%%%%%%%%%%%%%*+++++++++++++++++++++++++++++++++++++++++++++++++++++++++++++++++++++</w:t>
        <w:br/>
        <w:t>%***********%&amp;#######&amp;&amp;&amp;%&amp;&amp;&amp;##&amp;##########&amp;#&amp;&amp;&amp;&amp;&amp;&amp;&amp;&amp;&amp;&amp;&amp;&amp;&amp;&amp;&amp;###########$$$$$$##$$$$$$$$$##&amp;&amp;*+===::::::::::::::::::::::::==================++=++++++++++++++*****%%%%%%%%%%%%%%%%%%%%%*+++++++++++++++++++++++++++++++++++++++++++++++++++++++++++++++++++++</w:t>
        <w:br/>
        <w:t>*++=+++**%%&amp;&amp;#&amp;&amp;&amp;&amp;&amp;&amp;&amp;&amp;&amp;&amp;##&amp;&amp;###########&amp;&amp;&amp;##&amp;&amp;&amp;&amp;#&amp;&amp;&amp;&amp;&amp;&amp;&amp;&amp;#$####&amp;&amp;&amp;###$$######$$$#####&amp;&amp;%%**+=============================================++++++++++++++++++****%%%%%%%%%%%%%%%%%%%%&amp;%*++++++++++++++++++++++++++++++++++++++++++++++++++++++++++++++++++++</w:t>
        <w:br/>
        <w:t>*++==++%%&amp;####&amp;&amp;&amp;&amp;&amp;%%*%&amp;&amp;&amp;%&amp;&amp;########&amp;&amp;&amp;&amp;&amp;#&amp;&amp;&amp;########&amp;&amp;&amp;###############&amp;###########&amp;&amp;&amp;&amp;%%*++=============================================+++++++++++++++++*****%%%%%%%%%%%%%%%%%%&amp;&amp;&amp;%**++++++++++++++++++++++++++++++++++++++++++++++++++++++++++++++++++</w:t>
        <w:br/>
        <w:t>*****%%&amp;##&amp;&amp;&amp;&amp;&amp;&amp;&amp;&amp;&amp;&amp;%%%%&amp;&amp;&amp;&amp;%&amp;&amp;#####&amp;&amp;&amp;&amp;#&amp;&amp;&amp;&amp;#########&amp;&amp;&amp;&amp;&amp;&amp;##&amp;&amp;&amp;&amp;&amp;########&amp;&amp;&amp;####&amp;%****+++++=============================================+++++++++++++++++******%%%%%%%%%%%%%%%%&amp;&amp;&amp;&amp;&amp;%*++++++++++++++++++++++++++++++++++++++++++++++++++++++++++++++++++</w:t>
        <w:br/>
        <w:t>%&amp;&amp;&amp;&amp;&amp;&amp;&amp;&amp;&amp;%%%%%%%&amp;&amp;&amp;%****%%%%*%&amp;############&amp;&amp;#######&amp;&amp;&amp;&amp;&amp;&amp;&amp;##&amp;%****%&amp;%%*******+++++***++++++===============++++==++++===================+++++++++++++++++++++*****%%%%%%%%%%%%%%&amp;&amp;&amp;&amp;&amp;&amp;&amp;%*++++++++++++++++++++++++++++++++++++++++++++++++++++++++++++++++</w:t>
        <w:br/>
        <w:t>&amp;&amp;&amp;&amp;&amp;&amp;%%%%&amp;%%*%%%%%%**++==+*****%&amp;&amp;########&amp;&amp;&amp;&amp;&amp;&amp;#####&amp;&amp;#&amp;&amp;&amp;&amp;&amp;&amp;&amp;&amp;%%%%%*******++++*******+*++++++++=========+++++++++++++++++++++++++++++++++++++++++++++++++++******%%%%%%%%%%%%&amp;&amp;&amp;&amp;&amp;&amp;&amp;&amp;&amp;%*+++++++++++++++++++++++++++++++++++++++++++++++++++++++++++++++</w:t>
        <w:br/>
        <w:t>&amp;&amp;&amp;&amp;&amp;%%&amp;&amp;###&amp;&amp;%%%%&amp;&amp;&amp;%*+==++++*%%&amp;####&amp;&amp;&amp;&amp;&amp;&amp;&amp;&amp;&amp;&amp;&amp;&amp;####&amp;&amp;&amp;&amp;&amp;&amp;&amp;&amp;&amp;####&amp;&amp;&amp;%&amp;&amp;%%%%%%%%%%%%%%%%******+++++++++++++++++++++++++++++++++++++++++++++++++++++++++++++++*******%%%%%%%%%%%&amp;&amp;&amp;&amp;&amp;&amp;&amp;&amp;&amp;%%+++++++++++++++++++++++++++++++++++++++++++++++++++++++++++++++</w:t>
        <w:br/>
        <w:t>****%&amp;&amp;&amp;#####&amp;&amp;&amp;&amp;&amp;&amp;&amp;&amp;&amp;&amp;%%%***%%&amp;&amp;&amp;&amp;#&amp;&amp;&amp;&amp;&amp;&amp;&amp;&amp;&amp;&amp;&amp;&amp;&amp;&amp;#######&amp;&amp;####$$#######&amp;&amp;&amp;&amp;#&amp;&amp;&amp;&amp;&amp;&amp;&amp;&amp;&amp;&amp;&amp;%%%******++++++++++++++++++++++++++++++++++++++++++++++++++++++++++++*******%%%%%%%%%%%%%&amp;&amp;&amp;&amp;&amp;&amp;&amp;&amp;&amp;%*++++++++++++++++++++++++++++++++++++++++++++++++++++++++++++++</w:t>
        <w:br/>
        <w:t>**%%%%&amp;&amp;&amp;##&amp;&amp;&amp;%&amp;&amp;&amp;&amp;&amp;%%&amp;&amp;&amp;%%%%%%%&amp;&amp;&amp;#&amp;&amp;&amp;&amp;&amp;&amp;&amp;&amp;&amp;&amp;&amp;&amp;&amp;#######&amp;&amp;##$$$$$$$$##$$$##$#######&amp;&amp;&amp;%%%%%%%%*****++++++*++++++********++++++++++++++++++++++++++++++++++***********%%%%%%%%%%%%%%%&amp;&amp;&amp;&amp;&amp;&amp;&amp;%*+++++++++++++++++++++++++++++++++++++++++++++++++++++++++++++</w:t>
        <w:br/>
        <w:t>******%####&amp;&amp;****%%%*%%&amp;&amp;&amp;&amp;&amp;&amp;%*%%&amp;&amp;&amp;&amp;&amp;&amp;#&amp;&amp;&amp;&amp;&amp;&amp;&amp;&amp;&amp;######&amp;&amp;##$$$$$$$$$$$$$$$$$#####&amp;&amp;&amp;&amp;&amp;%%%%%%%%*******++****************++++++++++++++++++++++++++++++++++++++++*******%%%%%%%%%%%%%%%&amp;&amp;&amp;&amp;&amp;&amp;%*+++++++++++++++++++++++++++++++++++++++++++++++++++++++++++++</w:t>
        <w:br/>
        <w:t>*%%%%&amp;&amp;&amp;&amp;&amp;&amp;&amp;&amp;&amp;%%%%%%%%%%&amp;&amp;&amp;&amp;&amp;%%*%%&amp;&amp;&amp;&amp;###&amp;&amp;&amp;&amp;&amp;&amp;&amp;&amp;#######&amp;##$$$$$$$$$$$######&amp;&amp;###&amp;&amp;&amp;%%%%%%%%%*******************************++++++++++++++++++++++++++++++++++********%%%%%%%%%%%%%%%%%%%%%%%**+++++++++++++++++++++++++++++++++++++++++++++++++++++++++++</w:t>
        <w:br/>
        <w:t>%&amp;&amp;&amp;&amp;&amp;&amp;%%&amp;&amp;&amp;&amp;%%%&amp;&amp;&amp;%*+**%&amp;&amp;%*%&amp;&amp;&amp;&amp;&amp;&amp;&amp;&amp;&amp;&amp;&amp;&amp;&amp;&amp;&amp;&amp;&amp;&amp;&amp;##########$$$$$$@$$$$######&amp;&amp;###&amp;&amp;%%%%%%%%%%%%%******************************++++++++++++++++++++++++++++++**********%%%%%%%%%%%%%%%%%%%%%%%&amp;&amp;%*+++++++++++++++++++++++++++++++++++++++++++++++++++++++++</w:t>
        <w:br/>
        <w:t>&amp;&amp;&amp;&amp;&amp;&amp;%&amp;&amp;&amp;&amp;&amp;&amp;%%%***%%*****%%%%%&amp;&amp;&amp;&amp;&amp;&amp;&amp;&amp;&amp;&amp;&amp;&amp;&amp;&amp;&amp;&amp;###############$$@@$$$######&amp;&amp;&amp;&amp;&amp;&amp;&amp;&amp;%&amp;&amp;&amp;&amp;%%%%%%%**************%%*****************++++++++++++++++++++++++++************%%%%%%%%*%%%%%%%%%%%%%&amp;##$#&amp;*+++++++++++++++++++++++++++++++++++++++++++++++++++++++</w:t>
        <w:br/>
        <w:t>#&amp;&amp;&amp;&amp;&amp;&amp;&amp;&amp;&amp;%%%%***+++%&amp;%%%*+%&amp;&amp;&amp;&amp;&amp;&amp;&amp;&amp;&amp;&amp;&amp;&amp;&amp;&amp;&amp;&amp;&amp;&amp;&amp;&amp;&amp;######$######$@@$$########&amp;&amp;&amp;&amp;&amp;&amp;&amp;&amp;&amp;&amp;&amp;%%%%%%+:;~~~:=*%%*%%%%%%%%******************+++++++++++++++++++++++*********%%**%%%%%%%%%%%%%%%%%%%&amp;&amp;#$$$$$#*+++++++++++++++++++++++++++++++++++++++++++++++++++++++</w:t>
        <w:br/>
        <w:t>&amp;##&amp;&amp;&amp;&amp;&amp;&amp;&amp;&amp;&amp;%%*****%&amp;&amp;&amp;&amp;%**%%%%%%&amp;&amp;&amp;&amp;&amp;&amp;&amp;&amp;&amp;&amp;&amp;&amp;&amp;&amp;&amp;&amp;####$$$$#####$$$$$###&amp;##&amp;&amp;&amp;&amp;&amp;&amp;&amp;&amp;&amp;&amp;&amp;%%%%%%*=:^^^^^^:+%%%%%%%%%%%****************++*++++++++======+++++++++********%%%%%%%%%%%%%%%&amp;&amp;%%&amp;&amp;&amp;###$$$$$$&amp;*+++++++++++++++++++++++++++++++++++++++++++++++++++++++</w:t>
        <w:br/>
        <w:t>&amp;###&amp;&amp;&amp;&amp;&amp;&amp;###&amp;&amp;%%%%%&amp;&amp;&amp;&amp;%*++*%%%%&amp;&amp;##&amp;&amp;&amp;&amp;&amp;&amp;&amp;&amp;&amp;###&amp;&amp;###$$$$$###$$$$###&amp;&amp;&amp;&amp;&amp;&amp;&amp;&amp;&amp;&amp;&amp;%%%%%%%*=:::::====++%##&amp;%%%%%%%********++++++++++++==============+++++++********%%%%%%%%%%%%%%%&amp;&amp;&amp;&amp;&amp;&amp;##$$$$$$$$$#&amp;*+++++++++++++++++++++++++++++++++++++++++++++++++++++++</w:t>
        <w:br/>
        <w:t>&amp;&amp;&amp;&amp;%%%&amp;&amp;&amp;&amp;&amp;&amp;&amp;&amp;&amp;&amp;&amp;&amp;&amp;#&amp;&amp;&amp;&amp;&amp;%%%%&amp;&amp;&amp;&amp;####&amp;&amp;&amp;&amp;###&amp;&amp;&amp;&amp;&amp;&amp;&amp;###$$$$$##$$$###&amp;&amp;&amp;&amp;&amp;&amp;&amp;&amp;&amp;&amp;&amp;&amp;%%%%*+=::::===++++*%#$$&amp;%%%%%%*****+++++======================++++++++++***%%%%%%%%%%%%%%%%%%&amp;&amp;&amp;&amp;&amp;&amp;##$$$@@$$#####%*+++++++++++++++++++++++++++++++++++++++++++++++++++++++</w:t>
        <w:br/>
        <w:t>%***%%%&amp;&amp;&amp;&amp;&amp;&amp;&amp;&amp;&amp;&amp;&amp;&amp;&amp;&amp;&amp;&amp;&amp;%%%&amp;%%%%&amp;&amp;###&amp;&amp;&amp;&amp;#&amp;&amp;&amp;&amp;&amp;&amp;&amp;&amp;&amp;&amp;&amp;&amp;##$$$$$######&amp;&amp;%&amp;&amp;&amp;&amp;&amp;&amp;&amp;&amp;&amp;%%%%+::::===++++++%&amp;#$$$#&amp;%%%%%***++++=========++++++++**********%%%%%%%%%%%%%%%%%%%&amp;&amp;%%&amp;&amp;&amp;&amp;&amp;&amp;&amp;&amp;###$$$@@@@$$$$$$$&amp;%++++++++++++++++++++++++++++++++++++++++++++++++++++++++</w:t>
        <w:br/>
        <w:t>%******%%&amp;&amp;&amp;&amp;&amp;%%%&amp;&amp;&amp;###&amp;&amp;%%%%***%&amp;#&amp;&amp;&amp;&amp;&amp;&amp;&amp;&amp;&amp;&amp;&amp;&amp;&amp;&amp;&amp;&amp;#&amp;&amp;&amp;####$$$#####&amp;&amp;&amp;&amp;&amp;&amp;&amp;&amp;&amp;&amp;&amp;&amp;%%+=:::===++*****%&amp;#$$$##&amp;%%%%****+++=======++***%%%%&amp;&amp;&amp;&amp;&amp;&amp;#######$$$$$$$$######&amp;&amp;&amp;&amp;&amp;&amp;&amp;&amp;&amp;&amp;&amp;&amp;&amp;&amp;###$$@@@@@$$$$$$$$$%**+++++++++++++++++++++++++++++++++++++++++++++++++++++++</w:t>
        <w:br/>
        <w:t>%*++++++**%%%%%%%%&amp;%%&amp;&amp;&amp;&amp;%%%%*****&amp;&amp;&amp;&amp;&amp;&amp;&amp;###&amp;&amp;&amp;&amp;&amp;&amp;&amp;&amp;&amp;&amp;&amp;&amp;#######&amp;##&amp;&amp;%&amp;&amp;&amp;&amp;&amp;%%%%%+=:::===+++*%%%%&amp;&amp;###$###&amp;&amp;%%%*****+++++****%%&amp;%&amp;&amp;&amp;&amp;####$$$$@@@@@@@@@@$$@@$$$$$$#####&amp;&amp;&amp;&amp;&amp;&amp;&amp;###$$$@@@@@@@$$$$@@@$#&amp;%*++++++++++++++++++++++++++++++++++++++++++++++++++++++</w:t>
        <w:br/>
        <w:t>*++=====+*%%%%%&amp;&amp;#&amp;&amp;&amp;%&amp;&amp;%%%%***%%%&amp;&amp;&amp;&amp;&amp;#######&amp;&amp;&amp;&amp;&amp;&amp;&amp;&amp;&amp;&amp;#&amp;&amp;#####&amp;&amp;&amp;&amp;%&amp;&amp;&amp;&amp;&amp;&amp;&amp;%+=::=====+++*&amp;&amp;&amp;&amp;##&amp;&amp;&amp;####&amp;&amp;&amp;%%%%%********%%%%%%%&amp;&amp;&amp;###########$$$$$$@$$@@@$$$$$$$$$#####&amp;&amp;&amp;####$$@@@@@$$@$&amp;*+*#@$##&amp;*+++++++++++++++++++++++++++++++++++++++++++++++++++++++</w:t>
        <w:br/>
        <w:t>=====++**%&amp;&amp;&amp;############&amp;&amp;%***%%&amp;&amp;&amp;&amp;&amp;&amp;##&amp;&amp;&amp;&amp;&amp;&amp;&amp;&amp;&amp;&amp;&amp;&amp;&amp;&amp;&amp;&amp;&amp;&amp;&amp;&amp;&amp;*+==++*%&amp;&amp;&amp;&amp;%*+=======++++*%%%&amp;&amp;&amp;%%%&amp;##&amp;&amp;&amp;&amp;&amp;%%%********%%%%%%%%&amp;&amp;&amp;&amp;&amp;&amp;&amp;&amp;&amp;&amp;&amp;&amp;&amp;&amp;&amp;####$$$$$$$@@@$$$$$$$$$###&amp;&amp;&amp;&amp;&amp;##$$@@@@@@@@$%+++&amp;$#&amp;%*++++++++++++++++++++++++++++++++++++++++++++++++++++++++</w:t>
        <w:br/>
        <w:t>+++==+***%&amp;&amp;&amp;&amp;&amp;&amp;&amp;&amp;#####&amp;&amp;%%**+++**%&amp;&amp;&amp;&amp;&amp;&amp;&amp;&amp;&amp;&amp;&amp;&amp;&amp;&amp;&amp;&amp;&amp;&amp;&amp;&amp;&amp;&amp;&amp;&amp;&amp;*=:=======*%%*+===+++++++**%%%*%%&amp;%%%&amp;&amp;&amp;&amp;&amp;&amp;&amp;&amp;%%%%%%%*%%%%%%&amp;&amp;&amp;&amp;&amp;%%&amp;&amp;&amp;&amp;&amp;&amp;######$$$$$$$$@$$$$$@@@@@@$$$$###&amp;%%%%%&amp;&amp;#$$$$@@$$$#%%%&amp;####&amp;*++++++++++++++++++++++++++++++++++++++++++++++++++++++++</w:t>
        <w:br/>
        <w:t>%%%%***%%&amp;&amp;####&amp;&amp;&amp;&amp;&amp;###&amp;&amp;&amp;%*++=++*%&amp;&amp;&amp;&amp;&amp;&amp;&amp;#&amp;&amp;#############&amp;**%###&amp;&amp;%%+========+++***%*%&amp;%*%%%%%%%%%&amp;&amp;&amp;&amp;&amp;&amp;%%%****%%%&amp;&amp;&amp;&amp;&amp;&amp;&amp;&amp;&amp;&amp;&amp;###$$$$$####$$$$$$$$$@@@$$@$@@@@$$###&amp;&amp;%**+***%&amp;#$$###&amp;######$#####&amp;*+++++++++++++++++++++++++**++++++++++++++++++++++++++++</w:t>
        <w:br/>
        <w:t>&amp;&amp;&amp;&amp;&amp;&amp;##############&amp;&amp;#&amp;&amp;&amp;&amp;%*+++++%&amp;&amp;&amp;####################&amp;*&amp;###&amp;&amp;&amp;%%*===+++*****%%%%%&amp;&amp;**%%%%%%%%%%%&amp;&amp;&amp;%%%%%%%%%&amp;&amp;&amp;&amp;&amp;&amp;&amp;&amp;&amp;&amp;#$$$$$$$$$@@@@$$$#&amp;&amp;##$@$@@$$@$$$$$##&amp;&amp;%%%*+++++++%&amp;##$###$$$$$$$$$$$#&amp;*++++++++++++++++++++++++++++++++++++++++++++++++++++++*</w:t>
        <w:br/>
        <w:t>&amp;&amp;&amp;&amp;##&amp;&amp;&amp;&amp;#############&amp;&amp;##&amp;%**+++%&amp;&amp;&amp;####################%%&amp;$#&amp;%%***+==++++***%%%%%%&amp;&amp;%%%%**%%**%%%%%%%%%%%%%&amp;&amp;&amp;&amp;&amp;&amp;&amp;&amp;&amp;##$$$$$$$$@@@@@@@@$$$&amp;*+**%&amp;#$$$@$$##&amp;&amp;&amp;&amp;%%%***++====+**%&amp;######$$$$$$##&amp;&amp;&amp;%**+++++++++++++++++++++++++++++++++++++++++++++++++++++</w:t>
        <w:br/>
        <w:t>&amp;&amp;&amp;&amp;##&amp;&amp;&amp;&amp;####################&amp;&amp;&amp;%&amp;&amp;&amp;########&amp;&amp;###########%*&amp;#&amp;&amp;%*+++=++++*****%%%%%%&amp;%%%%********%%%%%%%%%%%&amp;&amp;&amp;&amp;&amp;####$$$$$$$@@@@@$$@@$@@@$#%*+**&amp;##&amp;##$$##&amp;&amp;%%%%***++++=====++*%&amp;&amp;##&amp;#######&amp;&amp;&amp;&amp;&amp;&amp;%**+++++++++++++++++**+++++++++++++++++++++*******+++++</w:t>
        <w:br/>
        <w:t>######&amp;&amp;&amp;####################$$$####&amp;&amp;&amp;################&amp;&amp;#%+%#&amp;&amp;%+=+++++++++*************%********%%%%%%%%%%%&amp;&amp;&amp;&amp;&amp;&amp;&amp;#####&amp;&amp;&amp;&amp;&amp;&amp;&amp;&amp;&amp;&amp;&amp;&amp;%&amp;&amp;&amp;&amp;&amp;%%%%%&amp;&amp;&amp;####$#&amp;%%%%%*****+++========++*%&amp;&amp;&amp;&amp;&amp;&amp;&amp;&amp;&amp;&amp;&amp;&amp;&amp;&amp;&amp;&amp;&amp;%*++++*++++++++++++++++++++++++++++**************+++++</w:t>
        <w:br/>
        <w:t>######&amp;&amp;&amp;#######################$$#&amp;&amp;&amp;&amp;&amp;#&amp;##############&amp;#%*%&amp;&amp;%*+====+++++++****%%*++++***********%%%%%%*%%&amp;&amp;&amp;&amp;&amp;%%%%%%%%%%***************%%%%&amp;&amp;&amp;&amp;######%********++++++========+++*%%&amp;&amp;&amp;&amp;&amp;&amp;%%%%%%%%%%**+*+*+++++++++++++++++++++++++++++++++++*******+++++</w:t>
        <w:br/>
        <w:t>#######&amp;############################&amp;&amp;&amp;&amp;&amp;&amp;#################&amp;%%%%*++===++++++++**%%%*++++*************%*****%%&amp;&amp;%%%%%%**%***%%%&amp;&amp;&amp;&amp;&amp;&amp;&amp;&amp;&amp;&amp;&amp;&amp;&amp;&amp;#####$$##&amp;%%*******++++++=============++*%%%%&amp;&amp;&amp;&amp;%%%%%%%&amp;%***++++++++++++++++++++++++++++++++++++++++++++*****</w:t>
        <w:br/>
        <w:t>#####################################&amp;&amp;&amp;&amp;###################&amp;%%%+++===+++++++***%%%*++=+*******************%%%%%%%%%%%%%%%%%**%%%%&amp;###$$$$$$$$####&amp;%%****++++++++++++++=======:====++*****%%&amp;&amp;&amp;&amp;&amp;&amp;&amp;&amp;&amp;&amp;%*++*++++++++++++++++++++++++++++++++++++++++++*****</w:t>
        <w:br/>
        <w:t>##############&amp;&amp;&amp;&amp;&amp;&amp;&amp;&amp;&amp;&amp;&amp;&amp;&amp;&amp;&amp;&amp;&amp;&amp;&amp;&amp;###########################&amp;%%*++===++++++**%%%%%*++++**********+=::::+**%%%%%%%%%%%%%%%%%%%%%%&amp;&amp;&amp;&amp;&amp;&amp;&amp;&amp;&amp;&amp;&amp;&amp;&amp;&amp;%%%*******+++++++++++++++=====::::===+++******%&amp;##&amp;&amp;&amp;&amp;&amp;&amp;*++++++++++++++++++++++++++++++++++++++++++********</w:t>
        <w:br/>
        <w:t>&amp;&amp;&amp;&amp;&amp;&amp;&amp;&amp;&amp;&amp;&amp;&amp;&amp;&amp;&amp;&amp;&amp;&amp;&amp;&amp;&amp;&amp;&amp;&amp;&amp;&amp;&amp;&amp;&amp;&amp;&amp;&amp;&amp;&amp;&amp;&amp;&amp;&amp;########################%***+===+++++**%%%%%%**++*********%*:^^^::=+*%%%%%%%%%%*********************%%%%*******+++++++++++++++++++===::::::::==+++*****+*&amp;######&amp;%*++++++++++++++++++++++++++++++*******++++********</w:t>
        <w:br/>
        <w:t>&amp;&amp;&amp;&amp;&amp;&amp;&amp;#&amp;&amp;&amp;&amp;&amp;&amp;&amp;&amp;&amp;&amp;&amp;&amp;&amp;&amp;&amp;&amp;&amp;&amp;&amp;&amp;&amp;&amp;&amp;&amp;&amp;&amp;&amp;&amp;&amp;&amp;&amp;#####################&amp;&amp;&amp;**++==+++++***%%&amp;&amp;%%**++*%%*****%%=^^^:==++**%%%%*%%%%%%****+++++=+++++++++******++++++++***%%****++++++=====:::::::===+++****%%%&amp;#####&amp;*+++++++++++++++++++++++++++++++++++++++++++++*****</w:t>
        <w:br/>
        <w:t>&amp;&amp;&amp;&amp;&amp;&amp;&amp;&amp;&amp;&amp;&amp;&amp;&amp;&amp;&amp;&amp;&amp;&amp;&amp;&amp;&amp;&amp;&amp;&amp;&amp;&amp;&amp;%%&amp;&amp;&amp;&amp;&amp;&amp;&amp;&amp;&amp;&amp;&amp;&amp;&amp;&amp;###############&amp;&amp;&amp;&amp;#&amp;%++==+++++***%%&amp;&amp;&amp;%%****%%%**%%*+:==++++***********%%%&amp;&amp;%%**++++=+======++++++++++++****%&amp;&amp;%%***+++==========::::::==+++***%%&amp;&amp;&amp;####$#%*+*+***+++++++++++++++++++++++++++++++++++++*******</w:t>
        <w:br/>
        <w:t>&amp;&amp;&amp;&amp;&amp;&amp;&amp;&amp;&amp;&amp;&amp;&amp;&amp;&amp;&amp;&amp;&amp;&amp;&amp;&amp;&amp;%%%&amp;%%%%%&amp;&amp;&amp;&amp;&amp;&amp;&amp;&amp;&amp;&amp;&amp;&amp;&amp;&amp;&amp;&amp;&amp;&amp;#######&amp;##&amp;&amp;&amp;&amp;#&amp;&amp;*++++++******%%&amp;&amp;&amp;%+++++%%%***+++++++++++++++++*****%&amp;&amp;&amp;&amp;%%**++========++++++++++***%%&amp;&amp;&amp;%****+===:::::=========+++++**%%%&amp;####$$$$#&amp;*+**+***+++++++++++++++++++++++++++++++++++++*******</w:t>
        <w:br/>
        <w:t>&amp;&amp;&amp;&amp;&amp;&amp;&amp;&amp;&amp;&amp;&amp;&amp;&amp;&amp;&amp;&amp;&amp;&amp;%&amp;&amp;%%%****%%&amp;&amp;&amp;&amp;&amp;&amp;&amp;&amp;&amp;##&amp;#&amp;&amp;&amp;&amp;&amp;&amp;###&amp;&amp;&amp;&amp;##&amp;&amp;&amp;####%=++++++*****%%%&amp;&amp;%*++=++***+++++++++++++++++*******%%&amp;###&amp;%**+++=====++++++*****%%&amp;&amp;&amp;&amp;%%%%%**+=====++++++++*****%%%%%%&amp;&amp;&amp;##$$$$$$#&amp;%***+****+++++++++++++++++++++++++++++++++++++*******</w:t>
        <w:br/>
        <w:t>&amp;&amp;&amp;&amp;&amp;&amp;&amp;&amp;&amp;&amp;&amp;&amp;&amp;&amp;&amp;&amp;&amp;&amp;&amp;&amp;&amp;%*******%&amp;&amp;&amp;&amp;&amp;&amp;&amp;&amp;##&amp;&amp;&amp;&amp;&amp;&amp;&amp;&amp;&amp;&amp;###############%===++++************++++++++++++++++++++++*****%%%%%%&amp;&amp;####&amp;%%%*************%%%%%&amp;&amp;&amp;&amp;&amp;%%%&amp;&amp;#&amp;%%%%%%%%%%&amp;&amp;&amp;&amp;&amp;&amp;&amp;&amp;&amp;##&amp;&amp;&amp;###$$$$$$$$$$$%***+*+*******+++++++++++++++++++++*******+++++*******</w:t>
        <w:br/>
        <w:t>&amp;&amp;&amp;&amp;&amp;&amp;&amp;&amp;&amp;&amp;&amp;&amp;&amp;&amp;&amp;&amp;&amp;&amp;&amp;&amp;&amp;%%%%%%%%&amp;&amp;&amp;&amp;&amp;&amp;&amp;&amp;###&amp;#####################&amp;&amp;%*==++++++++++++=+++++******++++++**********%%%%*************%%%%%%%%%%%%%%%%&amp;&amp;&amp;&amp;&amp;&amp;&amp;&amp;&amp;&amp;&amp;%%%&amp;#$$$######$$@@@@@@@@@$$$$$$@@@@@@@@@@$@#%***+*********+++++++++++++++++++++*******+++*********</w:t>
        <w:br/>
        <w:t>&amp;&amp;&amp;&amp;&amp;&amp;&amp;&amp;&amp;&amp;&amp;&amp;&amp;&amp;&amp;&amp;&amp;&amp;&amp;&amp;&amp;&amp;&amp;&amp;&amp;&amp;&amp;&amp;&amp;&amp;&amp;&amp;&amp;&amp;&amp;&amp;&amp;&amp;&amp;&amp;&amp;#################&amp;&amp;&amp;%%%*+====+++++=======+++********+++++****%%%**********************%%%&amp;&amp;&amp;&amp;&amp;&amp;&amp;&amp;&amp;&amp;&amp;&amp;&amp;&amp;&amp;#####&amp;&amp;&amp;%%%%&amp;&amp;$$$$$@@@@@@@@@@@@@@@@@@@@@@@@@@@@@@@#%+**+*********+++++++++++++++++++++*******************</w:t>
        <w:br/>
        <w:t>&amp;&amp;&amp;&amp;&amp;&amp;&amp;&amp;&amp;&amp;&amp;&amp;&amp;&amp;&amp;&amp;&amp;&amp;&amp;&amp;&amp;&amp;&amp;%&amp;&amp;&amp;%%%&amp;&amp;&amp;&amp;&amp;&amp;&amp;&amp;&amp;&amp;&amp;#################&amp;&amp;&amp;&amp;&amp;%+=======+=========++******++++++++++**************++++++++++++***%%&amp;##############$###&amp;&amp;&amp;%%%%%%&amp;#$$$@@@@@@@@@@@@@@@@@@@@@@@@@@@@@@@&amp;**************+++++++++++++++++++++*****************++</w:t>
        <w:br/>
        <w:t>&amp;&amp;&amp;&amp;&amp;&amp;&amp;&amp;&amp;&amp;&amp;&amp;&amp;&amp;&amp;&amp;&amp;&amp;&amp;&amp;&amp;&amp;%%%&amp;&amp;%%%%&amp;&amp;&amp;&amp;&amp;&amp;##&amp;&amp;####################$$*+=+=++=====++++==+++****++==::====+++*************+++++++++*****%%%&amp;&amp;&amp;&amp;&amp;######$$$$$##&amp;&amp;%%%%%%%&amp;&amp;##$$$$$@@@@@@@@@@@@@@$@$$@@@@$$$$@#%*********************++++++++++++++*******************</w:t>
        <w:br/>
        <w:t>&amp;&amp;&amp;&amp;&amp;&amp;&amp;&amp;&amp;&amp;&amp;&amp;&amp;&amp;&amp;&amp;&amp;&amp;&amp;&amp;&amp;&amp;%%%%%%*%%&amp;&amp;&amp;&amp;&amp;&amp;####################$$$$@#+++*+++===++****+++++*++++===::=====++++++++++++++******************%%%%%%&amp;##$$$$$##&amp;&amp;&amp;&amp;&amp;%&amp;&amp;&amp;&amp;&amp;##$$$$$$@@@@@@@@$$$$###&amp;&amp;########$$#%*****************************+++++++*******************</w:t>
        <w:br/>
        <w:t>&amp;&amp;&amp;&amp;&amp;&amp;&amp;&amp;&amp;&amp;&amp;&amp;&amp;&amp;&amp;&amp;&amp;&amp;&amp;&amp;&amp;&amp;%%%%%%*%%&amp;&amp;&amp;&amp;&amp;&amp;####################$$$$$&amp;****++++++++******++++++===========+++++=========++**%%%%%%%************%%%&amp;#$$$$#&amp;###########$$$$$$$$$@$$$$$#&amp;%%%%%&amp;&amp;&amp;&amp;##########%********************************************************</w:t>
        <w:br/>
        <w:t>&amp;&amp;&amp;&amp;&amp;&amp;&amp;&amp;&amp;&amp;&amp;&amp;&amp;&amp;&amp;&amp;&amp;&amp;&amp;&amp;&amp;&amp;%%*****%%&amp;&amp;&amp;&amp;&amp;&amp;####&amp;&amp;&amp;&amp;&amp;&amp;&amp;#########$$$$$#*******++++**********+++++++++++++++++============++***%%%%%*****+**+****%%%&amp;#$$#############$$$$$$##$$$#&amp;&amp;&amp;&amp;%%%%%%&amp;&amp;######$$###&amp;%*********************************************************</w:t>
        <w:br/>
        <w:t>%%&amp;%%%&amp;&amp;&amp;&amp;&amp;%%&amp;&amp;&amp;%%%%%%%*******%%%%%%&amp;&amp;###&amp;%%%&amp;&amp;&amp;&amp;########$$$$$#*******+++++**********++++++++++++*++++++++++++++=++***%%%%***********%%%%%&amp;&amp;#$$$$$@$$$$$##########&amp;&amp;&amp;&amp;&amp;%%%%%%&amp;&amp;&amp;&amp;&amp;###$$$$$#&amp;&amp;&amp;%******************************+*********++++++++++++++++***</w:t>
        <w:br/>
        <w:t>*%%***%%%%******************+****+**%&amp;&amp;#&amp;&amp;%%%%%%%###&amp;&amp;&amp;&amp;#$$@$$$%****+++++++************+++++++****++++++++++++++++***%%%%*******%%%%%&amp;&amp;&amp;&amp;&amp;&amp;##$@@@@@@@$$$$$$####&amp;%%%%%%%%%%%&amp;&amp;#####$$$$$#&amp;&amp;%%&amp;%********************+++++++++++++********+++++++************</w:t>
        <w:br/>
        <w:t>%**++++****++++++++++++***%%*****++*%&amp;&amp;&amp;&amp;&amp;&amp;%%&amp;&amp;%&amp;########$$$$@$%***+*+++++++***********++++++++**++++++++++++*++*****%%%%%*****%%%%&amp;&amp;&amp;&amp;&amp;&amp;&amp;##$$@@@@@@@@@@@$$$##&amp;&amp;%%%&amp;&amp;&amp;#######$$$$#&amp;&amp;&amp;&amp;%%%**%%%**********************++++*+++++****************************</w:t>
        <w:br/>
        <w:t>%%***************+++++**%%&amp;&amp;%%%%****%&amp;###################$$$$$$&amp;***+++++++++************++++++++++++++++++++*********%%%%******%%%%&amp;&amp;#####&amp;&amp;$$$$$$$$$$$@@@@@$$$$$$$$$$##&amp;&amp;&amp;&amp;&amp;%%%%%%%*******%%%**********************+++***++++++**************************</w:t>
        <w:br/>
        <w:t>&amp;&amp;&amp;&amp;&amp;&amp;&amp;&amp;&amp;&amp;&amp;&amp;###&amp;&amp;%%%%&amp;&amp;&amp;&amp;&amp;&amp;&amp;%&amp;&amp;&amp;&amp;&amp;&amp;&amp;&amp;####################$$$$$$&amp;+++++++++++++*********++++++++++++++++++++**********%%%%*********%%&amp;####&amp;&amp;%#$$@$$$#####&amp;&amp;#######&amp;&amp;%%**+++++++++*********%%%&amp;&amp;********************+++**************************************</w:t>
        <w:br/>
        <w:t>######&amp;##&amp;&amp;&amp;#$$$$$#######&amp;&amp;%%%&amp;&amp;&amp;&amp;&amp;##################$$$@$@$$@#*++++++++++++++********++++++++++++++++++++******%%%%%%%******+****%&amp;##&amp;%%%&amp;#$@@@@$$$$#####&amp;&amp;&amp;&amp;&amp;&amp;&amp;&amp;&amp;%%%***********%%%%%%&amp;&amp;&amp;#&amp;%*************************************************************</w:t>
        <w:br/>
        <w:t>###########&amp;##$$$$$$$##&amp;&amp;&amp;&amp;%%%&amp;##&amp;#################$$$@@@@@@$#*=+++*++++++++++***++***++++++++++++++++++++******%%%%%%%%%****++++*%&amp;&amp;&amp;%%%%&amp;$@@@@@@$$$$$$$$$$#####&amp;&amp;&amp;&amp;&amp;&amp;&amp;&amp;&amp;&amp;&amp;%&amp;&amp;&amp;&amp;&amp;&amp;&amp;&amp;####$#&amp;**************************************************************</w:t>
        <w:br/>
        <w:t>#############$$$$$$$$$######################&amp;&amp;&amp;&amp;###$$@@@@@@$%+==++++**++++++++**++++*++++++++++++++++++++*******%%%%%%%%%%%%*****%&amp;$###&amp;&amp;&amp;#$@@@@@@@@@@@@@$$$@@@$$$$#######&amp;&amp;&amp;&amp;######$$$$$$#***************************************************************</w:t>
        <w:br/>
        <w:t>##$##########$$$$$$$$$$$####$$$$##################$$@@@@@@#*====++++*++++++*++++*+++*++++++++++++++++++++*******%%%%%%%%%%%%%%%%%&amp;&amp;&amp;&amp;%&amp;&amp;&amp;#$@@@@@@@@@@@@@@@@@@@@@@@$$$$$$$$####$$$$$@@$@$$$&amp;***************************************************************</w:t>
        <w:br/>
        <w:t>##&amp;&amp;&amp;#####$###$$$$$$####&amp;&amp;&amp;&amp;&amp;&amp;&amp;&amp;&amp;&amp;&amp;&amp;&amp;&amp;&amp;&amp;&amp;&amp;&amp;&amp;&amp;&amp;&amp;&amp;&amp;##$@@@@$&amp;+=====++++++++++******+++*+++++++++++++++++++++************%%%%%%%%%%&amp;&amp;&amp;&amp;%**%&amp;#$@@@@@@@@@@@@@@@@@@@$$$$@$@@$$$$$$$$$@@@@@@@@$$$#%***************************************************************</w:t>
        <w:br/>
        <w:t>&amp;&amp;&amp;&amp;&amp;&amp;######&amp;&amp;&amp;&amp;&amp;&amp;&amp;&amp;&amp;&amp;&amp;%%%%%%%%%%%%%%%%%%%%%%%%%%&amp;#$@@@@&amp;+=======+++++++++******+++++++++++++*+++++++++++*************%%%%**%%%%&amp;&amp;&amp;%%%&amp;#$@@@@@@@@@@@@@@@@@@@$$$$$$$$$$$$@@@@@@@@@@@@@$$$#&amp;%***************************************************************</w:t>
        <w:br/>
        <w:t>##########&amp;&amp;&amp;&amp;&amp;%%%%%%%%%%%%%%%%%%%%%%%%%%%%%%%%%%%&amp;#$$#*====:====++*++++++********+++++++++++**++++++++++**************%%****%%%&amp;&amp;&amp;&amp;&amp;#$@@@@@@@@@@@@@@@@@@@@@$$$$$$$$$$$$$@@@@@@@@@$$$$$$#&amp;****************************************************************</w:t>
        <w:br/>
        <w:t>&amp;&amp;&amp;&amp;&amp;&amp;&amp;&amp;&amp;&amp;&amp;&amp;&amp;%%%&amp;%%%%%%%%%%%%%%%%%%%%%%%%%%&amp;&amp;&amp;&amp;&amp;&amp;&amp;%%**++=========++*+++++++*******+++++++++++***++++++++*********************%%%%%%&amp;$@@@@@@@@@@@@@@@@@@@$$$$$$$$$$$$$$$$$$$$$$$$$$$$$$$$#%****************************************************************</w:t>
        <w:br/>
        <w:t>&amp;&amp;&amp;&amp;&amp;&amp;%%%&amp;&amp;&amp;&amp;%&amp;&amp;&amp;&amp;&amp;&amp;&amp;&amp;&amp;&amp;&amp;&amp;&amp;&amp;&amp;&amp;&amp;&amp;&amp;&amp;&amp;&amp;&amp;&amp;&amp;&amp;&amp;&amp;&amp;&amp;&amp;&amp;&amp;#&amp;&amp;***++===========+**+**+++*******+++++++++**++++***++++*****************%%%%%%%%%&amp;#@@@@@@@@@@@@@@@@@@@@$$@@$$$$$$$$$$$$$$$$$$$$$$$$$$$#%*****************************************************************</w:t>
        <w:br/>
        <w:t>&amp;&amp;&amp;&amp;&amp;&amp;&amp;%%%%%%%%&amp;&amp;&amp;&amp;&amp;&amp;&amp;&amp;%&amp;&amp;&amp;&amp;#############&amp;&amp;#####&amp;*+**+++==========+*****++++*****+++++++++++********++++*****************%%%%%%%&amp;&amp;&amp;#@@@@@@@@@@@@@@@@@@@@@@@@@$$$$$$$$$$$$$$$$$$$$$$$$$$#&amp;&amp;&amp;%**************************************************************</w:t>
        <w:br/>
        <w:t>&amp;&amp;&amp;&amp;&amp;&amp;&amp;&amp;&amp;&amp;&amp;&amp;&amp;&amp;&amp;#############$##############$$#$$%+***++++==========+*****++*****++++++++++++++*****++++*********++++*******%%%%&amp;&amp;&amp;&amp;&amp;@@@@@@@@@@@@@@@@@@@@@@@@@@@@$@@$$$$$$$$@@$$$$$$$$$$######&amp;&amp;&amp;%%%*******************************************************</w:t>
        <w:br/>
        <w:t>$$$$$$$####&amp;##$$@@$$$$$$$$$$$$$$$$$$$$$$$$$$##&amp;%++**+=++++++++======+*******+**+++++++++++++++++++++++**********++++********%%%%%&amp;&amp;&amp;$@@@@@@@@@@@@@@@@@@@@@@@@@@@@@@@@@@@@@@@@@@@@@@$$$#$############&amp;&amp;%%%%************************************************</w:t>
        <w:br/>
        <w:t>$$$$$$$$$$$##$$$@@@@@@@@@@$$$$$$$$$$$$$@$$#&amp;%*%*+**%+=++++==+++======+******++++++++++++++++++++++*++***********************%%%%%&amp;&amp;&amp;$@@@@@@@@@@@@@@@@@@@@@@@@@@@@@@@@@@@@@@@@@@@@$$$$$#######&amp;#########&amp;&amp;&amp;&amp;&amp;&amp;&amp;%%%%****************************************</w:t>
        <w:br/>
        <w:t>$$$$$$$$$@@@$$@@@@@@@@@@@@@@@@@@$$$$$##&amp;&amp;%%****++*%%+++*+++++++=++++++********++++++***+++++++++***+++*********+*++*********%%%%&amp;&amp;&amp;#$@@@@@@@@@@@@@@@@@@@@@@@@@@@@@@@@@@@@@@@@@@@@$$$$$$$###################&amp;&amp;&amp;&amp;&amp;&amp;&amp;&amp;&amp;&amp;&amp;&amp;%%%%*******************************</w:t>
        <w:br/>
        <w:t>$$$$@@@@@@@@@@@@@@@@@@@@@@@$@$$$##&amp;&amp;%*********+=+*%%++**++++++==++++++********++++********+*+++***++*********+++*++*********%%%&amp;&amp;&amp;##@@@@@@@@@@@@@@@@@@@@@@@@@@@@@@@@@@@@@@@@@@@@@@$$$$$$$####$###&amp;&amp;&amp;##########&amp;&amp;&amp;&amp;&amp;&amp;&amp;&amp;&amp;####&amp;&amp;&amp;%%**************************</w:t>
        <w:br/>
        <w:t>$$$$$$$$$$$$$$$@@@@@@@$$$$$$$$$$#&amp;%****%%%%%**+++%%*++***+++=+++++++++++******+++++****************************++++*********%%&amp;&amp;&amp;###@@@@@@@@@@@@@@@@@@@@@@@@@@@@@@@@@@@@@@@@@@@@@@@$$$$$$$###$$####&amp;&amp;&amp;&amp;&amp;######&amp;&amp;&amp;&amp;&amp;&amp;&amp;&amp;&amp;&amp;&amp;&amp;&amp;#####&amp;&amp;&amp;%%*********************</w:t>
        <w:br/>
        <w:t>$$$$$$$$$$$$$$$@@@@@@@@@$$$$$@$#%*+++**%%&amp;#&amp;&amp;%*+*%%*+****++++++++++++++++*****+++++***************+*************++********%%%&amp;&amp;&amp;&amp;##$@@@@@@@@@@@@@@@@@@@@@@@@@@@@@@@@@@@@@@@@@@@@@@@@$$$$$$$##$$$#####&amp;&amp;&amp;&amp;&amp;#####&amp;&amp;&amp;&amp;&amp;&amp;&amp;&amp;&amp;&amp;&amp;&amp;&amp;&amp;&amp;&amp;######&amp;&amp;%%*****************</w:t>
        <w:br/>
        <w:t>$$$$$$$$$$$$$$$@@@@@@@@@@@$$#&amp;%**+===++*%&amp;###&amp;%+*&amp;&amp;***%%***+++++++++++++++*****++************++***+++******************%%%%%%&amp;&amp;&amp;###$@@@@@@@@@@@@@@@@@@@@@@@@@@@@@@@@$$@@@@@@@@@@@@@@$##$$$$$$$$$###&amp;&amp;###&amp;&amp;&amp;&amp;##&amp;&amp;&amp;&amp;&amp;&amp;&amp;&amp;&amp;&amp;&amp;&amp;&amp;&amp;&amp;&amp;##&amp;#######&amp;&amp;&amp;%%*************</w:t>
        <w:br/>
        <w:t>$$$$$$$$$$$$$$@@@@@@@@@@@@$%+*+======++*%&amp;####%+%&amp;&amp;**%%%****++++++++++=+++*****+******************++++++***************%%%%%%&amp;&amp;####$@@@@@@@@@@@@@@@@@@@@@@@@@@@@@@@@$$@@@@@@@@@@@@@@$####$$$$$$$#####&amp;&amp;&amp;##&amp;&amp;&amp;&amp;&amp;&amp;&amp;&amp;&amp;&amp;&amp;&amp;&amp;&amp;&amp;&amp;&amp;&amp;&amp;&amp;&amp;&amp;&amp;&amp;&amp;&amp;&amp;####&amp;####&amp;&amp;%%********</w:t>
        <w:br/>
        <w:t>$$$$$$$$$$$$$$$$@@@@@@@@#&amp;***+===++++***%&amp;&amp;###%+%&amp;&amp;**%%%%***++++++++++=++++***+++****************++++++++++**************%%%%&amp;&amp;####$@@@@@@@@@@@@@@@@@@@@@@@@@@@@@@@@@@@@@@@@@@@@@@@@@$####$$$$$#######&amp;&amp;&amp;&amp;##&amp;&amp;&amp;&amp;&amp;&amp;%&amp;&amp;&amp;&amp;&amp;&amp;&amp;&amp;&amp;&amp;&amp;&amp;&amp;&amp;&amp;&amp;&amp;&amp;&amp;##&amp;&amp;&amp;#######&amp;&amp;%*****</w:t>
        <w:br/>
        <w:t>$$$$$$$$$$$$$$$$$$$$$#&amp;*+*%*++++++++++****%%##%*%&amp;&amp;*%%%&amp;%%****+++++++++++++********************+++++++++++++++**********%%%%&amp;&amp;&amp;####$@@@@@@@@@@@@@@@@@@@@@@@@$$$$$$$$$@@$@@@@@@@@@@@@@$$##$$$$$$$#########&amp;%&amp;&amp;#&amp;&amp;&amp;%&amp;&amp;&amp;&amp;&amp;&amp;&amp;&amp;&amp;&amp;&amp;&amp;&amp;&amp;&amp;&amp;&amp;&amp;&amp;&amp;&amp;&amp;#####&amp;&amp;&amp;#####&amp;&amp;&amp;%%</w:t>
        <w:br/>
        <w:t>$$$$$$$$######$$$$$#%**+++++=++*************%%**%&amp;&amp;*%%%&amp;%%*******+++++++++++*******************++++++++++++++********%%%%%%&amp;&amp;&amp;&amp;###$@@@@@@@@@@@@@@@@@@$$$$$$$$$$$$$$$$$$$$$$$@@@@@@@@@$$$###$$$$$##########&amp;&amp;&amp;&amp;&amp;&amp;#&amp;%%%&amp;&amp;&amp;&amp;&amp;&amp;&amp;&amp;&amp;&amp;&amp;&amp;&amp;&amp;&amp;&amp;&amp;&amp;&amp;#####&amp;&amp;&amp;&amp;&amp;&amp;&amp;&amp;&amp;###&amp;</w:t>
        <w:br/>
        <w:t>$$$$$$$$$$$##&amp;&amp;&amp;&amp;%%%***++====++*%%%********++++*&amp;#&amp;*%&amp;%&amp;%%*******++++++++++++*************+++++++++++++++++++*******%%%%%%%%&amp;&amp;####$@@@@@@@$$$$$$$$$$$$$$$$$$$$$$$$$$$##$$$$$$$@@@@@@@$$$###$$$$$$##########&amp;&amp;&amp;%%&amp;&amp;&amp;&amp;&amp;%%&amp;&amp;&amp;&amp;&amp;&amp;&amp;&amp;&amp;&amp;&amp;&amp;&amp;&amp;&amp;&amp;&amp;#####&amp;##&amp;&amp;&amp;&amp;&amp;&amp;&amp;&amp;&amp;#</w:t>
        <w:br/>
        <w:t>$$$$$$#%*++===++**%%%%%**+++++++*%%%%%*******++*&amp;#%*%&amp;&amp;%%%********+++++++++++++*******+++++++++++++++++++++++********%%%%%%%&amp;&amp;&amp;##$$$$$$$$$$$$$$$$$$$$$$$$$$$$$$$$$#$##########$@@@@@@$$$####$$$$$##########&amp;&amp;&amp;&amp;&amp;%%%&amp;&amp;&amp;&amp;%%&amp;&amp;&amp;&amp;%&amp;&amp;&amp;&amp;&amp;&amp;&amp;&amp;&amp;&amp;&amp;&amp;######&amp;&amp;&amp;&amp;###&amp;&amp;#</w:t>
        <w:br/>
        <w:t>&amp;&amp;%%*+===+++++=====++*%%%%%********%%&amp;&amp;&amp;%%***+*%&amp;&amp;%%&amp;&amp;&amp;%%*********+++++++++++++++++++++++++++++++++++++++++++******%%%%%%%%&amp;&amp;&amp;###$$$$$$$$##############$$$$$$$$#####&amp;&amp;#########$@@@@@@$$####$$$$$$$#$#######&amp;&amp;&amp;&amp;&amp;&amp;%%%&amp;&amp;&amp;%%%%&amp;&amp;&amp;%&amp;&amp;%%%%&amp;&amp;&amp;&amp;##&amp;&amp;&amp;&amp;&amp;&amp;&amp;##&amp;&amp;###</w:t>
        <w:br/>
        <w:t>*+===+=+++++++========++**%%%%%%%%%%%%%&amp;&amp;&amp;&amp;%*+*&amp;#&amp;%%&amp;&amp;&amp;%%*********+++++++++++++++++++++++++++++++++++==++++++*******%%%%%&amp;&amp;&amp;####$$$$$$$############################&amp;&amp;&amp;#########$$@@@@@$$$###$#$$$$$#########&amp;&amp;&amp;&amp;&amp;&amp;&amp;&amp;&amp;%%%&amp;&amp;&amp;%%%&amp;&amp;&amp;%%%%%%&amp;&amp;&amp;###&amp;&amp;&amp;&amp;&amp;&amp;#######</w:t>
        <w:br/>
        <w:t>***%%%%%%%%***++++=====+++*%%%&amp;&amp;&amp;&amp;&amp;&amp;&amp;&amp;&amp;&amp;&amp;###%+*&amp;#&amp;%&amp;&amp;&amp;&amp;%%%*************+++++++++++++++++++++++++++=======++++++*****%%%%%&amp;&amp;&amp;####$$$$##############################&amp;&amp;&amp;######&amp;&amp;&amp;##$@@@@$$$$#&amp;###$$$$$#####$#####&amp;&amp;&amp;&amp;&amp;&amp;&amp;&amp;&amp;%%%%&amp;&amp;&amp;%&amp;&amp;&amp;&amp;%%%%%&amp;####&amp;&amp;&amp;&amp;&amp;########</w:t>
        <w:br/>
        <w:t>%%%%%%%%%%%%%%%****+++++++**%%&amp;&amp;&amp;&amp;&amp;&amp;&amp;&amp;&amp;&amp;&amp;##$%+%&amp;#&amp;%&amp;&amp;&amp;&amp;%%%*******%****+++++++++++===+==+==+================++++****%%%&amp;&amp;&amp;&amp;&amp;###$###########&amp;&amp;&amp;&amp;&amp;&amp;&amp;###############&amp;&amp;&amp;&amp;########&amp;###$@@@@$########$$$$$############&amp;&amp;&amp;&amp;&amp;&amp;&amp;&amp;&amp;%%%%%&amp;&amp;%%%&amp;&amp;&amp;%%%&amp;####&amp;&amp;&amp;&amp;&amp;&amp;#######</w:t>
        <w:br/>
        <w:t>++++++*%%%%%%%%%%%**++++++**%%&amp;&amp;&amp;&amp;&amp;&amp;&amp;&amp;&amp;&amp;&amp;###%+%##&amp;%&amp;##&amp;%%%*******%******+++==+=::=+=:^:=+====================+++**%%%&amp;&amp;&amp;&amp;###$$#############&amp;&amp;&amp;&amp;&amp;&amp;&amp;#########&amp;###&amp;%%&amp;#############$@@@$$###########$$#############&amp;&amp;&amp;&amp;&amp;%&amp;&amp;%%%%%%%&amp;&amp;%%%&amp;&amp;%%%&amp;#$&amp;&amp;&amp;&amp;&amp;&amp;&amp;&amp;######</w:t>
        <w:br/>
        <w:t>$$##&amp;&amp;%******%%%%%%%***++**%%%&amp;&amp;&amp;&amp;&amp;&amp;&amp;&amp;&amp;&amp;&amp;&amp;##%*%###%&amp;#&amp;&amp;%%%%***********+**+=:^^;~;;^;;;;;;^:==================++**%%%&amp;&amp;&amp;&amp;##################&amp;&amp;&amp;&amp;&amp;&amp;&amp;&amp;###&amp;&amp;&amp;&amp;#&amp;&amp;##&amp;%%&amp;###&amp;##########$@@@$#####&amp;&amp;#####$$###############&amp;&amp;&amp;&amp;&amp;&amp;&amp;&amp;&amp;&amp;%%%%%&amp;&amp;&amp;%&amp;&amp;&amp;&amp;#$$&amp;&amp;&amp;&amp;&amp;&amp;&amp;&amp;&amp;&amp;&amp;###</w:t>
        <w:br/>
        <w:t>$$$$@@@@$##&amp;*++*%&amp;&amp;%%%*****%%%%&amp;&amp;&amp;&amp;&amp;&amp;&amp;&amp;&amp;&amp;&amp;&amp;&amp;%*&amp;###&amp;&amp;###&amp;%%%*************+::^::^^^^^^;;;~~-~-~;^=:::==========++*%%%%&amp;&amp;&amp;&amp;&amp;#################&amp;&amp;&amp;&amp;&amp;&amp;&amp;##&amp;&amp;&amp;&amp;&amp;&amp;&amp;&amp;&amp;&amp;&amp;&amp;&amp;&amp;&amp;&amp;&amp;&amp;&amp;&amp;########$$@@@$####&amp;&amp;&amp;&amp;####$$$#$$############&amp;&amp;&amp;&amp;&amp;&amp;&amp;&amp;&amp;&amp;&amp;%%%%%&amp;&amp;&amp;%%&amp;###&amp;&amp;&amp;&amp;&amp;&amp;&amp;&amp;&amp;&amp;&amp;###</w:t>
        <w:br/>
        <w:t>%%%%%&amp;&amp;###$$$#&amp;%*+**%&amp;&amp;&amp;%%&amp;&amp;&amp;&amp;&amp;&amp;&amp;&amp;&amp;&amp;&amp;&amp;&amp;&amp;&amp;&amp;&amp;&amp;%*&amp;###&amp;####&amp;&amp;%%%%*********+=^^^^;;~~~~~~~~;~-.~:;-~^~-~;~~~;:^::=++**%%%&amp;&amp;&amp;&amp;&amp;&amp;#################&amp;&amp;&amp;&amp;&amp;&amp;&amp;&amp;&amp;&amp;&amp;&amp;&amp;&amp;&amp;&amp;&amp;&amp;&amp;&amp;&amp;&amp;&amp;&amp;&amp;&amp;&amp;&amp;#####&amp;###$@@@$$$$###&amp;&amp;&amp;##$$###$$$##########&amp;&amp;&amp;&amp;&amp;&amp;&amp;&amp;&amp;&amp;&amp;&amp;&amp;&amp;&amp;&amp;&amp;&amp;&amp;&amp;&amp;&amp;%%%&amp;#&amp;%&amp;&amp;&amp;&amp;&amp;&amp;&amp;&amp;&amp;&amp;#</w:t>
        <w:br/>
        <w:t>****%%%%%%&amp;&amp;&amp;##$$&amp;%*++*%%&amp;&amp;&amp;&amp;&amp;&amp;&amp;&amp;&amp;&amp;&amp;&amp;&amp;&amp;&amp;&amp;&amp;%&amp;%*%&amp;##&amp;####&amp;&amp;%%%%***%%***%%=^~~^;---------~~..~^~.-~--~;~.-~;--;==;=*+*%&amp;%%&amp;&amp;##################&amp;&amp;&amp;&amp;&amp;&amp;&amp;&amp;&amp;&amp;&amp;&amp;&amp;&amp;&amp;&amp;%%&amp;&amp;&amp;&amp;&amp;&amp;&amp;&amp;&amp;&amp;&amp;&amp;&amp;&amp;&amp;&amp;###$@@$$$$$###&amp;&amp;#$#&amp;%&amp;####$##############&amp;&amp;&amp;&amp;&amp;&amp;&amp;&amp;&amp;&amp;&amp;&amp;&amp;&amp;&amp;&amp;&amp;&amp;&amp;&amp;%*%#&amp;&amp;&amp;&amp;&amp;&amp;&amp;&amp;&amp;&amp;&amp;&amp;</w:t>
        <w:br/>
        <w:t>******%%%%&amp;&amp;&amp;&amp;######&amp;**++**%&amp;&amp;&amp;&amp;&amp;&amp;&amp;&amp;&amp;&amp;&amp;&amp;&amp;&amp;&amp;&amp;&amp;%**&amp;$##$##&amp;&amp;&amp;&amp;%%%%%%%&amp;#$@&amp;:^;;:;---------~-..~:---~~;~~~;;~;;^^:::=+**&amp;%*&amp;*%&amp;*%%&amp;###&amp;#########&amp;&amp;&amp;&amp;&amp;&amp;&amp;&amp;&amp;&amp;&amp;&amp;&amp;&amp;&amp;&amp;&amp;&amp;&amp;&amp;&amp;&amp;&amp;&amp;&amp;&amp;&amp;&amp;&amp;&amp;&amp;&amp;&amp;&amp;&amp;##$@@$$#######&amp;&amp;###&amp;#$$@@@@@$$$$$$#####&amp;&amp;&amp;&amp;&amp;&amp;&amp;&amp;&amp;&amp;&amp;&amp;&amp;&amp;&amp;&amp;&amp;&amp;&amp;&amp;##&amp;###&amp;&amp;&amp;&amp;&amp;&amp;&amp;&amp;&amp;&amp;&amp;</w:t>
        <w:br/>
        <w:t>*******%%%%&amp;&amp;&amp;#######$#%**++***%%%&amp;&amp;&amp;###&amp;&amp;&amp;&amp;##&amp;%&amp;$$$$$$$#####&amp;#@$@@@@@%:;;^:~--~~~~-~~~-..;;---~;;--~^;-~^:;~^+=*%%*%&amp;%&amp;%%%%&amp;$$$#########&amp;&amp;&amp;&amp;&amp;&amp;&amp;&amp;&amp;&amp;&amp;&amp;&amp;&amp;&amp;&amp;&amp;&amp;&amp;&amp;&amp;&amp;&amp;&amp;&amp;&amp;&amp;&amp;&amp;&amp;&amp;&amp;&amp;&amp;&amp;&amp;&amp;##$$@$$#######&amp;&amp;&amp;&amp;#$###$$@@@@@@@@@@@@@@@@@@@@@@@@@@@@@@@@@$@@@$#&amp;&amp;&amp;&amp;&amp;&amp;&amp;&amp;&amp;%&amp;&amp;</w:t>
        <w:br/>
        <w:t>*********%%%%%&amp;&amp;####$$$##%*++++***%%&amp;&amp;&amp;&amp;&amp;&amp;#&amp;&amp;##$@@@@@@@@@@@@@@@@@@@@@$*^;;^:~--~~~~~~~~-..;;---~;;.~;^;-~^:~;=+=*%%+%&amp;%&amp;*%&amp;*&amp;#$$$$$###&amp;&amp;&amp;&amp;&amp;&amp;&amp;&amp;&amp;&amp;&amp;&amp;&amp;&amp;&amp;&amp;&amp;&amp;&amp;&amp;&amp;&amp;&amp;&amp;&amp;&amp;&amp;&amp;&amp;&amp;&amp;&amp;&amp;&amp;&amp;&amp;&amp;&amp;&amp;&amp;##$$@$$####$$$##&amp;&amp;##$$###$$$$@@@@@@@$$$$@@@@@@@@@@@@@@@@$#&amp;#$$##&amp;&amp;&amp;&amp;&amp;&amp;&amp;&amp;%%%&amp;</w:t>
        <w:br/>
        <w:t>*******+******%%%&amp;&amp;##$$$$$#%*+++++***%%%%%%&amp;&amp;&amp;&amp;&amp;&amp;&amp;#####$$$$$@@@$@@@@@$+^;;:^~~------~~~-.-^~--~~;;~;;^;;;^^;^=+=%%**&amp;&amp;%&amp;*%&amp;*&amp;#@$#######&amp;%%&amp;&amp;&amp;&amp;&amp;%%%%%%&amp;&amp;&amp;&amp;%%%%&amp;&amp;&amp;&amp;&amp;&amp;&amp;&amp;&amp;&amp;&amp;&amp;&amp;&amp;&amp;&amp;&amp;&amp;#$$@$$#####$$#####$$#$####$$$$$$$######$$$$$$$$$$$$$$$#&amp;&amp;&amp;&amp;#$#&amp;&amp;&amp;&amp;&amp;&amp;&amp;&amp;&amp;%%%&amp;</w:t>
        <w:br/>
        <w:t>%%****************%%&amp;##$$@@$&amp;%*+++********%%%%%%%&amp;&amp;&amp;&amp;&amp;&amp;&amp;&amp;#######$#$##&amp;=^;;:^~-------~~~..-^~--;~-~:;-~~:^~;==^:+**%%%%%%%&amp;%%&amp;$$@@$#&amp;&amp;&amp;&amp;##&amp;%%%%*%%&amp;%%%%&amp;%%%%%%%%%%&amp;&amp;&amp;&amp;&amp;&amp;&amp;&amp;&amp;&amp;&amp;&amp;&amp;&amp;##$@$########$##$$$##$$$#&amp;##$####&amp;&amp;&amp;&amp;##$$$$$###########&amp;%%&amp;#$#&amp;&amp;&amp;&amp;&amp;&amp;&amp;&amp;%%%%&amp;</w:t>
        <w:br/>
        <w:t>###&amp;&amp;&amp;&amp;&amp;&amp;&amp;&amp;&amp;&amp;&amp;&amp;&amp;&amp;&amp;&amp;&amp;&amp;##$$$@@@$#&amp;&amp;&amp;%%%&amp;&amp;&amp;&amp;&amp;&amp;&amp;&amp;&amp;&amp;&amp;############$$$$$$$$$#*+==+=::::::::===::=+::=+=:=+=:==++=+%%+*%%&amp;##&amp;##&amp;##&amp;##$@@@@@$#######$$#&amp;&amp;###############################$$@@@$$$##$$$$$$$$$$$$$$$$$#$$$$$####$$$@$$$$#####$$$$#####$$$$#########&amp;&amp;#</w:t>
      </w:r>
    </w:p>
    <w:p>
      <w:r>
        <w:br w:type="page"/>
      </w:r>
    </w:p>
    <w:p>
      <w:pPr>
        <w:pStyle w:val="Heading1"/>
      </w:pPr>
      <w:r>
        <w:t>---&gt;WooH.jpeg CharacterCount: 70070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5"/>
        </w:rPr>
        <w:br/>
        <w:t>+************++++=====::==+===::::::^^::::::::::::^^:::::::::::::::::::::::::^^::::::::::::::::::::::::::::::::::==::::::::::::::::::::::::::===========================:===::=====++==+=+++++*%**++++++++++++++++++++++++++++++++++++++++++++++++++++++++++++++++++++++++++++++++++++++++++++</w:t>
        <w:br/>
        <w:t>=++++*++*****+++++===========:::::::^^:::::::::::::::::::::::::::::::::::::::^:::::::::::::::::::::::::::::::::::==:::::::===::=:::::::::::::===========================:===:======++==+++++++*%**++++++++++++++++++++++++++++++++++++++++++++++++++++++++++++++++++++++++++++++++++++++++++++</w:t>
        <w:br/>
        <w:t>=++++*++++******+++++++=::::::::::::::::::::::::::::::::::::::::::::::::::::::::::::::::::::::::::::::::::::::::::=::::::::::::::::::::::::::======================================++==+++++++*%%**+++++++++++++++++++++++++++++++++++++++++++++++++++++++++++++++++++++++++++++++++++++++++++</w:t>
        <w:br/>
        <w:t>=++++++++*************+=::::::::::::::^^:::::::::::::::^:::::::::::::::::::::::::::::::::::::::::::::::::::::::::::::::::::::::=:::::::::::::===::::::::===========================++==+++++++*%%**+++++++++++++++++++++++++++++++++++++++++++++++++++++++++++++++++++++++++++++++++++++++++++</w:t>
        <w:br/>
        <w:t>=++===++**%%****%****+===::::::::::::::^::::::::::::::^^::::::::::::::::::::::::::::::::::::::::::::::::::::::::=::==::::::===:====================:::::===========================+++++++++++*%%**+++++++++++++++++++++++++++++++++++++++++++++++++++++++++++++++++++++++++++++++++++++++++++</w:t>
        <w:br/>
        <w:t>=+++++**%%%%%%*****+++++===::::::::::::^:::::::::::::::^^:::::::::::::::::::::::::::::::::::::::::::::::::::::::=::==::::::========================:::::===========================+++++++++++*%%**+++++++++++++++++++++++++++++++++++++++++++++++++++++++++++++++++++++++++++++++++++++++++++</w:t>
        <w:br/>
        <w:t>=+++++*%%%%%****%*****+++==:::::::::::::^::::::::::::::^^:::::::::::::::::::::::::::::::::::::::::::::::::::::::=::==:::::=========================:::::===========================+++++++++++*%%**+++++++++++++++++++++++++++++++++++++++++++++++++++++++++++++++++++++++++++++++++++++++++++</w:t>
        <w:br/>
        <w:t>:====++*%%***++++++++++*++===:::::=::::::::::::::::^::::::::::::::::::::::::::::::::::::::::::::::::::::::::::::=::==:::::==========================::::===========================+++++++++++**%**+++++++++++++++++++++++++++++++++++++++++++++++++++++++++++++++++++++++++++++++++++++++++++</w:t>
        <w:br/>
        <w:t>=====++***++++========+++++++++=====::::::::==::::::::::::::::::::::::::::::::::::::::::::::::::::::::::::::::::=::==::::================================:::=======================+++++++++++*%%%**++++++++++++++++++++++++++++++++++++++++++++++++++++++++++++++++++++++++++++++++++++++++++</w:t>
        <w:br/>
        <w:t>=++===+**++=++++=======++********++===::^^::::::::::::::::::::::::::::::::::::::::::::::::::::::::::::::====::===========+++*****%%%%%%%%%%***%%******++===========================++++++++++++*%%**++++++++++++++++++++++++++++++++++++++++++++++++++++++++++++++++++++++++++++++++++++++++++</w:t>
        <w:br/>
        <w:t>=====+***+==+++++++++++***********+++=::^:::::::::::::::::::::::::::::::::::::::::::::::::::::::::::::==::======++******%%%%%&amp;&amp;%%&amp;&amp;&amp;&amp;&amp;&amp;&amp;&amp;&amp;&amp;&amp;&amp;&amp;&amp;&amp;&amp;&amp;&amp;&amp;&amp;&amp;&amp;&amp;%%%%******+++++++==========++++++++++++*%%**++++++++++++++++++++++++++++++++++++++++++++++++++++++++++++++++++++++++++++++++++++++++++</w:t>
        <w:br/>
        <w:t>++++*%%+======++++********%%%%*****++=::=::====:::::::::::::::::::::::::^^::::::::::::::::::::::::========+++***%%&amp;&amp;%%&amp;&amp;&amp;&amp;%%&amp;&amp;&amp;&amp;&amp;&amp;&amp;&amp;&amp;&amp;&amp;&amp;&amp;&amp;&amp;&amp;&amp;&amp;&amp;&amp;&amp;&amp;&amp;&amp;&amp;&amp;&amp;&amp;&amp;&amp;&amp;&amp;&amp;&amp;&amp;&amp;&amp;&amp;&amp;%%%%%***++=====+++++++++++++*%%**++++++++++++++++++++++++++++++++++++++++++++++++++++++++++++++++++++++++++++++++++++++++++</w:t>
        <w:br/>
        <w:t>===++**+========++++++++*****+****+++============:::::::::::::::::::::::::::::::::::::::::::::::=======++*%%%%%%&amp;&amp;&amp;&amp;%%%&amp;&amp;&amp;&amp;&amp;&amp;&amp;&amp;&amp;&amp;&amp;&amp;&amp;&amp;&amp;&amp;&amp;&amp;&amp;&amp;&amp;&amp;###&amp;&amp;&amp;&amp;&amp;&amp;&amp;&amp;&amp;&amp;&amp;####&amp;####&amp;&amp;&amp;&amp;&amp;&amp;&amp;%**+++++++++++++++++*%%**++++++++++++++++++++++++++++++++++++++++++++++++++++++++++++++++++++++++++++++++++++++++++</w:t>
        <w:br/>
        <w:t>+++%*++==============++++++++++****+===+==========:::::::::::::::::::::::::::::::::::::::::::::===++**%%%%%%%&amp;&amp;&amp;&amp;&amp;&amp;&amp;&amp;&amp;&amp;&amp;&amp;&amp;&amp;&amp;&amp;&amp;&amp;&amp;&amp;&amp;&amp;&amp;&amp;&amp;&amp;#&amp;&amp;&amp;&amp;&amp;&amp;&amp;&amp;&amp;&amp;&amp;#&amp;&amp;&amp;&amp;####&amp;&amp;&amp;#############&amp;&amp;&amp;%%%**+*+++++++++*%%**++++++++++++++++++++++++++++++++++++++++++++++++++++++++++++++++++++++++++++++++++++++++++</w:t>
        <w:br/>
        <w:t>*+++++=====++++++++==++++++********++++++++++=====:::::::::::::::::::::::::::::::::::::::::::===**%%&amp;&amp;&amp;&amp;&amp;&amp;%%&amp;&amp;&amp;&amp;&amp;&amp;&amp;&amp;&amp;&amp;&amp;&amp;&amp;&amp;&amp;&amp;&amp;&amp;&amp;&amp;&amp;&amp;&amp;&amp;&amp;&amp;&amp;&amp;&amp;&amp;#####&amp;&amp;&amp;&amp;#####&amp;##############$########&amp;&amp;%%%%**+++++++*%%**++++++++++++++++++++++++++++++++++++++++++++++++++++++++++++++++++++++++++++++++++++++++++</w:t>
        <w:br/>
        <w:t>=:::==::::::====+++++++*+++++++++++==+++++*+++=====::::::::::::::::==:::::::::::::::::::===+**%%%%%&amp;&amp;&amp;&amp;&amp;&amp;&amp;&amp;&amp;&amp;&amp;&amp;&amp;&amp;&amp;&amp;&amp;&amp;&amp;&amp;&amp;&amp;&amp;&amp;&amp;&amp;&amp;&amp;&amp;##################################$$####$$$$$$$######&amp;&amp;%**+++++**%%*++++++++++++++++++++++++++++++++++++++++++++++++++++++++++++++++++++++++++++++++++++++++++</w:t>
        <w:br/>
        <w:t>::^:::::::::::=:::====++++++=========++*+++***++==:::::::::::::=======::::::::::::::===++**%%%%%%%%&amp;&amp;&amp;&amp;&amp;&amp;&amp;&amp;&amp;&amp;&amp;&amp;&amp;&amp;&amp;&amp;&amp;###&amp;&amp;&amp;&amp;&amp;########################$#####$$############$$###$$$$$$$$##&amp;&amp;%**++++*%%*++++++++++++++++++++++++++++++++++++++++++++++++++++++++++++++++++++++++++++++++++++++++++</w:t>
        <w:br/>
        <w:t>:::::::::::::::=::========++==:==:::=++****%*++===::::::::::::=+%%%%%%***++++=======+***%%%%%%%%%%&amp;&amp;&amp;&amp;&amp;&amp;&amp;&amp;&amp;&amp;#############&amp;&amp;&amp;############&amp;#####$$$##$$$$$$$$$$$$##$$$$$$$$$$$$$$$$$$$$$####&amp;%*+++*%%**+++++++++++++++++++++++++++++++++++++++++++++++++++++++++++++++++++++++++++++++++++++++++</w:t>
        <w:br/>
        <w:t>:::::::::::::===================:::=====*%&amp;%*++=====:::::::::=*%####&amp;&amp;&amp;&amp;&amp;&amp;&amp;&amp;&amp;&amp;%%%****%%%&amp;&amp;&amp;&amp;&amp;%%&amp;&amp;&amp;&amp;###&amp;&amp;&amp;############$####################$$$$$$$$$$$$$$$$$$$$$$$$$$$$$$$$$$$##$$$$@@@$$$###&amp;**+*%%**+++++++++++++++++++++++++++++++++++++++++++++++++++++++++++++++++++++++++++++++++++++++++</w:t>
        <w:br/>
        <w:t>==::::::::======================:==:====+*%*++++=====::::::=+%&amp;############&amp;&amp;&amp;&amp;%%%%%%%%%%&amp;&amp;&amp;&amp;&amp;&amp;&amp;&amp;&amp;###&amp;&amp;&amp;##############$########$$###$$$$$$$$$$$$$$$$$$$$@@@@$$$$$@@$$@@$$$$$$$$$$$@@@$$$$$$$##%**%%*++++++++++++++++++++++++++++++++++++++++++++++++++++++++++++++++++++++++++++++++++++++++++</w:t>
        <w:br/>
        <w:t>===::::::======:==============::::====++*%&amp;*++++=====:::::=*&amp;############&amp;&amp;&amp;%%%%%&amp;&amp;&amp;%%%%&amp;&amp;&amp;&amp;&amp;##&amp;&amp;&amp;&amp;#&amp;&amp;#####$$$$$$$#####$$$$###$$$$#$$$$@$$$$$$@@@$$@@$$$@@@@@@@@@@@@@@@@@@@@@@@@@@@@@$$$$$$$$#&amp;%%%%***++++++++++++++++++++++++++++++++++++++++++++++++++++++++++++++++++++++++++++++++++++++++</w:t>
        <w:br/>
        <w:t>===:::::=====::::::=====++======::===+**%&amp;&amp;&amp;%***++===:::=+%&amp;#$$####&amp;&amp;####&amp;%%&amp;&amp;&amp;&amp;&amp;&amp;&amp;&amp;%&amp;&amp;&amp;&amp;&amp;&amp;&amp;########&amp;&amp;&amp;#$##$$$$#$#####$$$$$$$$$$$$$$$$$@$$$$$$$$$$@@@@@@@@@@@@@@@@@@@@@@@@@@@@@@@@@@@@@$$$$$$$##&amp;&amp;%**+++++++++++++++++++++++++++++++++++++++++++++++++++++++++++++++++++++++++++++++++++++++++</w:t>
        <w:br/>
        <w:t>+===========::::::::====++===+++===++*%%&amp;&amp;&amp;&amp;%%%%%*++++**%&amp;###$$##&amp;&amp;&amp;&amp;&amp;&amp;&amp;&amp;%%%&amp;&amp;&amp;&amp;%%%&amp;&amp;&amp;&amp;&amp;&amp;&amp;&amp;################$$$#####$$$$$@$$$@@@$$$$$@$$$$$@@@@@$$@@@@@@@@@@@@@@$@@@@@@@@@@@@@@@@@@@@@@@@@$$$$$$$$#&amp;%*+++++++++++++++++++++++++++++++++++++++++++++++++++++++++++++++++++++++++++++++++++++++++</w:t>
        <w:br/>
        <w:t>++++++++=======:==+++++**%%%%&amp;%%*******%&amp;&amp;&amp;&amp;&amp;&amp;&amp;&amp;&amp;&amp;%%%&amp;&amp;###$$####&amp;&amp;&amp;&amp;&amp;&amp;&amp;&amp;%%%&amp;&amp;&amp;&amp;&amp;&amp;&amp;&amp;&amp;######$$###########$$$$$$$$$$$$#$$$$@$$$$$$$$$$$@@@@@@@@@@@@@@@@@@@@@@@$$@@@@@@@@@@@@@@$$@@@@@@@@@@@@$$$$$$@$$$#&amp;*++++++++++++++++++++++++++++++++++++++++++++++++++++++++++++++++++++++++++++++++++++++++</w:t>
        <w:br/>
        <w:t>++++++++++=======+*%%&amp;&amp;&amp;&amp;&amp;&amp;%%%%%%%**%%&amp;#&amp;&amp;&amp;&amp;&amp;##&amp;&amp;#######$###&amp;&amp;&amp;&amp;&amp;&amp;&amp;&amp;&amp;&amp;%%%%%&amp;&amp;&amp;&amp;&amp;&amp;&amp;###$$$$$$@$########$$$$$$$$$$$$$$##$$$$$$$$$$$$$$@@@@@@@@@@@@@@@@@@@@@$$$$@$$$$$@@$$$$$$$$$$$$$$$$$$$$$$##&amp;&amp;&amp;#$$@$#%*+++++++++++++++++++++++++++++++++++++++++++++++++++++++++++++++++++++++++++++++++++++++</w:t>
        <w:br/>
        <w:t>**++==+****+******%%&amp;&amp;&amp;&amp;&amp;&amp;&amp;&amp;&amp;&amp;&amp;%&amp;&amp;&amp;&amp;#####&amp;&amp;##&amp;&amp;&amp;&amp;#####$#$#######&amp;&amp;&amp;&amp;&amp;%%%%&amp;&amp;&amp;####&amp;&amp;##$$$#$$$$########$$$$$$$$$$$$@@@$$$@@@$$$$$$$$$$$$@@$@@@@@@$$@@@@$$$$$$$$####&amp;####################&amp;&amp;#&amp;&amp;&amp;&amp;&amp;&amp;%%&amp;&amp;#$$&amp;%*++++++++++++++++++++++++++++++++++++++++++++++++++++++++++++++++++++++++++++++++++++++</w:t>
        <w:br/>
        <w:t>***+=+*%%%%%%%%%&amp;&amp;&amp;&amp;&amp;&amp;&amp;&amp;&amp;&amp;&amp;&amp;##########&amp;&amp;&amp;&amp;&amp;#&amp;&amp;&amp;&amp;&amp;##################&amp;&amp;&amp;&amp;&amp;&amp;&amp;####&amp;&amp;&amp;&amp;##$$$#$#######&amp;###$$$$$$@@@@@$@$$$$$$$$$$$$######$$$$$$$$$$###$$$$$$$$##&amp;&amp;%%%%%%%%%%%&amp;&amp;&amp;&amp;&amp;&amp;&amp;&amp;&amp;&amp;&amp;&amp;&amp;&amp;&amp;&amp;&amp;&amp;&amp;&amp;&amp;&amp;&amp;%%%%%&amp;$#&amp;*++++++++++++++++++++++++++++++++++++++++++++++++++++++++++++++++++++++++++++++++++++++</w:t>
        <w:br/>
        <w:t>+**++*%&amp;&amp;&amp;&amp;&amp;&amp;&amp;&amp;&amp;&amp;%%&amp;&amp;&amp;&amp;&amp;&amp;&amp;&amp;&amp;&amp;&amp;&amp;#######&amp;&amp;%&amp;&amp;&amp;&amp;%%&amp;########&amp;&amp;&amp;&amp;&amp;&amp;##&amp;&amp;&amp;&amp;&amp;&amp;&amp;&amp;&amp;&amp;&amp;&amp;##&amp;&amp;&amp;##$$$$$$$#########$$$$@@@@$@@$$$###&amp;&amp;&amp;#&amp;&amp;&amp;&amp;&amp;%%%%%%&amp;&amp;&amp;&amp;&amp;%%%%%%%%%%%%&amp;&amp;%%***++++++++++****%%%%%%%%%&amp;&amp;&amp;&amp;&amp;&amp;%&amp;&amp;&amp;&amp;%%%%%%%&amp;&amp;&amp;%*+++++++++++++++++++++++++++++++++++++++++++++++++++++++++++++++++++++++++++++++++++++</w:t>
        <w:br/>
        <w:t>==+**%&amp;&amp;&amp;&amp;&amp;%%%%%%%&amp;&amp;&amp;&amp;&amp;&amp;&amp;&amp;&amp;&amp;&amp;&amp;&amp;&amp;######&amp;&amp;&amp;&amp;&amp;#&amp;&amp;&amp;########&amp;&amp;&amp;&amp;&amp;&amp;&amp;##&amp;&amp;&amp;&amp;%%%&amp;&amp;&amp;####&amp;&amp;######$$#$$$$$$##$$$$$$$@@$$$$#&amp;&amp;&amp;%%%%*****+++++++++++++++++++++++++++++++======+++++++++******%%%%%%%%&amp;%%%%%%%%%%%%%%&amp;&amp;%*++++++++++++++++++++++++++++++++++++++++++++++++++++++++++++++++++++++++++++++++++++</w:t>
        <w:br/>
        <w:t>==+*%&amp;&amp;#&amp;&amp;&amp;&amp;&amp;&amp;%%&amp;&amp;&amp;&amp;&amp;&amp;&amp;&amp;&amp;&amp;#########&amp;&amp;&amp;&amp;##&amp;&amp;#############&amp;&amp;&amp;&amp;&amp;&amp;####&amp;&amp;%%&amp;&amp;&amp;&amp;&amp;&amp;&amp;&amp;&amp;&amp;#####$$$$$$$$$$$$$$$$$$$$@$$#&amp;%**++++++============================================++++++++******%%%%%%%%%%%%%%%%%%%%%%%%*++++++++++++++++++++++++++++++++++++++++++++++++++++++++++++++++++++++++++++++++++++</w:t>
        <w:br/>
        <w:t>+++*%&amp;&amp;&amp;##&amp;&amp;&amp;&amp;&amp;&amp;&amp;&amp;&amp;&amp;&amp;&amp;&amp;&amp;&amp;#######&amp;&amp;&amp;&amp;%%%&amp;&amp;&amp;#########&amp;&amp;&amp;&amp;&amp;&amp;&amp;&amp;&amp;&amp;&amp;&amp;&amp;&amp;&amp;&amp;&amp;&amp;&amp;&amp;##&amp;######$$###$$$$####$$$$$$$$$$$$$#&amp;%*++=======::::::::::::::::=============================+++++++++****%%%%%%%%%%%%%%%%%%%%%%%%%*+++++++++++++++++++++++++++++++++++++++++++++++++++++++++++++++++++++++++++++++++++</w:t>
        <w:br/>
        <w:t>%%%%&amp;&amp;&amp;&amp;&amp;&amp;&amp;&amp;&amp;%%%%%%%&amp;&amp;&amp;&amp;&amp;&amp;%&amp;&amp;##&amp;&amp;&amp;&amp;&amp;&amp;%%&amp;&amp;###$$####&amp;&amp;&amp;&amp;&amp;&amp;##&amp;&amp;###&amp;&amp;&amp;&amp;&amp;&amp;#########$#$$$$######&amp;#$$$$$$$$$$$#&amp;&amp;%*+===::::::::::::::::::::::::::============================++++++++*****%%%%%%%%%%%%%%%%%%%%%%%%**+++++++++++++++++++++++++++++++++++++++++++++++++++++++++++++++++++++++++++++++++</w:t>
        <w:br/>
        <w:t>%%&amp;&amp;%%%%%*****%%%%&amp;&amp;###&amp;%***%&amp;###&amp;&amp;&amp;#############&amp;&amp;&amp;&amp;##&amp;&amp;&amp;&amp;&amp;&amp;&amp;&amp;&amp;&amp;&amp;&amp;&amp;&amp;&amp;&amp;########$$$$$$#$$$$$$$$$$$$$$##&amp;%+++==:::::::::::::::::::::::::::::::::==================++++++++++++++++*****%%%%%%%%%%%%%%%%%%%%%%%%*++++++++++++++++++++++++++++++++++++++++++++++++++++++++++++++++++++++++++++++++</w:t>
        <w:br/>
        <w:t>%%%%%**+***+**%&amp;&amp;#######&amp;&amp;%%&amp;&amp;&amp;&amp;#&amp;&amp;&amp;##########&amp;&amp;#&amp;&amp;&amp;&amp;&amp;&amp;&amp;&amp;&amp;&amp;&amp;&amp;&amp;&amp;&amp;&amp;&amp;########$####$$$$$$$$#$$$$$$$$$$$#&amp;&amp;%*+==:::::::::::::::::::::::::::::::==================++==++++++++++++++++******%%%%%%%%%%%%%%%%%%%%%%%%*+++++++++++++++++++++++++++++++++++++++++++++++++++++++++++++++++++++++++++++++</w:t>
        <w:br/>
        <w:t>**+++******%%&amp;&amp;###&amp;&amp;&amp;&amp;&amp;&amp;&amp;&amp;&amp;&amp;&amp;###############&amp;&amp;&amp;###&amp;&amp;&amp;&amp;&amp;#&amp;&amp;&amp;&amp;&amp;&amp;&amp;&amp;&amp;#######&amp;&amp;&amp;####$$$$#####$$$$#$$$##&amp;&amp;%%*++=====:=::::::::::::::::::==========================+++++++++++++++++++++*****%%%%%%%%%%%%%%%%%%%%%%&amp;%**++++++++++++++++++++++++++++++++++++++++++++++++++++++++++++++++++++++++++++++</w:t>
        <w:br/>
        <w:t>*+===+++*%&amp;&amp;####&amp;&amp;&amp;&amp;&amp;%%%%%&amp;&amp;&amp;&amp;&amp;&amp;###########&amp;&amp;&amp;&amp;&amp;##&amp;&amp;&amp;###&amp;&amp;&amp;&amp;#&amp;&amp;&amp;##$#######&amp;###$$$###############&amp;&amp;&amp;&amp;%%**++===================================================++++++++++++++++++++*****%%%%%%%%%%%%%%%%%%%%%%&amp;%%%*+++++++++++++++++++++++++++++++++++++++++++++++++++++++++++++++++++++++++++++</w:t>
        <w:br/>
        <w:t>**++++**%&amp;##&amp;&amp;&amp;&amp;&amp;&amp;&amp;&amp;&amp;&amp;%%%%&amp;&amp;&amp;&amp;&amp;&amp;&amp;&amp;#######&amp;&amp;&amp;&amp;&amp;&amp;&amp;#&amp;&amp;&amp;#########&amp;&amp;&amp;&amp;###########################$$#&amp;&amp;&amp;&amp;%%***++===================================================++++++++++++++++++++*******%%%%%%%%%%%%%%%%%%%&amp;&amp;&amp;&amp;&amp;%*++++++++++++++++++++++++++++++++++++++++++++++++++++++++++++++++++++++++++++</w:t>
        <w:br/>
        <w:t>****%%&amp;&amp;###&amp;%&amp;&amp;&amp;&amp;&amp;&amp;&amp;&amp;&amp;&amp;%%%%&amp;&amp;&amp;&amp;&amp;%%&amp;######&amp;&amp;&amp;##&amp;&amp;&amp;&amp;&amp;##########&amp;&amp;%&amp;&amp;&amp;&amp;###&amp;%%%&amp;&amp;##&amp;#####&amp;&amp;#&amp;&amp;##&amp;%*****+++++++===================================================++++++++++++++++++++*******%%%%%%%%%%%%%%%%%%&amp;&amp;&amp;&amp;&amp;&amp;&amp;%*+++++++++++++++++++++++++++++++++++++++++++++++++++++++++++++++++++++++++++</w:t>
        <w:br/>
        <w:t>%&amp;&amp;&amp;&amp;&amp;&amp;&amp;&amp;&amp;&amp;%%%%%%%%&amp;&amp;&amp;%%****%%%%%*%&amp;##############&amp;&amp;########&amp;&amp;&amp;&amp;&amp;&amp;&amp;&amp;##&amp;&amp;%****%&amp;&amp;%%********++++++***+++++++=================++++===++++======================++++++++++++++++++++++++******%%%%%%%%%%%%%%%%&amp;&amp;&amp;&amp;&amp;&amp;&amp;&amp;%*++++++++++++++++++++++++++++++++++++++++++++++++++++++++++++++++++++++++++</w:t>
        <w:br/>
        <w:t>&amp;&amp;&amp;&amp;&amp;&amp;%%%%%&amp;%%%*%%%%%%%**++==++*****%&amp;&amp;&amp;#########&amp;&amp;&amp;&amp;&amp;&amp;######&amp;&amp;&amp;#&amp;&amp;&amp;&amp;&amp;&amp;&amp;&amp;&amp;%%%%%%*******+++++********+**++++++++===========++++++++++++++++++++++++++++++++++++++++++++++++++++++++++*******%%%%%%%%%%%%%%&amp;&amp;&amp;&amp;&amp;&amp;&amp;&amp;&amp;&amp;%*+++++++++++++++++++++++++++++++++++++++++++++++++++++++++++++++++++++++++</w:t>
        <w:br/>
        <w:t>&amp;&amp;&amp;&amp;&amp;%%%&amp;&amp;###&amp;&amp;&amp;%%%%&amp;&amp;&amp;&amp;%*+==+++++*%%&amp;#####&amp;&amp;&amp;&amp;&amp;&amp;&amp;&amp;&amp;&amp;&amp;&amp;&amp;&amp;####&amp;&amp;&amp;&amp;&amp;&amp;&amp;&amp;&amp;&amp;&amp;####&amp;&amp;&amp;%%&amp;&amp;%%%%%%%%%%%%&amp;%%%%%*******++++++++++++++++++++++++++++++++++++++++++++++++++++++++++++++++++++++++********%%%%%%%%%%%%%&amp;&amp;&amp;&amp;&amp;&amp;&amp;&amp;&amp;&amp;%%*++++++++++++++++++++++++++++++++++++++++++++++++++++++++++++++++++++++++</w:t>
        <w:br/>
        <w:t>****%&amp;&amp;&amp;&amp;#####&amp;&amp;&amp;&amp;&amp;&amp;&amp;&amp;&amp;&amp;&amp;%%******%%&amp;&amp;&amp;&amp;&amp;#&amp;&amp;&amp;&amp;&amp;&amp;&amp;&amp;&amp;&amp;&amp;&amp;&amp;&amp;&amp;&amp;######&amp;#&amp;&amp;#####$$########&amp;&amp;&amp;&amp;&amp;&amp;&amp;&amp;&amp;&amp;&amp;&amp;&amp;#&amp;&amp;&amp;&amp;%%%%*****++++++++++++++++++++++++++++++++++++++++++++++++++++++++++++++++++++++********%%%%%%%%%%%%%%%&amp;&amp;&amp;&amp;&amp;&amp;&amp;&amp;&amp;&amp;%*++++++++++++++++++++++++++++++++++++++++++++++++++++++++++++++++++++++++</w:t>
        <w:br/>
        <w:t>****%%&amp;&amp;&amp;&amp;&amp;##&amp;&amp;&amp;&amp;&amp;&amp;&amp;&amp;&amp;&amp;&amp;&amp;&amp;&amp;&amp;%%%%%%%%&amp;&amp;&amp;##&amp;&amp;&amp;&amp;&amp;&amp;&amp;&amp;&amp;&amp;&amp;&amp;&amp;&amp;&amp;########&amp;&amp;####$$$$$$####$$###$$########&amp;&amp;&amp;&amp;%%%%%%%******+++++++++++++++++++++++++++++++++++++++++++++++++++++++++++++**+***********%%%%%%%%%%%%%%%%&amp;&amp;&amp;&amp;&amp;&amp;&amp;&amp;&amp;&amp;%*+++++++++++++++++++++++++++++++++++++++++++++++++++++++++++++++++++++++</w:t>
        <w:br/>
        <w:t>**%%**%&amp;&amp;###&amp;&amp;%%*%%%%%%*%%&amp;&amp;&amp;%&amp;&amp;&amp;%*%&amp;&amp;&amp;&amp;&amp;&amp;&amp;&amp;&amp;&amp;&amp;&amp;&amp;&amp;&amp;&amp;&amp;&amp;&amp;&amp;#######&amp;&amp;&amp;##$$$$$$$$$$$$$$$$$$$######&amp;&amp;&amp;&amp;&amp;%%%%%%%%%*******++++++**++++***********+++++++++++++++++++++++++++++++++++++++++++********%%%%%%%%%%%%%%%%%%&amp;&amp;&amp;&amp;&amp;&amp;&amp;%%*++++++++++++++++++++++++++++++++++++++++++++++++++++++++++++++++++++++</w:t>
        <w:br/>
        <w:t>%%****%&amp;#&amp;&amp;&amp;&amp;&amp;%%***%%%%*%%&amp;&amp;&amp;&amp;&amp;&amp;&amp;%**%&amp;&amp;&amp;&amp;&amp;&amp;##&amp;&amp;&amp;&amp;&amp;&amp;&amp;&amp;&amp;&amp;&amp;#######&amp;&amp;##$$$$@$$$$$@@$$$$$$$##&amp;###&amp;&amp;&amp;&amp;&amp;&amp;%%%%%%%%%*****************************+++++++++++++++++++++++++++++++++++++++++++++********%%%%%%%%%%%%%%%%%%&amp;&amp;&amp;%&amp;&amp;%%%*+++++++++++++++++++++++++++++++++++++++++++++++++++++++++++++++++++++</w:t>
        <w:br/>
        <w:t>*%%&amp;&amp;&amp;&amp;&amp;&amp;&amp;&amp;&amp;&amp;&amp;&amp;&amp;%%%%%%%*%%%&amp;&amp;&amp;&amp;%&amp;&amp;%*%%&amp;&amp;&amp;&amp;&amp;#######&amp;&amp;&amp;&amp;&amp;&amp;###########$$$$$$$$$$$$$#######&amp;&amp;###&amp;&amp;&amp;&amp;%%%%%%%%%%*****************************+******++++++++++++++++++++++++++++++++++++++*********%%%%%%%%%%%%%%%%%%%%%%%%%%%%**+++++++++++++++++++++++++++++++++++++++++++++++++++++++++++++++++++</w:t>
        <w:br/>
        <w:t>%&amp;&amp;&amp;&amp;&amp;&amp;%%%&amp;&amp;&amp;&amp;%%%%%&amp;%%**+**%%&amp;%%*%%&amp;&amp;&amp;&amp;&amp;&amp;&amp;&amp;&amp;&amp;&amp;&amp;&amp;&amp;&amp;&amp;&amp;&amp;&amp;&amp;&amp;###########$$$$$$$@$$$$$######&amp;&amp;&amp;###&amp;&amp;&amp;%%%%%%%%%%%%%%%%*********************************++++++++++++++++++++++++++++++++++************%%%%%%%%%%%%%%%%%%%%%%%%%&amp;&amp;&amp;&amp;%*+++++++++++++++++++++++++++++++++++++++++++++++++++++++++++++++++</w:t>
        <w:br/>
        <w:t>&amp;&amp;&amp;&amp;&amp;&amp;&amp;&amp;&amp;&amp;&amp;&amp;&amp;%%%%*++**%%%*****%&amp;&amp;%%&amp;&amp;&amp;&amp;&amp;&amp;&amp;&amp;&amp;&amp;&amp;&amp;&amp;&amp;&amp;&amp;&amp;&amp;#################$$$$$$$$#######&amp;&amp;&amp;&amp;&amp;&amp;&amp;&amp;&amp;&amp;&amp;&amp;&amp;&amp;%%%%%%%%%*+++**%*****%**%%%%*******************++++++++++++++++++++++++++++++**************%%%%%%%%%*%%%%%%%%%%%%%%&amp;&amp;##$$&amp;*++++++++++++++++++++++++++++++++++++++++++++++++++++++++++++++++</w:t>
        <w:br/>
        <w:t>#&amp;&amp;&amp;&amp;&amp;&amp;&amp;&amp;&amp;&amp;%%%%%***+++*%&amp;%%%*+*&amp;&amp;&amp;&amp;&amp;&amp;&amp;&amp;&amp;&amp;&amp;&amp;&amp;&amp;&amp;&amp;&amp;&amp;&amp;&amp;&amp;&amp;&amp;&amp;&amp;######$$######$@@@$$#########&amp;&amp;&amp;&amp;&amp;&amp;&amp;&amp;&amp;&amp;&amp;&amp;&amp;%%%%%&amp;%+:;~~~;:=*%%**%%%%%%%%*********************+++++++++++++++++++++++++++**********%%**%%%%%%%%%%%%%%%%%%%%%%&amp;&amp;##$$$$$#%++++++++++++++++++++++++++++++++++++++++++++++++++++++++++++++++</w:t>
        <w:br/>
        <w:t>&amp;##&amp;%&amp;&amp;&amp;&amp;&amp;&amp;&amp;%%%%*****%%&amp;&amp;&amp;%%%*%&amp;&amp;%%%&amp;&amp;&amp;#&amp;&amp;&amp;&amp;&amp;&amp;&amp;&amp;&amp;&amp;&amp;&amp;&amp;&amp;&amp;&amp;####$$$$$##&amp;##$$@@$$####&amp;##&amp;&amp;&amp;&amp;&amp;&amp;&amp;&amp;&amp;&amp;&amp;&amp;&amp;%%%%%%%*+:;;;;;^^:=*%%%%%%%%%%%%**********************++++++++++==++==++++++++++*********%%%%%%%%%%%%%%%%%%%%%%%&amp;&amp;###$$$$$$$#*++++++++++++++++++++++++++++++++++++++++++++++++++++++++++++++++</w:t>
        <w:br/>
        <w:t>&amp;&amp;#&amp;&amp;&amp;&amp;&amp;&amp;&amp;&amp;###&amp;&amp;%%%*%%&amp;&amp;&amp;&amp;&amp;%*++*%%%%%&amp;&amp;&amp;&amp;&amp;&amp;&amp;&amp;&amp;&amp;&amp;&amp;&amp;&amp;&amp;########$$$$$$####$$$$$$####&amp;&amp;&amp;&amp;&amp;&amp;&amp;&amp;&amp;&amp;&amp;%%%%%%%%%*+=======:::==*&amp;&amp;&amp;%%%%%%%%%************+++++++++++++==============++++++++**********%%%%%%%%%%%%%%%%&amp;&amp;&amp;&amp;&amp;&amp;&amp;&amp;##$$$$@$$$$$&amp;*++++++++++++++++++++++++++++++++++++++++++++++++++++++++++++++++</w:t>
        <w:br/>
        <w:t>&amp;&amp;&amp;&amp;&amp;&amp;&amp;&amp;&amp;&amp;&amp;&amp;#&amp;&amp;&amp;&amp;&amp;&amp;&amp;&amp;&amp;&amp;#&amp;&amp;&amp;&amp;%****%&amp;&amp;&amp;&amp;#&amp;##&amp;&amp;&amp;&amp;&amp;&amp;###&amp;&amp;&amp;&amp;&amp;&amp;&amp;&amp;##$$$$$$$###$$$$###&amp;&amp;&amp;&amp;&amp;&amp;&amp;&amp;&amp;&amp;&amp;&amp;&amp;%%%%%%*+=:::::::==++++*&amp;##&amp;%%%%%%%%*******+++++++==========================+++++++*********%%%%%%%%%%%%%%%%%&amp;&amp;&amp;&amp;&amp;&amp;###$$@@@$$$####%*+*++++++++++++++++++++++++++++++++++++++++++++++++++++++++++++++</w:t>
        <w:br/>
        <w:t>%%%%%%%%&amp;&amp;&amp;&amp;&amp;&amp;&amp;&amp;&amp;&amp;##&amp;&amp;&amp;&amp;&amp;&amp;&amp;&amp;&amp;&amp;&amp;&amp;%%%&amp;&amp;&amp;&amp;####&amp;&amp;&amp;####&amp;&amp;&amp;&amp;&amp;&amp;&amp;&amp;&amp;####$$$$$$##$$$##&amp;&amp;&amp;%&amp;&amp;&amp;&amp;&amp;&amp;&amp;%&amp;&amp;%%%%%*+=::::====+++++*%&amp;#$$#&amp;&amp;%%%%%*****+++++====================++++=++++++++********%%%%%%%%%%%%%%%%%%&amp;&amp;&amp;&amp;&amp;&amp;&amp;&amp;####$$@@@$$$#####&amp;%*++++++++++++++++++++++++++++++++++++++++++++++++++++++++++++++++</w:t>
        <w:br/>
        <w:t>****%%%%&amp;&amp;&amp;&amp;&amp;&amp;&amp;&amp;&amp;&amp;&amp;&amp;&amp;&amp;&amp;&amp;&amp;&amp;&amp;%%%%&amp;%**%&amp;&amp;&amp;###&amp;&amp;&amp;&amp;&amp;#&amp;&amp;&amp;&amp;&amp;&amp;&amp;&amp;&amp;&amp;&amp;&amp;&amp;&amp;##$$$$$#######&amp;%%%&amp;&amp;&amp;&amp;&amp;&amp;&amp;&amp;%&amp;&amp;%%*+=:::====++++****%&amp;#$$$#&amp;&amp;%%%%%****+++===========+++++***********%%%%%%%%%%%%&amp;%%%%%%&amp;&amp;%%%%%&amp;&amp;&amp;&amp;&amp;&amp;&amp;&amp;&amp;&amp;&amp;&amp;&amp;&amp;&amp;###$$$@@@@$$$$$$$@$&amp;*+++++++++++++++++++++++++++++++++++++++++++++++++++++++++++++++++</w:t>
        <w:br/>
        <w:t>%**+++***%%&amp;&amp;&amp;&amp;&amp;%%%&amp;&amp;&amp;&amp;###&amp;&amp;%%%%%***%&amp;&amp;#&amp;&amp;&amp;&amp;&amp;&amp;&amp;&amp;&amp;&amp;&amp;&amp;&amp;&amp;&amp;&amp;&amp;&amp;#&amp;&amp;&amp;######$#######&amp;&amp;&amp;&amp;&amp;&amp;&amp;&amp;&amp;&amp;&amp;%&amp;%%*+=::::==+++******%&amp;##$$$##&amp;&amp;%%%******+++++===++++***%%%%%&amp;&amp;&amp;&amp;&amp;&amp;####$$$$$$$$$$$$$$$$#######&amp;&amp;&amp;&amp;&amp;&amp;&amp;&amp;&amp;&amp;&amp;&amp;&amp;&amp;&amp;###$$$@@@@@@$$$$$$$$$$&amp;***+++++++++++++++++++++++++++++++++++++++++++++++++++++++++++++++</w:t>
        <w:br/>
        <w:t>%*+++++++*****%%%%%&amp;&amp;%%%%%%%%%%*%*****%&amp;&amp;&amp;&amp;&amp;&amp;&amp;#######&amp;&amp;&amp;&amp;&amp;&amp;&amp;&amp;&amp;&amp;&amp;&amp;&amp;######&amp;##&amp;&amp;%%&amp;&amp;&amp;&amp;&amp;%%%%%*+:::::===+++*%&amp;%%&amp;&amp;#########&amp;&amp;&amp;%%%%*****+++******%%%&amp;&amp;&amp;&amp;&amp;&amp;&amp;###$$$$$$@@@@@@@@@@@@@$$@$$$$$$$$#####&amp;&amp;&amp;&amp;&amp;&amp;&amp;&amp;###$$$@@@@@@@@@@$$$$@@@$#&amp;%%*++++++++++++++++++++++++++++++++++++++++++++++++++++++++++++++</w:t>
        <w:br/>
        <w:t>*++======+*%%%%%%&amp;&amp;#&amp;&amp;&amp;&amp;%&amp;&amp;%%%%%***%%%&amp;&amp;&amp;&amp;&amp;&amp;########&amp;&amp;&amp;&amp;&amp;&amp;&amp;&amp;&amp;&amp;&amp;&amp;#&amp;&amp;######&amp;&amp;&amp;&amp;%%&amp;&amp;&amp;&amp;&amp;&amp;&amp;%%+=::======+++*%&amp;&amp;&amp;&amp;##&amp;&amp;&amp;&amp;####&amp;&amp;&amp;&amp;%%%%%*********%%%%%%%%%&amp;&amp;&amp;#############$$$$$$$@$$@@@$$$$$$$$$$$######&amp;&amp;&amp;#####$$@@@@@$$$@$&amp;*+*%#@$##&amp;%*+++++++++++++++++++++++++++++++++++++++++++++++++++++++++++++++</w:t>
        <w:br/>
        <w:t>======+++*%&amp;&amp;&amp;&amp;#############&amp;&amp;%%***%&amp;&amp;&amp;#&amp;&amp;&amp;&amp;##&amp;&amp;&amp;&amp;&amp;&amp;&amp;&amp;&amp;&amp;&amp;&amp;&amp;&amp;&amp;&amp;&amp;&amp;&amp;##&amp;&amp;&amp;&amp;%*+++**%&amp;&amp;&amp;&amp;&amp;&amp;%*+=::======+++*%&amp;&amp;&amp;&amp;&amp;&amp;&amp;%%%&amp;###&amp;&amp;&amp;&amp;&amp;%%%*********%%%%%%%%%%&amp;&amp;&amp;&amp;&amp;&amp;&amp;&amp;&amp;&amp;&amp;&amp;&amp;&amp;&amp;&amp;&amp;###$$$$$$$@@@@$$$$$$$$$$$$####&amp;&amp;&amp;&amp;###$$$@@@@@@@@@$&amp;+++*&amp;$#&amp;*++++++++++++++++++++++++++++++++++++++++++++++++++++++++++++++++++</w:t>
        <w:br/>
        <w:t>=====++**%&amp;&amp;###############&amp;&amp;%%******%%&amp;&amp;&amp;&amp;&amp;##&amp;&amp;&amp;&amp;&amp;&amp;&amp;&amp;&amp;&amp;&amp;&amp;&amp;&amp;&amp;&amp;&amp;&amp;&amp;&amp;&amp;&amp;%*=::::::=+*%&amp;&amp;%*+========++++**%%%*%%&amp;&amp;%%&amp;&amp;&amp;##&amp;&amp;&amp;&amp;&amp;%%%%%*******%%%%%%&amp;&amp;%%%%&amp;&amp;&amp;&amp;&amp;&amp;&amp;&amp;&amp;&amp;&amp;&amp;&amp;######$$$$$$$$$$@@@@@@@$$$$$$###&amp;&amp;&amp;&amp;&amp;&amp;&amp;#$$$$$@@@@@@$#%++*%#$##&amp;*+++++++++++++++++++++++++++++++++++++++++++++++++++++++++++++++++</w:t>
        <w:br/>
        <w:t>**+++++***%&amp;&amp;&amp;&amp;&amp;&amp;&amp;&amp;&amp;######&amp;&amp;&amp;%*++++++*%%&amp;&amp;&amp;&amp;&amp;#&amp;&amp;&amp;&amp;&amp;&amp;&amp;###########&amp;##%+=+*%%**+===++*+====++++++*****%%%**&amp;%%%%%&amp;&amp;&amp;&amp;&amp;&amp;&amp;&amp;&amp;&amp;%%%%%%%%%%%%%&amp;&amp;&amp;&amp;&amp;&amp;&amp;&amp;&amp;&amp;&amp;&amp;&amp;&amp;######$$$$$$$$$$$$$$@$$$$$$$$@@@@$$$$###&amp;&amp;%%****%&amp;&amp;#$$$$$$#####&amp;########&amp;%*+*++++++++++++++++++++++++++++++++++++++++++++++++++++++++++++++</w:t>
        <w:br/>
        <w:t>%%%%%%%%%&amp;&amp;#########&amp;&amp;&amp;&amp;##&amp;&amp;&amp;%%*++=++*%&amp;&amp;&amp;&amp;&amp;&amp;&amp;&amp;&amp;##################&amp;*%&amp;#$$###&amp;%%+=========++****%%%%&amp;%**%%%%%%%%%%%&amp;&amp;&amp;&amp;&amp;&amp;%%%*****%%%&amp;&amp;&amp;&amp;&amp;&amp;&amp;&amp;&amp;&amp;&amp;&amp;&amp;##$$$$$$######$$$$$$$$$$$@@@@@@$@@@$$$###&amp;&amp;%%**+++***%&amp;#$$############$$#$$#&amp;*+++++++++++++++++++++++++++++**++++++++++++++++++++++++++++++++*</w:t>
        <w:br/>
        <w:t>&amp;&amp;&amp;&amp;&amp;&amp;################&amp;&amp;&amp;#&amp;&amp;&amp;&amp;&amp;%*+++++%&amp;&amp;&amp;&amp;#######################&amp;*&amp;####&amp;&amp;&amp;%%%+===+++******%%%%%%&amp;&amp;**%%%%%%%%%%%%%&amp;&amp;&amp;%%%%%%%%%%%&amp;&amp;&amp;&amp;&amp;&amp;&amp;&amp;&amp;&amp;&amp;##$$$$$$$$$$@@@@$$@$#&amp;&amp;##$$@$@@$$@@$$$$$###&amp;&amp;%%%**+++++++*%&amp;##$####$$$$$$$$$$$$#&amp;%*+++++++++++++++++++++++++++++++++++++++++++++++++++++++++++++**</w:t>
        <w:br/>
        <w:t>&amp;&amp;&amp;&amp;##&amp;&amp;&amp;&amp;&amp;&amp;##############&amp;####&amp;%%****%%&amp;&amp;&amp;&amp;###########&amp;##########%%&amp;##&amp;&amp;%****+==++++*****%%%%%%%&amp;&amp;%%%%%******%%%%%%%%%%%%%%%&amp;&amp;&amp;&amp;&amp;&amp;&amp;&amp;&amp;&amp;###$$$$$$$$$@@@@@@@@@@@$$%*++**&amp;&amp;###$@@$$#&amp;&amp;&amp;&amp;&amp;%%%%***++++===++**%&amp;########$$$$$$##&amp;&amp;&amp;&amp;%**+++++++++++++++++++++++++++++++++++++++++++++++++++++++++++++</w:t>
        <w:br/>
        <w:t>&amp;&amp;&amp;####&amp;&amp;&amp;#########################&amp;&amp;&amp;&amp;&amp;&amp;&amp;#########&amp;&amp;############&amp;%*&amp;#&amp;&amp;&amp;%*+++=+++++******%%%%%%%%%%%%**********%%%%%%%%%%%%&amp;&amp;&amp;&amp;&amp;#####$$$$$$$$@@@@@@$$$@@$@@@$$&amp;%***%&amp;######$####&amp;%%%%%%***+++++======+++*%&amp;&amp;##&amp;&amp;&amp;##&amp;&amp;&amp;&amp;&amp;&amp;&amp;&amp;&amp;&amp;&amp;%**++++++++++++++++++++**++++++++++++++++++++++++********++++++</w:t>
        <w:br/>
        <w:t>#######&amp;&amp;&amp;#######################$$$#####&amp;&amp;&amp;##################&amp;&amp;&amp;#%+%#&amp;&amp;&amp;%+=++=+++++++***************%**********%%%%%%%%%%%%&amp;&amp;&amp;&amp;&amp;&amp;&amp;&amp;######&amp;&amp;&amp;&amp;&amp;&amp;&amp;&amp;&amp;&amp;&amp;&amp;&amp;&amp;%&amp;&amp;&amp;&amp;&amp;%%%%%%&amp;&amp;&amp;&amp;####$##&amp;%%%%%%*****++++=========++*%&amp;&amp;&amp;&amp;&amp;&amp;&amp;&amp;&amp;&amp;&amp;&amp;&amp;&amp;&amp;&amp;&amp;&amp;&amp;&amp;%*+++++*++++++++++++++++++++++++++++++++****************++++++</w:t>
        <w:br/>
        <w:t>#######&amp;&amp;&amp;##########################$$###&amp;&amp;&amp;&amp;##################&amp;&amp;&amp;%*%&amp;&amp;%%%+====+++++++++****%%****++************%%%%%%%%*%%&amp;&amp;&amp;&amp;&amp;&amp;&amp;%%%%%%%%%*********************%%%%%&amp;&amp;###$##&amp;%%*********++++++=========+++*%%&amp;&amp;&amp;&amp;&amp;&amp;&amp;&amp;&amp;&amp;%%%%%%%%%*+++++*++++++++++++++++++++++++++++++++++++++++********++++++</w:t>
        <w:br/>
        <w:t>########&amp;&amp;##############################&amp;&amp;&amp;&amp;&amp;&amp;&amp;&amp;##################&amp;%%&amp;&amp;%%*+====++++++++*+***%%*+++++***************%%****%%&amp;&amp;&amp;%%%%%%****%%%%%%%%%%%%%%%%%%%%%%%&amp;&amp;&amp;&amp;#####$##&amp;%%*********++++++=============++**%%%%&amp;&amp;&amp;&amp;%%%%%%%%%%%%****++++++++++++++++++++++++++++++++++++++++++++++++++++++++</w:t>
        <w:br/>
        <w:t>#########################################&amp;&amp;&amp;&amp;&amp;&amp;&amp;###################&amp;%%&amp;%*+++=====+++++++***%%%*+++++***************%******%%%%%%%%%%%%*****%%%%%&amp;&amp;&amp;&amp;########$$$$$$$$$$###&amp;%******++++++++++================++***%%%%&amp;&amp;&amp;&amp;&amp;&amp;&amp;&amp;%%&amp;&amp;&amp;%%*++++++++++++++++++++++++++++++++++++++++++++++++++++******</w:t>
        <w:br/>
        <w:t>############################################&amp;###################$###&amp;%%&amp;%+++=====++++++***%%%%*+++=+**********************%%%%%%%%%%%%%%%%%%%****%%%&amp;&amp;####$$$$$$$#####&amp;&amp;%%*****++++++++++++++++========::====++******%%&amp;&amp;&amp;&amp;&amp;&amp;&amp;&amp;&amp;&amp;&amp;%*++++++++++++++++++++++++++++++++++++++++++++++++++++******</w:t>
        <w:br/>
        <w:t>################&amp;&amp;&amp;&amp;&amp;&amp;&amp;&amp;&amp;&amp;&amp;&amp;&amp;&amp;&amp;&amp;&amp;&amp;&amp;&amp;&amp;&amp;&amp;##############################&amp;%*%*++====++++++***%%%%%**++++************+=::::=+**%%%%%%%%%%%%%%%%%%%%%%%%%&amp;&amp;&amp;&amp;&amp;&amp;&amp;&amp;&amp;&amp;&amp;&amp;&amp;&amp;&amp;&amp;%%%%*******++++++++++++++++++=====:::::====+++*******%&amp;##&amp;&amp;&amp;&amp;&amp;&amp;&amp;*++++++++++++++++++++++++++++++++++++++++++++++++**********</w:t>
        <w:br/>
        <w:t>&amp;&amp;&amp;&amp;&amp;&amp;&amp;&amp;&amp;&amp;&amp;&amp;&amp;&amp;&amp;&amp;&amp;&amp;&amp;&amp;&amp;&amp;&amp;&amp;&amp;&amp;&amp;&amp;&amp;&amp;&amp;&amp;&amp;&amp;&amp;&amp;&amp;&amp;&amp;&amp;&amp;&amp;&amp;###########################&amp;%***+====++++****%%%&amp;%%***++*********%%*+:^^^:::=+*%%%%%%%%%%%************+++*********************+++++++++******++++++++====::::::::===+++********&amp;#######&amp;%*++++++++++++++++++++++++++++++++++++++++++++++++*********</w:t>
        <w:br/>
        <w:t>&amp;&amp;&amp;&amp;&amp;&amp;&amp;##&amp;&amp;&amp;&amp;&amp;&amp;&amp;&amp;&amp;&amp;&amp;&amp;&amp;&amp;&amp;&amp;&amp;&amp;&amp;&amp;&amp;&amp;&amp;&amp;&amp;&amp;&amp;&amp;&amp;&amp;&amp;&amp;&amp;&amp;&amp;&amp;###&amp;##################&amp;&amp;&amp;&amp;&amp;%*++==++++++****%%&amp;&amp;%%%**++*%%%****%%*+:^^::==+++*********%%%%%%****+++++===++++++++++++++*++++++++++***%%%*****++++++======::::::::====+++***%%%%&amp;&amp;######&amp;*++++++++++++++++++++++++++++++++++++++++++++++++++++******</w:t>
        <w:br/>
        <w:t>&amp;&amp;&amp;&amp;&amp;&amp;&amp;&amp;&amp;&amp;&amp;&amp;&amp;&amp;&amp;&amp;&amp;&amp;&amp;&amp;&amp;&amp;&amp;&amp;&amp;&amp;&amp;&amp;&amp;&amp;&amp;%%&amp;&amp;&amp;&amp;&amp;&amp;&amp;&amp;&amp;&amp;&amp;&amp;&amp;&amp;&amp;&amp;#################&amp;&amp;&amp;&amp;&amp;#&amp;%++==++++++****%%&amp;&amp;&amp;%%*****%%%%**%%*+::==++++*************%%%&amp;&amp;&amp;%%**+++++=+=======++++++++++++++****%%&amp;&amp;%%***++++============::::::===+++***%%%&amp;&amp;&amp;#####$#%*+**+***++++++++++++++++++++++++++++++++++++++++++*********</w:t>
        <w:br/>
        <w:t>&amp;&amp;&amp;&amp;&amp;&amp;&amp;&amp;&amp;&amp;&amp;&amp;&amp;&amp;&amp;&amp;&amp;&amp;&amp;&amp;&amp;&amp;&amp;&amp;&amp;&amp;&amp;&amp;&amp;%%%%%&amp;&amp;&amp;&amp;&amp;&amp;&amp;&amp;&amp;&amp;&amp;&amp;&amp;&amp;&amp;&amp;&amp;&amp;&amp;&amp;##&amp;#####&amp;&amp;##&amp;&amp;&amp;&amp;&amp;#&amp;&amp;*+++++++*******%%&amp;&amp;&amp;%*+++++%%%%****+++++++++++++++++++*****%%&amp;&amp;&amp;&amp;%%***++=========++++++++++++****%&amp;&amp;&amp;&amp;%****++===:::::::=============++***%%&amp;&amp;&amp;####$$$$$&amp;**+**+***++++++++++++++++++++++++++++++++++++++++++*********</w:t>
        <w:br/>
        <w:t>&amp;&amp;&amp;&amp;&amp;&amp;&amp;&amp;&amp;&amp;&amp;&amp;&amp;&amp;&amp;&amp;&amp;&amp;&amp;&amp;&amp;&amp;&amp;&amp;%%%%%%%*%%&amp;&amp;&amp;&amp;&amp;&amp;&amp;&amp;&amp;&amp;&amp;&amp;&amp;&amp;#&amp;&amp;&amp;&amp;&amp;#&amp;##########&amp;&amp;&amp;###&amp;#%+++=+++*******%%%&amp;&amp;%%*++=+*%%***+++++++++++++++++++*******%%&amp;&amp;##&amp;&amp;%**+++=======++++++++*****%%%&amp;&amp;&amp;&amp;&amp;%*****+=============+++++++******%%%&amp;&amp;####$$$$$$##%*+*******++++++++++++++++++++++++++++++++++++++++++*********</w:t>
        <w:br/>
        <w:t>&amp;&amp;&amp;&amp;&amp;&amp;&amp;&amp;&amp;&amp;&amp;&amp;&amp;&amp;&amp;&amp;&amp;&amp;&amp;&amp;&amp;&amp;&amp;%%%*******%&amp;&amp;&amp;&amp;&amp;&amp;&amp;&amp;&amp;&amp;&amp;&amp;&amp;&amp;&amp;&amp;&amp;&amp;&amp;&amp;&amp;&amp;&amp;##&amp;&amp;&amp;&amp;####&amp;&amp;#####%==++++++*******%%%&amp;%%*+++++++++++++++++++++++++++******%%%%%&amp;&amp;####&amp;%%**++++++++++++++*****%%%&amp;&amp;&amp;&amp;&amp;%%%%%%%***+++++++++********%%%%%%%%&amp;&amp;&amp;###$#$$$$$$$#&amp;*****+****++++++++++++++++++++++++++++++++++++++++++*********</w:t>
        <w:br/>
        <w:t>&amp;&amp;&amp;&amp;&amp;&amp;&amp;&amp;&amp;&amp;&amp;&amp;&amp;&amp;&amp;&amp;&amp;&amp;&amp;&amp;&amp;&amp;&amp;&amp;%********%&amp;&amp;&amp;&amp;&amp;&amp;&amp;&amp;###&amp;&amp;###&amp;&amp;&amp;&amp;##&amp;################&amp;*===+++++**************++++++++++++++++++++++++*****%%%%%%%&amp;&amp;&amp;&amp;&amp;##&amp;&amp;%%%%%************%%%%%%%&amp;&amp;&amp;&amp;&amp;&amp;%%%%&amp;###&amp;%%%%%%%%%&amp;&amp;&amp;&amp;&amp;###############$$@@@$$$$$$@@$%***+*+*********++++++++++++++++++++++++********+++++*********</w:t>
        <w:br/>
        <w:t>&amp;&amp;&amp;&amp;&amp;&amp;&amp;&amp;&amp;&amp;&amp;&amp;&amp;&amp;&amp;&amp;&amp;&amp;&amp;&amp;&amp;&amp;&amp;&amp;%%%%%%%%%&amp;&amp;&amp;&amp;&amp;&amp;&amp;&amp;&amp;###&amp;#########################&amp;&amp;%*==++++++++++++++=++++++*******+++++++***********%%%%%***************%%%%%%%%%%%%%%%%%%&amp;&amp;&amp;&amp;&amp;&amp;&amp;&amp;&amp;&amp;&amp;&amp;&amp;%%%&amp;#$$$#######$$$@@@@@@@@@@$$$$$$$@@@@@@@@@@@$@$#%***+*+*********++++++++++++++++++++++++********+++***********</w:t>
        <w:br/>
        <w:t>&amp;&amp;&amp;&amp;&amp;&amp;&amp;&amp;&amp;&amp;&amp;&amp;&amp;&amp;&amp;&amp;&amp;&amp;&amp;&amp;&amp;&amp;&amp;&amp;&amp;&amp;&amp;&amp;&amp;&amp;&amp;&amp;&amp;&amp;&amp;&amp;&amp;&amp;&amp;&amp;&amp;&amp;&amp;&amp;&amp;&amp;&amp;###################&amp;&amp;%%%%%*=====+=++++========++++********+++++++**********************++++**+*****%%&amp;&amp;&amp;&amp;&amp;&amp;&amp;&amp;&amp;&amp;&amp;&amp;&amp;&amp;&amp;&amp;#######&amp;&amp;&amp;&amp;%%%%&amp;&amp;##$$$$@@@@@@@@@@@@@@@@@@@@@@@@@@@@@@@@@@@$#%+**+*+*********++++++++++++++++++++++++**********************</w:t>
        <w:br/>
        <w:t>&amp;&amp;&amp;&amp;&amp;&amp;&amp;&amp;&amp;&amp;&amp;&amp;&amp;&amp;&amp;&amp;&amp;&amp;&amp;&amp;&amp;&amp;&amp;&amp;&amp;%%&amp;&amp;&amp;&amp;%%%&amp;&amp;&amp;&amp;&amp;&amp;&amp;&amp;&amp;&amp;&amp;&amp;####################&amp;&amp;&amp;&amp;#&amp;%+===================+++*****++++====+++++*************+*+++++++++++++++***%%&amp;#################$##&amp;&amp;&amp;&amp;&amp;%%%%%%&amp;&amp;##$$@@@@@@@@@@@@@@@@@@@@@@@@@@@@@@@@@@@$&amp;************************++++++++++++++++*******************++*</w:t>
        <w:br/>
        <w:t>&amp;&amp;&amp;&amp;&amp;&amp;&amp;&amp;&amp;&amp;&amp;&amp;&amp;&amp;&amp;&amp;&amp;&amp;&amp;&amp;&amp;&amp;&amp;&amp;&amp;%%%&amp;&amp;%%%%%&amp;&amp;&amp;&amp;&amp;&amp;&amp;##&amp;&amp;#######################$$#*+=+=+++=====+++++==++++****++===::=====+++***************++++++++++******%%%%&amp;&amp;&amp;&amp;&amp;#######$$$$$$##&amp;&amp;%%%%%%%%&amp;&amp;&amp;##$$$$$$@@@@@@@@@@@@@@@@$@$$@@@@@$$$$@$#%************************++++++++++++++++**********************</w:t>
        <w:br/>
        <w:t>&amp;&amp;&amp;&amp;&amp;&amp;&amp;&amp;&amp;&amp;&amp;&amp;&amp;&amp;&amp;&amp;&amp;&amp;&amp;&amp;&amp;&amp;&amp;&amp;&amp;%%%%%%%*%%&amp;&amp;&amp;&amp;&amp;&amp;&amp;#######################$$$$@$&amp;+++++++=====++****++++++**+++===:::======+++++***++++++**********************%%%%%%%&amp;##$$$$$$$##&amp;&amp;&amp;%%%%%%&amp;&amp;&amp;###$$$$$$$@@@@@@@@@@@$$$###&amp;####$$####$$$#%*********************************++++++++**********************</w:t>
        <w:br/>
        <w:t>&amp;&amp;&amp;&amp;&amp;&amp;&amp;&amp;&amp;&amp;&amp;&amp;&amp;&amp;&amp;&amp;&amp;&amp;&amp;&amp;&amp;&amp;&amp;&amp;&amp;%%%%%%%%%%&amp;&amp;&amp;&amp;&amp;&amp;&amp;#######################$$$$$$%+***+++++++++******+++++++++=============++++++========+++***%%%%%%%************%%%%%&amp;##$$$$$##&amp;&amp;&amp;&amp;&amp;&amp;&amp;&amp;&amp;#####$$$$$$$$@@@@@@$$###&amp;&amp;&amp;&amp;&amp;&amp;&amp;&amp;&amp;#########$#&amp;%****************************************************************</w:t>
        <w:br/>
        <w:t>&amp;&amp;&amp;&amp;&amp;&amp;&amp;&amp;&amp;&amp;&amp;&amp;&amp;&amp;&amp;&amp;&amp;&amp;&amp;&amp;&amp;&amp;&amp;&amp;&amp;%%%*****%&amp;&amp;&amp;&amp;&amp;&amp;&amp;#######&amp;&amp;&amp;&amp;&amp;&amp;###########$$$$$#%+******+++++************+++=======++===++++======:::====++***%%%%%%%*****+++*******%%%&amp;#$$$##&amp;############$$$$$$$$$$$@$$$$##&amp;%%%%%%%&amp;&amp;&amp;&amp;&amp;&amp;#########&amp;******************************************************************</w:t>
        <w:br/>
        <w:t>&amp;&amp;&amp;&amp;&amp;&amp;&amp;&amp;&amp;&amp;&amp;&amp;&amp;&amp;&amp;&amp;&amp;&amp;&amp;&amp;&amp;&amp;&amp;&amp;%%********%&amp;&amp;&amp;&amp;&amp;&amp;&amp;####&amp;&amp;%%&amp;&amp;&amp;&amp;###########$$$$$$&amp;*******++++++************++++++++++++++++++==============++***%%%%%%*********+*****%%%&amp;&amp;#$$##$############$$$$$$####$$#&amp;&amp;&amp;&amp;%%%%%&amp;%%&amp;&amp;######$$$$##&amp;%**+****************************************************************</w:t>
        <w:br/>
        <w:t>%%&amp;%%%%&amp;&amp;&amp;&amp;&amp;%%&amp;&amp;&amp;&amp;%%%%%%%%********%%%%%%%&amp;&amp;###&amp;%%%%&amp;&amp;&amp;&amp;&amp;#########$$$$$$&amp;*******++++++************+++++++++++++**+++++++++++++++==++***%%%%%*************%%%%%%&amp;&amp;#$$$$$@@$$$$$$###########&amp;&amp;&amp;&amp;&amp;&amp;%%%%%%%&amp;&amp;&amp;&amp;&amp;###$$$$$$#&amp;&amp;&amp;&amp;%**********************************+***********++++++++++++++++++****</w:t>
        <w:br/>
        <w:t>********%%%***************++*********+++*%&amp;&amp;#&amp;&amp;&amp;%%%%%%%&amp;###&amp;&amp;&amp;&amp;&amp;#$$$$$$$%****++++++++**************++++++++*****++++++++++++++++++***%%%%%%*******%%%%%&amp;&amp;&amp;&amp;&amp;&amp;&amp;&amp;##$@@@@@@@@@$$$$$$###&amp;&amp;&amp;%%%%%%%%%%%&amp;&amp;&amp;#####$$$$$$##&amp;%%%%&amp;%***********************++++++++++++++********************************</w:t>
        <w:br/>
        <w:t>%**+++++****++++++++++++++**%%%%%****+++*%&amp;&amp;#&amp;&amp;&amp;&amp;&amp;&amp;&amp;&amp;%&amp;&amp;#########$$$@@$$%***+*++++++++**************++++++++**++++++++++++++*********%%%%%*******%%%%&amp;&amp;&amp;&amp;&amp;&amp;&amp;##&amp;##$@@@@@@@@@@@@@$$$##&amp;&amp;&amp;&amp;&amp;&amp;&amp;&amp;####$$$$$$$$###&amp;%%%%%%****%%%*************************++++****************************************</w:t>
        <w:br/>
        <w:t>%%*****************++++++**%%&amp;&amp;&amp;%%%%*****%&amp;######################$$$$$$$&amp;***+++++++++++*************+++++++++++++++++++++++**********%%%%%*******%%%%&amp;&amp;&amp;#####&amp;&amp;&amp;$$$$$$$$$$$$@@@@@@$$$$$$$$$$$###&amp;&amp;&amp;&amp;&amp;%%%%%%%%%*******%%%%*************************+++****+++++++******************************</w:t>
        <w:br/>
        <w:t>&amp;&amp;%%&amp;&amp;&amp;&amp;&amp;&amp;&amp;&amp;&amp;&amp;##&amp;&amp;%%%%%%%%&amp;&amp;&amp;#&amp;&amp;&amp;&amp;&amp;&amp;&amp;&amp;%%&amp;&amp;#######################$$$$$$$&amp;+++++++++++++++**********++++++++++++++++++++++++***********%%%%**********%%&amp;#####&amp;&amp;%%#$$@$$$$####&amp;&amp;&amp;####$$$##&amp;&amp;%%**++++++++++++*++*******%%%&amp;%************************+++*******************************************</w:t>
        <w:br/>
        <w:t>######&amp;&amp;###&amp;##$$$$#####&amp;#####&amp;&amp;%%%&amp;&amp;&amp;&amp;&amp;&amp;######################$$$$$$$$$#%+++++++++++++++**********+++++++++++++++++++++++********%%%%%%%***********%%&amp;###&amp;&amp;%%%&amp;#$@@@$$$$$$#####&amp;&amp;&amp;&amp;&amp;&amp;&amp;&amp;&amp;&amp;%%**+++++++++++****%%%%%%%&amp;&amp;#&amp;%***********************+**********************************************</w:t>
        <w:br/>
        <w:t>#######&amp;&amp;&amp;&amp;&amp;&amp;###$$$$$$###&amp;&amp;&amp;&amp;&amp;%%%%&amp;&amp;&amp;&amp;&amp;###################$$$$$@@@@@@$#*+++++++++++++++++*********+++++++++++++++++++++++******%%%%%%%%%%******++***%&amp;&amp;&amp;&amp;%%%%%&amp;$$@@@@@$$$$$$######&amp;&amp;&amp;&amp;&amp;&amp;&amp;&amp;&amp;&amp;&amp;%%%%%%**%%%%%%%&amp;&amp;&amp;&amp;&amp;&amp;&amp;###&amp;%**********************************************************************</w:t>
        <w:br/>
        <w:t>################$$$$@$$$$##&amp;&amp;&amp;&amp;%%&amp;&amp;#######################$$$@@@@$@@$&amp;*==+++*++++++++++++***+++***+++++++++++++++++++++++*******%%%%%%%%%%%*****+++*%&amp;#&amp;&amp;&amp;%%%&amp;#$@@@@@@@@@$$$$$$$$$$$$####&amp;&amp;&amp;#&amp;&amp;&amp;&amp;&amp;&amp;&amp;&amp;&amp;&amp;&amp;&amp;&amp;&amp;&amp;&amp;#####$$#&amp;%***********************************************************************</w:t>
        <w:br/>
        <w:t>###############$$$$$$$$$$#########################&amp;&amp;&amp;&amp;####$$@@@@@@@#*====++++***+++++++++*++++++*+++++++++++++++++++++++********%%%%%%%%%%%%%%*****%&amp;#$###&amp;&amp;&amp;&amp;#$@@@@@@@@@@@@@@@$$$@@@$$$$$$#######&amp;&amp;&amp;&amp;&amp;#####$$$$$$$$#%************************************************************************</w:t>
        <w:br/>
        <w:t>#$$###########$$$$$$$$$$$$######$$$######################$$@@@@@$$&amp;+=====++++**++++++*++++*****+*+++++++++++++++++++++++********%***%%%%%%%%%%%%%%%&amp;&amp;&amp;%%%%%&amp;&amp;$@@@@@@@@@@@@@@@@@@@@@@@@@@@$$$$$$$$$$$$$$$$$@@@@$$@$$#&amp;*************************************************************************</w:t>
        <w:br/>
        <w:t>##&amp;&amp;&amp;######$####$$$$$$#####&amp;&amp;&amp;&amp;&amp;&amp;&amp;&amp;&amp;&amp;&amp;&amp;&amp;&amp;&amp;&amp;&amp;&amp;&amp;&amp;&amp;&amp;&amp;&amp;&amp;&amp;&amp;&amp;&amp;##$@@@@@$&amp;+===:==+++++++++++*******+++**++++++++++++++++++++++++*************%%%%%%%%%%%%&amp;&amp;&amp;&amp;%%**%&amp;#$@@@@@@@@@@@@@@@@@@@@@@$$$$$@$@@$$$$$$$$$$@@@@@@@@@@$$$#%*************************************************************************</w:t>
        <w:br/>
        <w:t>&amp;&amp;&amp;&amp;&amp;&amp;#######&amp;&amp;&amp;&amp;&amp;&amp;&amp;&amp;&amp;&amp;&amp;&amp;&amp;%%%%%%%%%%%%%%%%%%%%%%%%%%%%%%&amp;#$@@@@$&amp;+========++++++++++*******+++++++++++++++*+++++++++++++**************%%%%%**%%%%%&amp;&amp;&amp;%%%%&amp;#$@@@@@@@@@@@@@@@@@@@@@@$$$$$$$$$$$$$$@@@@@@@@@@@@@@$$$$#&amp;%*************************************************************************</w:t>
        <w:br/>
        <w:t>&amp;##########&amp;&amp;&amp;&amp;%%%%%%%%%%%%%%%%%%%%%%%%%%%%%%%%%%%%%%%%%%&amp;#@@$&amp;%+===::=:==++++++++++*********+++++++++++++*++++++++++++++**************%%%%***%%%%%&amp;&amp;&amp;&amp;&amp;#$@@@@@@@@@@@@@@@@@@@@@@@@@$$$$$$$$$$$$$$@@@@@@@@@@@$$$$$$#&amp;%*************************************************************************</w:t>
        <w:br/>
        <w:t>########&amp;&amp;&amp;&amp;&amp;&amp;&amp;&amp;&amp;&amp;&amp;%%%%%%%%%%%%%%%%%%%%%%%%%%%%%%%%%%%%&amp;%%&amp;&amp;%*+===========++*++++++++*********++++++++++++***+++++++++++****************%%*****%%%&amp;&amp;&amp;&amp;##$@@@@@@@@@@@@@@@@@@@@@$$$$$$$$$$$$$$$$$$@@$$$$@@@$$$$$$$$$#%**************************************************************************</w:t>
        <w:br/>
        <w:t>&amp;&amp;&amp;&amp;&amp;&amp;&amp;&amp;%%&amp;&amp;%%%%&amp;&amp;&amp;&amp;&amp;&amp;&amp;&amp;&amp;%%%%&amp;&amp;&amp;&amp;&amp;&amp;&amp;&amp;&amp;&amp;&amp;&amp;&amp;&amp;&amp;&amp;&amp;&amp;&amp;&amp;&amp;&amp;&amp;&amp;&amp;&amp;&amp;&amp;%%*+++===========++*++++++++********+++++++++++**+++++++++++*********************%%%%%%%%%%%&amp;#@@@@@@@@@@@@@@@@@@@@@@$$$$$$$$$$$$$$$$$$$$$$$$$$$$$$$$$$$$#&amp;***************************************************************************</w:t>
        <w:br/>
        <w:t>&amp;&amp;&amp;&amp;&amp;&amp;&amp;%%&amp;&amp;&amp;&amp;&amp;&amp;&amp;&amp;&amp;&amp;&amp;&amp;&amp;&amp;&amp;&amp;&amp;&amp;&amp;&amp;&amp;&amp;&amp;&amp;&amp;&amp;&amp;&amp;&amp;&amp;&amp;###&amp;&amp;&amp;&amp;&amp;&amp;&amp;&amp;&amp;&amp;##&amp;&amp;***++=============+**+***+++*******++++++++++****+++*****++++********************%%%%%%%%%%&amp;&amp;$@@@@@@@@@@@@@@@@@@@@@@$$$@@@$$$$$$$$$$$$$$$$$$$$$$$$$$$$$$#%***************************************************************************</w:t>
        <w:br/>
        <w:t>&amp;&amp;&amp;&amp;&amp;&amp;&amp;&amp;%%%%%%%&amp;&amp;&amp;&amp;&amp;&amp;&amp;&amp;&amp;&amp;&amp;&amp;&amp;&amp;&amp;&amp;#######################&amp;%++**+++============++*****++++******+++++++++++++++*******++++*********************%%%%%%%&amp;&amp;&amp;&amp;#@@@@@@@@@@@@@@@@@@@@@@@@@@@@$$$$$$$$$$$$$$$$$$$$$$$$$$$$$$##&amp;&amp;&amp;%%**********************************************************************</w:t>
        <w:br/>
        <w:t>&amp;&amp;&amp;&amp;&amp;&amp;&amp;&amp;&amp;&amp;&amp;&amp;&amp;&amp;&amp;################$$$$$$$$$#########$$$$$&amp;*+***++++++++========++*****++******++++++++++++++++******++++***********++++********%%%%%&amp;&amp;&amp;&amp;&amp;#@@@@@@@@@@@@@@@@@@@@@@@@@@@@@@@@$@@@$$$$$$$$@@@$$$@@$$$$$#########&amp;&amp;&amp;&amp;%%***************************************************************</w:t>
        <w:br/>
        <w:t>$$$$$$$$####&amp;###$$@@$$$$$$$$$$$$$$$$$$$$$$$$$$$$$$##&amp;%*++**+=+*+++++++=======++*******++**++++++++++++++++++++++++++************++++*********%%%%%%&amp;&amp;&amp;#$@@@@@@@@@@@@@@@@@@@@@@@@@@@@@@@@@@@@@@@@@@@@@@@@@@@@$$$$#$##############&amp;&amp;%%%%********************************************************</w:t>
        <w:br/>
        <w:t>$$$$$$$$$$$$##$$$$@@@@@@@@@@@$$$$$$$$$$$$$$$@$$$#&amp;%*%*++**%+=+*+++==++++======+********+++++++++++++++++++++++++*++************+**************%%%%%&amp;&amp;&amp;#$@@@@@@@@@@@@@@@@@@@@@@@@@@@@@@@@@@@@@@@@@@@@@@@@@@$$$$$$########&amp;##########&amp;&amp;&amp;&amp;&amp;&amp;&amp;&amp;%%%%%**********************************************</w:t>
        <w:br/>
        <w:t>$$$$$$$$$$@@$$$$@@@@@@@@@@@@@@@@@@@@@$$$$$$$##&amp;%%%%**+++*%%+++*+++++++++=++===++********++++++++**++++++++++++****++***********+*++***********%%%%&amp;&amp;&amp;&amp;#$@@@@@@@@@@@@@@@@@@@@@@@@@@@@@@@@@@@@@@@@@@@@@@@@@@$$$$$$$$########&amp;&amp;############&amp;&amp;&amp;&amp;&amp;&amp;&amp;&amp;&amp;&amp;&amp;&amp;%%%%**************************************</w:t>
        <w:br/>
        <w:t>@@@@@@@@@@@@@@@@@@@@@@@@@@@@@@@$$@@$$####&amp;%%********++++*%%++***++++++===+++++++*********+++++*******++++++++***++++********++++*++**********%%%%%&amp;&amp;&amp;##$@@@@@@@@@@@@@@@@@@@@@@@@@@@@@@@@@@@@@@@@@@@@@@@@@@$$#$$$$$$#########&amp;&amp;&amp;###########&amp;&amp;&amp;&amp;&amp;&amp;&amp;&amp;&amp;&amp;&amp;&amp;##&amp;&amp;&amp;%%*********************************</w:t>
        <w:br/>
        <w:t>$$$$$$$$$$$$$$$$$@@@@@@@@@@@@@$$@$$$##&amp;&amp;%*****%%****+=++*%%++***+++++====++++++++******+*++++*******************************+++++++**********%%%&amp;&amp;&amp;###$@@@@@@@@@@@@@@@@@@@@@@@@@@@@@@@@@@@@@@@@@@@@@@@@@@@@$$$$$$$$$####$$###&amp;&amp;&amp;&amp;&amp;#########&amp;&amp;&amp;&amp;&amp;&amp;&amp;&amp;&amp;&amp;&amp;&amp;&amp;####&amp;&amp;&amp;&amp;%%%***************************</w:t>
        <w:br/>
        <w:t>$$$$$$$$$$$$$$$$$@@@@@@@@$$$$$$$$$$$#&amp;%*+**%%%%%%%%*+++*%%*++****+++=+++++++++++++*******+++++*********************************+++******%***%%%%&amp;&amp;&amp;###$@@@@@@@@@@@@@@@@@@@@@@@@@@@@@@@@@@@@@@@@@@@@@@@@@@@@@$$#$$$$$####$$#####&amp;&amp;&amp;&amp;&amp;#######&amp;&amp;&amp;&amp;&amp;&amp;&amp;&amp;&amp;&amp;&amp;&amp;&amp;&amp;&amp;########&amp;&amp;%%************************</w:t>
        <w:br/>
        <w:t>$$$$$$$$$$$$$$$$$@@@@@@@@@@@$$$$$$#&amp;%*+++++*%%&amp;&amp;##&amp;&amp;*++*%&amp;*+**%***+++++++++++++++++******++++**************+****++***********************%%%%%%&amp;&amp;&amp;####$@@@@@@@@@@@@@@@@@@@@@@@@@@@@@@@@@@@@@@@@@@@@@@@@@@@@@@$$$$$$$$###$$$#######&amp;&amp;&amp;&amp;&amp;####&amp;&amp;&amp;&amp;&amp;&amp;&amp;&amp;&amp;&amp;&amp;&amp;&amp;&amp;&amp;&amp;&amp;&amp;&amp;########&amp;&amp;%%%*******************</w:t>
        <w:br/>
        <w:t>$$$$$$$$$$$$$$$$$@@@@@@@@@@@@@$$#%**++====++*%&amp;&amp;####%+*%&amp;&amp;***%%****+++++++++++++=+++******++***************+****+++*********************%%%%%%%&amp;&amp;&amp;###$@@@@@@@@@@@@@@@@@@@@@@@@@@@@@@@@@@@@$$$@@@@@@@@@@@@@@@@$$###$$$$$$$$$####&amp;&amp;&amp;##&amp;&amp;%%&amp;##&amp;&amp;&amp;&amp;&amp;&amp;&amp;&amp;&amp;&amp;&amp;&amp;&amp;&amp;&amp;&amp;&amp;&amp;###&amp;##########&amp;&amp;&amp;%%**************</w:t>
        <w:br/>
        <w:t>$$$$$$$$$$$$$$$$@@@@@@@@@@@@@$&amp;%+*+=======++*%&amp;#####%+*%&amp;&amp;**%%%%****++++++++++++=+++******+*********************++++++******************%%%%%%%&amp;&amp;####$@@@@@@@@@@@@@@@@@@@@@@@@@@@@@@@@@@@@@$$@@@@@@@@@@@@@@@@@$####$$$$$$$$######&amp;&amp;&amp;###&amp;&amp;&amp;&amp;&amp;&amp;&amp;%&amp;&amp;&amp;&amp;&amp;&amp;&amp;&amp;&amp;&amp;&amp;&amp;&amp;&amp;&amp;&amp;&amp;&amp;&amp;&amp;&amp;&amp;#####&amp;#####&amp;&amp;%%**********</w:t>
        <w:br/>
        <w:t>$$$$$$$$$$$$$$$$$$@@@@@@@@@#&amp;****+===+++++***%%&amp;&amp;###%+*&amp;&amp;&amp;**%%&amp;%%***++++++++++++=++++**+*+++******************++++++++++++****************%%%%%&amp;&amp;####$@@@@@@@@@@@@@@@@@@@@@@@@@@@@@@@@@@@@@@@@@@@@@@@@@@@@@@@@$$####$$$$$$########&amp;&amp;&amp;&amp;&amp;##&amp;&amp;&amp;&amp;&amp;&amp;&amp;%&amp;&amp;&amp;&amp;&amp;&amp;&amp;&amp;&amp;&amp;&amp;&amp;&amp;&amp;&amp;&amp;&amp;&amp;&amp;&amp;&amp;###&amp;&amp;&amp;########&amp;&amp;%%******</w:t>
        <w:br/>
        <w:t>$$$$$$$$$$$$$$$$$$$$$@@@$#%+*%*+++++++++++*****%%&amp;##%+*&amp;&amp;&amp;*%%%&amp;%%%****+++++++++++++++*****++****************+++++++++++++++++*************%%%%&amp;&amp;&amp;####$@@@@@@@@@@@@@@@@@@@@@@@@@@@@$$$$$$$$$@@@@$@@@@@@@@@@@@@@@$###$$$$$$$$####$#####&amp;&amp;%&amp;&amp;#&amp;&amp;%%%&amp;%%%&amp;&amp;&amp;&amp;&amp;&amp;&amp;&amp;&amp;&amp;&amp;&amp;&amp;&amp;&amp;&amp;&amp;&amp;&amp;&amp;&amp;######&amp;########&amp;&amp;%%**</w:t>
        <w:br/>
        <w:t>$$$$$$$$#########$$$$$#&amp;**++***+++++****+++******%&amp;&amp;%*%&amp;&amp;&amp;*%%%&amp;%%%*****+*+++++++++++++**********************++++++++++++++++**********%%%%%%&amp;&amp;&amp;&amp;&amp;###$$@@@@@@@@@@@@@@@@@@@@@@$$$$$$$$$$$$$$$$$$$$$$@@@@@@@@@@@@@$$$##$$$$$$$###########&amp;&amp;&amp;&amp;&amp;&amp;#&amp;&amp;%%&amp;&amp;&amp;&amp;&amp;&amp;&amp;&amp;&amp;&amp;&amp;&amp;&amp;&amp;&amp;&amp;&amp;&amp;&amp;&amp;&amp;&amp;&amp;&amp;######&amp;&amp;&amp;&amp;&amp;&amp;&amp;&amp;&amp;###&amp;&amp;%</w:t>
        <w:br/>
        <w:t>$$$$$$$$$$$$$$$#####&amp;&amp;%***++=====++*%%%********+++****%&amp;#&amp;%%&amp;%&amp;%%%********++++++++++++++***************+***+++++++++++++++++*********%%%%%%%%&amp;&amp;&amp;####$$@@@@@@@@@@@@@@$$$$$$$$$$$$$$$$$$$$$$$$$$$$$$$$$@@@@@@@@@@$$$###$$$$$$############&amp;&amp;&amp;%%&amp;&amp;#&amp;%%%%&amp;&amp;&amp;&amp;&amp;&amp;&amp;&amp;&amp;&amp;&amp;&amp;&amp;&amp;&amp;&amp;&amp;&amp;&amp;&amp;&amp;######&amp;&amp;&amp;&amp;&amp;&amp;&amp;&amp;&amp;&amp;&amp;###&amp;</w:t>
        <w:br/>
        <w:t>$$$$$$$$$$$##&amp;&amp;&amp;%%%%%%%***++=====++*%%%%%********++++*%&amp;#&amp;*%&amp;%&amp;&amp;%%*********+++++++++++++++************++++++++++++++++++++++********%%%%%%%%%%&amp;&amp;####$$@@@@@$$$$$$$$$$$$$$$$$$$$$$$$$$$$$$$$$####$$##$$$@@@@@@@@$$$####$$$$$$############&amp;&amp;&amp;&amp;%%%%#&amp;&amp;%%%&amp;&amp;&amp;&amp;&amp;&amp;&amp;&amp;&amp;&amp;&amp;&amp;&amp;&amp;&amp;&amp;&amp;&amp;&amp;######&amp;###&amp;&amp;&amp;&amp;&amp;##&amp;&amp;##</w:t>
        <w:br/>
        <w:t>######&amp;%*++====++++***%%%%**++++++++*%%&amp;%%%%*******++%%##%%%&amp;&amp;&amp;%%%*********+++++++++++++++********++++++++++++++++++++++++++*********%%%%%%%%&amp;&amp;&amp;&amp;##$$$$$$$$$$$$$$$$$$$$$$$$$$$$$$$$$$$$$###############$$@@@@@@$$$#####$$$$$############&amp;&amp;&amp;&amp;&amp;%%%%&amp;&amp;&amp;&amp;%%%%&amp;&amp;&amp;%%&amp;&amp;&amp;&amp;&amp;&amp;&amp;&amp;&amp;&amp;&amp;&amp;&amp;###&amp;&amp;#&amp;&amp;&amp;&amp;&amp;&amp;###&amp;&amp;##</w:t>
        <w:br/>
        <w:t>&amp;&amp;%*+====+++++++++====++**%%%%%%********%%&amp;&amp;&amp;&amp;%%%**+*%&amp;&amp;&amp;%%&amp;&amp;&amp;&amp;%%*****++***+++++++++++++++++++++++++++++++++++++++++++++++++*******%%%%%%%%%&amp;&amp;&amp;####$$$$$$$$##################$$$$$$$#######&amp;%&amp;##########$$@@@@@@$$#####$$$$$$$$#$########&amp;&amp;&amp;&amp;&amp;&amp;&amp;&amp;%%%&amp;&amp;&amp;&amp;%%%&amp;&amp;&amp;&amp;%&amp;&amp;%%%%%%&amp;&amp;&amp;###&amp;&amp;&amp;&amp;&amp;&amp;&amp;&amp;##&amp;#####</w:t>
        <w:br/>
        <w:t>*+===++=+++++++==========++**%%%%%%%%%%%%%%%&amp;&amp;&amp;&amp;&amp;%*+*&amp;&amp;#&amp;%%&amp;&amp;&amp;&amp;%%**********++++++++++++++++++++++++++++++++++++++++==+++++++********%%%%%%&amp;&amp;&amp;&amp;####$$$$$$$$################################&amp;&amp;&amp;###########$$@@@@@@$$$####$#$$$$$$##########&amp;&amp;&amp;&amp;&amp;&amp;&amp;&amp;&amp;&amp;%%%%&amp;&amp;&amp;%%%&amp;&amp;&amp;&amp;%%%%%%%&amp;&amp;&amp;####&amp;&amp;&amp;&amp;&amp;&amp;#########</w:t>
        <w:br/>
        <w:t>++*****%%%%*****+++========++*%%%%%%&amp;&amp;&amp;&amp;&amp;&amp;&amp;&amp;&amp;&amp;####%+*&amp;&amp;#&amp;%%&amp;&amp;&amp;%%%%**************+++++++++++++++++++++++++++++++++======++++++*******%%%%%%&amp;&amp;&amp;&amp;####$$$$$##################################&amp;&amp;&amp;########&amp;&amp;###$@@@@@$$$$#&amp;&amp;###$$$$$######$#####&amp;&amp;&amp;&amp;&amp;&amp;&amp;&amp;&amp;&amp;%%%%%&amp;&amp;&amp;%%%&amp;&amp;&amp;&amp;%%%%%%&amp;#####&amp;&amp;&amp;&amp;&amp;##########</w:t>
        <w:br/>
        <w:t>%%%%%%%%%%%%%%%****++++==++++**%%&amp;&amp;&amp;&amp;&amp;&amp;&amp;&amp;&amp;&amp;&amp;&amp;&amp;###$%+*&amp;&amp;#&amp;%&amp;&amp;&amp;&amp;%%%%**************+++++++++++++++===++=++===++=============+++++******%%%&amp;&amp;&amp;&amp;&amp;&amp;###$$$$$$#######&amp;&amp;&amp;&amp;&amp;&amp;&amp;####################&amp;&amp;&amp;########&amp;&amp;&amp;###$@@@@$$$$$##&amp;###$$$$$$######$######&amp;&amp;&amp;&amp;&amp;&amp;&amp;&amp;&amp;&amp;&amp;%%%%&amp;&amp;&amp;%%%&amp;&amp;&amp;%%%%%&amp;####&amp;&amp;&amp;&amp;&amp;&amp;##########</w:t>
        <w:br/>
        <w:t>++**%%%%%%%%%%%%%%%%**+++++++**%%%&amp;&amp;&amp;&amp;&amp;&amp;&amp;&amp;&amp;&amp;&amp;&amp;###$%+%&amp;##&amp;%&amp;##&amp;%%%%*******%%%****++*+++==++===++++======+===================++++***%%%%&amp;&amp;&amp;&amp;&amp;###$$$############&amp;&amp;&amp;&amp;&amp;&amp;&amp;&amp;&amp;################&amp;&amp;%&amp;&amp;#########&amp;####$@@@@$$##########$$$$$##############&amp;&amp;&amp;&amp;&amp;&amp;&amp;&amp;&amp;%%%%%%%&amp;&amp;&amp;%%%&amp;&amp;&amp;&amp;%%&amp;##$#&amp;&amp;&amp;&amp;&amp;&amp;&amp;#########</w:t>
        <w:br/>
        <w:t>%%**++++***%%%%%%%%%%**++++++**%%&amp;&amp;&amp;&amp;&amp;&amp;&amp;&amp;&amp;&amp;&amp;&amp;&amp;####%+%###&amp;%&amp;#&amp;&amp;%%%%****************+++====^;^:=:^;;^:========================+++***%%&amp;&amp;&amp;&amp;&amp;####$$$###############&amp;&amp;&amp;&amp;&amp;&amp;&amp;&amp;##########&amp;###&amp;&amp;%&amp;&amp;###############$@@@@$#####&amp;&amp;######$$$################&amp;&amp;&amp;&amp;&amp;&amp;&amp;&amp;&amp;%%&amp;%%%%%&amp;&amp;%%&amp;&amp;&amp;&amp;%%&amp;#$#&amp;&amp;&amp;&amp;&amp;&amp;&amp;&amp;&amp;&amp;&amp;#####</w:t>
        <w:br/>
        <w:t>$$$$$#&amp;&amp;%*+++**%%%%%%%%********%%%&amp;&amp;&amp;&amp;&amp;&amp;&amp;&amp;&amp;&amp;&amp;&amp;&amp;&amp;##%*%####%&amp;#&amp;&amp;&amp;&amp;%%%*************+**+=:^;;;~;;;;;^;;~~;^:=======:============+++**%%%&amp;&amp;&amp;&amp;&amp;####################&amp;&amp;&amp;&amp;&amp;&amp;&amp;&amp;&amp;####&amp;&amp;&amp;&amp;&amp;##&amp;#&amp;&amp;%%%&amp;&amp;##&amp;&amp;###########$@@@@$#####&amp;&amp;&amp;&amp;#####$$##################&amp;&amp;&amp;&amp;&amp;&amp;&amp;&amp;&amp;&amp;%%&amp;%%%&amp;&amp;&amp;%%&amp;&amp;&amp;&amp;#$$#&amp;&amp;&amp;&amp;&amp;&amp;&amp;&amp;&amp;&amp;&amp;&amp;####</w:t>
        <w:br/>
        <w:t>##$$$$$$$$$##&amp;%****%%%%&amp;%%***%%%%%&amp;&amp;&amp;&amp;&amp;&amp;&amp;&amp;&amp;&amp;&amp;&amp;&amp;&amp;&amp;&amp;%*&amp;####&amp;&amp;###&amp;&amp;&amp;%%**************+=:::^^^^^^^^^;;;;~---~;;;^=:;^^:::======++++**%%%%&amp;&amp;&amp;&amp;&amp;&amp;###$################&amp;&amp;&amp;&amp;&amp;&amp;&amp;&amp;&amp;&amp;&amp;&amp;&amp;&amp;&amp;&amp;&amp;&amp;&amp;&amp;&amp;&amp;&amp;&amp;&amp;&amp;&amp;&amp;&amp;&amp;&amp;&amp;##########$$@@@@$#####&amp;&amp;&amp;&amp;####$$$$$$$###############&amp;&amp;&amp;&amp;&amp;&amp;&amp;&amp;&amp;&amp;&amp;%%%%%%&amp;&amp;&amp;%%%%&amp;###&amp;&amp;&amp;&amp;&amp;&amp;&amp;&amp;&amp;&amp;&amp;&amp;&amp;###</w:t>
        <w:br/>
        <w:t>**%%%%&amp;&amp;&amp;&amp;##$$$$#&amp;*+++*%&amp;&amp;&amp;&amp;&amp;&amp;&amp;&amp;&amp;&amp;&amp;&amp;&amp;&amp;&amp;&amp;&amp;&amp;&amp;&amp;&amp;%&amp;&amp;&amp;&amp;%*&amp;####&amp;####&amp;&amp;&amp;%%%%******%%***+=^;;;~~~~~~~----~;~-.-;:;--;~.-~;---~^^;^:=+++**%%%%&amp;&amp;&amp;&amp;&amp;&amp;####################&amp;&amp;&amp;&amp;&amp;&amp;&amp;&amp;&amp;&amp;&amp;&amp;&amp;&amp;&amp;&amp;&amp;&amp;&amp;&amp;%&amp;&amp;&amp;&amp;&amp;&amp;&amp;&amp;&amp;&amp;&amp;#####&amp;&amp;###$@@@$$$$$$##&amp;&amp;&amp;&amp;##$$#####$$############&amp;&amp;&amp;&amp;&amp;&amp;&amp;%&amp;&amp;&amp;&amp;&amp;&amp;&amp;&amp;&amp;&amp;&amp;&amp;&amp;&amp;&amp;&amp;&amp;%%%&amp;&amp;#&amp;%&amp;&amp;&amp;&amp;&amp;&amp;&amp;&amp;&amp;&amp;&amp;&amp;#</w:t>
        <w:br/>
        <w:t>****%%%%%%%&amp;&amp;&amp;&amp;##$$&amp;%*+++*%%&amp;&amp;&amp;&amp;&amp;&amp;&amp;&amp;&amp;&amp;&amp;&amp;&amp;&amp;&amp;&amp;&amp;&amp;&amp;&amp;%&amp;%*%&amp;###&amp;####&amp;&amp;&amp;%%%%****%%***%&amp;%=^~~^^~----------~~..-;^~.-~---~;~.-~;;--;==;^+*+*%&amp;%%&amp;&amp;&amp;####################&amp;&amp;&amp;&amp;&amp;&amp;&amp;&amp;&amp;&amp;&amp;&amp;&amp;&amp;&amp;&amp;&amp;&amp;&amp;%%&amp;&amp;&amp;&amp;&amp;&amp;&amp;&amp;&amp;&amp;&amp;&amp;&amp;&amp;&amp;&amp;&amp;&amp;&amp;###$@@$$$$$$###&amp;&amp;&amp;#$#&amp;%&amp;#####$################&amp;&amp;&amp;&amp;&amp;&amp;&amp;&amp;&amp;&amp;&amp;&amp;&amp;&amp;&amp;&amp;&amp;&amp;&amp;&amp;&amp;&amp;&amp;%*%&amp;#&amp;&amp;&amp;&amp;&amp;&amp;&amp;&amp;&amp;&amp;&amp;&amp;&amp;#</w:t>
        <w:br/>
        <w:t>******%%%%%&amp;&amp;&amp;&amp;&amp;######&amp;%+++**%%&amp;&amp;&amp;&amp;#&amp;&amp;&amp;&amp;&amp;&amp;&amp;&amp;&amp;&amp;&amp;&amp;&amp;&amp;%**%&amp;#$##$$#&amp;#&amp;&amp;&amp;%%%%%%**%&amp;#$@&amp;:^;;:^~----------~-..-^:--~~~;~~~~;;;;;;^^=:^:+*+*&amp;%*%&amp;*%&amp;*%%&amp;&amp;######&amp;########&amp;&amp;&amp;&amp;&amp;&amp;&amp;&amp;&amp;&amp;&amp;&amp;&amp;&amp;&amp;&amp;%&amp;&amp;&amp;&amp;&amp;&amp;&amp;&amp;&amp;&amp;&amp;&amp;&amp;&amp;&amp;&amp;&amp;&amp;&amp;&amp;&amp;&amp;&amp;##$@@$$$############&amp;%&amp;##$@@@@@$$$$$#####&amp;&amp;&amp;&amp;&amp;&amp;%%%%%%%%%%%%%%%%%%%%&amp;&amp;%&amp;###&amp;&amp;&amp;&amp;&amp;&amp;&amp;&amp;&amp;&amp;&amp;&amp;&amp;</w:t>
        <w:br/>
        <w:t>********%%%%&amp;&amp;&amp;&amp;&amp;####$$##%*+++***%%&amp;&amp;&amp;&amp;&amp;&amp;&amp;##&amp;&amp;&amp;&amp;#&amp;&amp;%*+%#$$$$$####&amp;&amp;&amp;%%%&amp;##$@@@@$&amp;:^;;:;------~--~~~-..-^^---~;^;--~^;-~~^:;;^++=+%%%%%%&amp;%%%%%%%###&amp;&amp;########&amp;&amp;##&amp;&amp;&amp;&amp;&amp;&amp;&amp;&amp;&amp;&amp;&amp;&amp;&amp;&amp;&amp;&amp;&amp;&amp;&amp;&amp;&amp;&amp;&amp;&amp;&amp;&amp;&amp;&amp;&amp;&amp;&amp;&amp;&amp;&amp;&amp;&amp;&amp;&amp;###$@@$$$########&amp;&amp;&amp;##$$##$$@@@@@@@@@@@@@@@@$$$$$$$$$$$$$$$$$$@@@@@$@@@$$#&amp;&amp;&amp;&amp;&amp;&amp;&amp;&amp;&amp;&amp;&amp;&amp;&amp;&amp;</w:t>
        <w:br/>
        <w:t>*********%%%%&amp;&amp;&amp;&amp;#######$#&amp;%**++++***%%&amp;&amp;&amp;&amp;&amp;&amp;&amp;&amp;&amp;&amp;&amp;##$##$$@@@@@@@$$$$$$$$@@@@@@@$%:;;^:;---~~~~~-~~~-..-^;---~;^~-~;^;-~~^:;;:+=:*%%+%&amp;%%&amp;%%&amp;%%&amp;$$$$$$###&amp;&amp;&amp;##&amp;&amp;&amp;&amp;&amp;&amp;&amp;&amp;&amp;&amp;&amp;&amp;&amp;&amp;&amp;&amp;&amp;&amp;&amp;&amp;&amp;&amp;&amp;&amp;&amp;&amp;&amp;&amp;&amp;&amp;&amp;&amp;&amp;&amp;&amp;&amp;&amp;&amp;&amp;&amp;&amp;&amp;##$$@$$$##########&amp;&amp;#$$####$@@@@@@@@@@@@@@@@@@@@@@@@@@@@@@@@@@@@$$#$$$$##&amp;&amp;&amp;&amp;&amp;&amp;&amp;&amp;&amp;%%%&amp;&amp;</w:t>
        <w:br/>
        <w:t>****+*******%%%%%&amp;&amp;###$#$$$$#%**++++****%%%&amp;&amp;&amp;&amp;&amp;&amp;&amp;&amp;&amp;&amp;##$$$@@@@@@@@@@@@@@@@@@@@@$+^;;^:~-~--~~~-~~~~-..~:;---~;^~-~;^;-~~^:~;=+=:*%*+&amp;&amp;*%#*%&amp;*&amp;##$$##$$####&amp;&amp;&amp;&amp;&amp;&amp;&amp;&amp;&amp;&amp;&amp;&amp;&amp;&amp;%%&amp;&amp;&amp;&amp;&amp;&amp;&amp;&amp;&amp;&amp;&amp;&amp;&amp;&amp;&amp;&amp;&amp;&amp;&amp;&amp;&amp;&amp;&amp;&amp;&amp;&amp;&amp;&amp;&amp;##$@@$$#####$$$$######$$$###$$$$$$$$$$$$$$###$@@@@@@@@@@@@@@@@$$#&amp;&amp;#$$##&amp;&amp;&amp;&amp;&amp;&amp;&amp;&amp;&amp;&amp;%%%&amp;&amp;</w:t>
        <w:br/>
        <w:t>********+*******%%%%&amp;&amp;##$$$$@$#%**++++*****%%%%%%%&amp;&amp;&amp;&amp;&amp;&amp;&amp;&amp;&amp;&amp;####$$$$$$$$$@$@$$$#=^;;:^~-~-------~~~-.-;:~--~~~;~;;;^~;^;^^^^=+==%%**&amp;&amp;*%&amp;*%&amp;*&amp;##$$$#&amp;&amp;####&amp;%%%&amp;&amp;&amp;&amp;%%%%%%%%&amp;&amp;&amp;&amp;%%%%%%&amp;&amp;&amp;&amp;&amp;&amp;&amp;&amp;&amp;&amp;&amp;&amp;&amp;&amp;&amp;&amp;&amp;&amp;&amp;&amp;##$@$$#############$$$##$####$$$$###########$$$$$$$######$$$$##&amp;&amp;&amp;&amp;#$##&amp;&amp;&amp;&amp;&amp;&amp;&amp;&amp;&amp;&amp;%%%%&amp;</w:t>
        <w:br/>
        <w:t>%%%******************%%&amp;&amp;#$$$@$$#&amp;%*+++++*******%%%%%%%%&amp;&amp;&amp;&amp;&amp;&amp;&amp;&amp;&amp;&amp;#########$###%:^;;:;~---------~~~..-;:~--;~-~;^;-~;^^~~;==^:+++*%%%%&amp;%%&amp;&amp;%%&amp;&amp;$$@@$$#&amp;&amp;&amp;&amp;&amp;&amp;&amp;&amp;%&amp;&amp;%*%&amp;&amp;&amp;%%%%%%%%%%%%%%%%%%%%&amp;&amp;&amp;&amp;&amp;&amp;&amp;&amp;&amp;&amp;&amp;&amp;&amp;##$@$$############$$####$$$##&amp;#######&amp;&amp;&amp;&amp;&amp;##$$$$$$###&amp;&amp;&amp;######&amp;&amp;%%&amp;#$##&amp;&amp;&amp;&amp;&amp;&amp;&amp;&amp;&amp;%%%%%&amp;</w:t>
        <w:br/>
        <w:t>$$#######################$$$@@@@@@$###&amp;&amp;&amp;&amp;#############$$$$$$$$$$$$$$$$$$$$$$$$#%*****++++++++++***++*%%++**++**%*+**%%**%&amp;&amp;%&amp;##&amp;#$$##$##$##$#$@@@@@@@$$$$$$$$$$$$###$$$$####################$$$$$$$$$$$$$@@@@$$$$$$$$$$$$@@$$$$@@@@$$$$$$$$$$$$$$$$@@@@@$$$$$$$$$$$$$$###$$@$$$$$$$$$$$#####$</w:t>
      </w:r>
    </w:p>
    <w:p>
      <w:r>
        <w:br w:type="page"/>
      </w:r>
    </w:p>
    <w:p>
      <w:pPr>
        <w:pStyle w:val="Heading1"/>
      </w:pPr>
      <w:r>
        <w:t>---&gt;WoW.jpeg CharacterCount: 3040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11"/>
        </w:rPr>
        <w:br/>
        <w:t>$$$$$$$$$$@@@@@@@@@@@@@@$$$$$$$$$$$$$$$$$$$$$$$$$$$$$$$$$$$$$$$$$$$$$$$$$$$$$$$$</w:t>
        <w:br/>
        <w:t>$$$$$$$$$$@@@@@@@@@@@@@@$$$$$$$$$$$$$$$$$$$#&amp;&amp;&amp;#######$$#&amp;$$$##$$$$$$$$$$$$$$$$$</w:t>
        <w:br/>
        <w:t>$$$$$$$$$$@@@@@@@@@@@@@@$$$$$$$$$$$$$$$$#&amp;%&amp;#####$$$$$$$$$$$#&amp;###$$$$$$#$$$$$$$$</w:t>
        <w:br/>
        <w:t>$$$$$$$$$$@@@@@@@@@@@@@@$$$$$$$$$$$$$$#%&amp;####$##$$@@@@@$@@$$@$$$@@$@$$$$$$$$$$$$</w:t>
        <w:br/>
        <w:t>$$$$$$$$$$@@@@@@@@@@@@@@$$$$$$$$$$$$##&amp;###$$$$$$$@@@@@$@@@@@@@@$@@@@$$$$$$$$$$$$</w:t>
        <w:br/>
        <w:t>$$$$$$$$$$@@@@@@@@@@@@@$$$$$$$$$$$$#&amp;&amp;#####$@@@@@@@@@@@$$$@@@@@@@@@$$$$$@@$$$$$$</w:t>
        <w:br/>
        <w:t>$$$$$$$$$$@@@@@@@@@@@@@$$$$$$$$$$$&amp;###$$#$$@@@@@@@$@$$###$$$$@@@@@@@@@@@@@@@@@$$</w:t>
        <w:br/>
        <w:t>$$$$$$$$$$@@@@@@@@@@@@@$$$$$$$$$##$$$$$$@$@@@@@$&amp;%****%&amp;&amp;####$$$@@@@@@@@@@@@@@@@</w:t>
        <w:br/>
        <w:t>$$$$$$$$$$@@@@@@@@@@@@@$$$$$$$#&amp;&amp;&amp;#$$#####$$$#%+======++**%%%&amp;&amp;##$$@@@@@@@@@@@@@</w:t>
        <w:br/>
        <w:t>$$$$$$$$$$@@@@@@@@@@@@$$$$$$$$$#&amp;&amp;&amp;###$######%+==::======++**%%&amp;&amp;##$$@@@@@@@@@@@</w:t>
        <w:br/>
        <w:t>$$$$$$$$$$@@@$$@@@@@@$$$$$$$$$$$$###########%+=:::^::===+++**%%%&amp;##$$$@@@@$$@@$$</w:t>
        <w:br/>
        <w:t>########################$$$$$$$$$$$$$$$####&amp;*=::^^^^::==+++**%%%&amp;##$$$@@@@@$@@@@</w:t>
        <w:br/>
        <w:t>$$$$$$$$$$$$$$$$$$#$$####$$$$$$$$$$$$$$$$$#*==:::^^::===++***%%&amp;&amp;##$$$@@@@@@@@@@</w:t>
        <w:br/>
        <w:t>$$$$$$$$$$$$$$$$$$$$$#&amp;&amp;#$$$$$$$$$$$$$$$$$&amp;+===:^^^^:=+++*+**%&amp;&amp;###$$$@@@@@@@@@@</w:t>
        <w:br/>
        <w:t>$$$$$$$$$$$$$$$$$$$$##&amp;&amp;##$$#$#########$$$%+===+++====+**++**%&amp;&amp;##$$$$@@@@@@@@@@</w:t>
        <w:br/>
        <w:t>$$$$$$$$$$$$$$$$$$$$##&amp;&amp;##$#############&amp;#*+++++=*%%%*+++*%&amp;&amp;####$$$$$@@@@@@@@@@</w:t>
        <w:br/>
        <w:t>$$$$$$$$$#$$$$$##$$##&amp;&amp;&amp;##############&amp;#*&amp;++=+++*&amp;&amp;&amp;%=::*&amp;$$&amp;*%#$$$$$$@@@@@@@@@@</w:t>
        <w:br/>
        <w:t>$##$$$#######$$######&amp;&amp;&amp;&amp;###############%+++=:=+***+:::+&amp;#$$#&amp;##$$$$$$@@@@@@@@@@</w:t>
        <w:br/>
        <w:t>####################&amp;%%&amp;#$$$$$$$$$$$$$##++++=::=++=:::=%########$$$$$$@@$@@@@@$$</w:t>
        <w:br/>
        <w:t>####################&amp;%%%#$$$$$$$$$$$$$##++++==+*&amp;&amp;+:::+&amp;########$$$$$$@$@@@@@@$$</w:t>
        <w:br/>
        <w:t>##################&amp;&amp;%%%%#$$$$$$$#$$$$$##*++++*&amp;&amp;%==+==*&amp;##$$$###$$$$$$$$@@$$$###</w:t>
        <w:br/>
        <w:t>#######&amp;&amp;&amp;#&amp;&amp;&amp;&amp;###&amp;&amp;%*%%#$$$$$$#########%++++*%%%***%%&amp;$$$$$$$#$$$$$$$$$$#######</w:t>
        <w:br/>
        <w:t>&amp;&amp;&amp;&amp;&amp;&amp;&amp;&amp;&amp;&amp;&amp;&amp;&amp;&amp;&amp;&amp;&amp;&amp;&amp;%***%#$##$##########&amp;%**++*%%%&amp;==+%&amp;#$$$$$$$$$$$$@@$#########</w:t>
        <w:br/>
        <w:t>&amp;&amp;&amp;&amp;&amp;&amp;&amp;&amp;&amp;%%&amp;&amp;&amp;&amp;%%&amp;&amp;%*++*&amp;#############&amp;&amp;#&amp;%%%%*==+**=+*#$$$$$$$$$$$$@@@#########</w:t>
        <w:br/>
        <w:t>&amp;%%&amp;&amp;&amp;&amp;%%%%&amp;%&amp;%%%&amp;%*+++*&amp;###############%&amp;&amp;&amp;&amp;%+==+*%&amp;&amp;#$$$$$$$$$$@@@@$$$#######&amp;</w:t>
        <w:br/>
        <w:t>%%%&amp;&amp;&amp;%%%%%%&amp;%%%%%%+=++*&amp;&amp;&amp;&amp;&amp;&amp;&amp;&amp;####&amp;&amp;&amp;&amp;+&amp;*&amp;#&amp;*+==+*&amp;&amp;&amp;###$$$@@@@@@@@@$$$#&amp;&amp;&amp;&amp;&amp;&amp;</w:t>
        <w:br/>
        <w:t>***%%*%%%%%*%%%***+=*++*&amp;&amp;&amp;&amp;&amp;&amp;&amp;&amp;&amp;&amp;&amp;&amp;%*&amp;#+%*%&amp;##&amp;%%%%&amp;###$$$@@@@@@@@@@@$#&amp;&amp;&amp;&amp;&amp;&amp;&amp;&amp;</w:t>
        <w:br/>
        <w:t>***&amp;%*******%%*++==*&amp;%%*&amp;&amp;&amp;&amp;&amp;&amp;&amp;&amp;%%%%%%#&amp;++*%%%&amp;##$$$$$$@@@@@@@@@$##@@@@@@#######</w:t>
        <w:br/>
        <w:t>***%********%*+=^:*&amp;&amp;*==%&amp;%%%%%%%&amp;&amp;&amp;&amp;&amp;##*+++*%&amp;&amp;&amp;#$$@@@@@@@@@@$$%=*&amp;$@@@@@@@$##&amp;</w:t>
        <w:br/>
        <w:t>%*****++++****=^^::=%+=*%%%&amp;&amp;&amp;&amp;&amp;&amp;&amp;&amp;&amp;&amp;##$*+++***%&amp;&amp;###$$$$$$$$$$$#%*%&amp;#$@@@@@@@@@</w:t>
        <w:br/>
        <w:t>*************+^^^:*&amp;&amp;&amp;&amp;&amp;&amp;&amp;&amp;&amp;&amp;&amp;##&amp;&amp;&amp;####$&amp;**++****%###%&amp;&amp;###$$$&amp;=%##*%&amp;%#@@@@@@@@</w:t>
        <w:br/>
        <w:t>+++++++++**%*:^:*&amp;#####&amp;&amp;&amp;#############$$***+***%&amp;%&amp;%&amp;&amp;####$$$$%%%%&amp;%%&amp;&amp;&amp;$@@@@@@</w:t>
        <w:br/>
        <w:t>&amp;&amp;%%%%%%&amp;#&amp;%=:+%%&amp;############&amp;&amp;&amp;######$@#*****%#&amp;%&amp;&amp;$$#$$$$$@@$$#&amp;%%%&amp;&amp;&amp;#$@@@@@</w:t>
        <w:br/>
        <w:t>&amp;&amp;&amp;&amp;&amp;%&amp;&amp;#$&amp;*:::::*&amp;########&amp;*++*%&amp;#####$@$&amp;****@@#%%#$@@$$&amp;#$@$$$@$#%*%&amp;###@@@@@</w:t>
        <w:br/>
        <w:t>@@@@$&amp;&amp;##$%::=*%#########&amp;%%%%&amp;########$@#$%**#@@$##$@@@$*=+%%#$$@$$%+%%&amp;##$@$$$</w:t>
        <w:br/>
        <w:t>@@@@$#####+=*#&amp;########&amp;&amp;&amp;&amp;############$@##@&amp;*@@$###$@@@@$%*%+++*&amp;###*%%&amp;###$$@@</w:t>
        <w:br/>
        <w:t>@@@@$$$##&amp;=*&amp;##############$$##########$@$&amp;$$###&amp;#&amp;#$$@@@@@##&amp;**%%%%&amp;%***&amp;##$@@@</w:t>
        <w:br/>
        <w:t>@@@$$$$$$#%%&amp;#$$$$$$$$$$$$$$$$$$$$$$$$$$@@#$@@##$$$$$@$@@@@$@$#&amp;&amp;&amp;&amp;##$$###$$$@@@</w:t>
      </w:r>
    </w:p>
    <w:p>
      <w:r>
        <w:br w:type="page"/>
      </w:r>
    </w:p>
    <w:p>
      <w:pPr>
        <w:pStyle w:val="Heading1"/>
      </w:pPr>
      <w:r>
        <w:t>---&gt;WoW.jpeg CharacterCount: 10650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9"/>
        </w:rPr>
        <w:br/>
        <w:t>$$$$$$$$$$$$$$$$$$$@@@@@@@@@@@@@@@@@@@@@@@@@@$$$$$$$$$$$$$$$$$$$$$$$$$$$$$$$$$$$$$$$$$$$$$$$$$$$$$$$$$$$$$$$$$$$$$$$$$$$$$$$$$$$$$$$$$$$$$$$$$$$$$$$$$</w:t>
        <w:br/>
        <w:t>$$$$$$$$$$$$$$$$$$$@@@@@@@@@@@@@@@@@@@@@@@@@@$$$$$$$$$$$$$$$$$$$$$$$$$$$$$$$$$$$$$$$$$$$$$$$$$$$$$$#$$$$$$$$$$$$$$$$$$$$$$$$$$$$$$$$$$$$$$$$$$$$$$$$$$</w:t>
        <w:br/>
        <w:t>$$$$$$$$$$$$$$$$$$@@@@@@@@@@@@@@@@@@@@@@@@@@$$$$$$$$$$$$$$$$$$$$$$$$$$$$$$$$$$$$$$$###&amp;%%&amp;#######&amp;&amp;&amp;&amp;#$$$#&amp;%&amp;$$$$$$$$$$$$$$$$$$$$$$$$$$$$$$$$$$$$$$$$$</w:t>
        <w:br/>
        <w:t>$$$$$$$$$$$$$$$$$$@@@@@@@@@@@@@@@@@@@@@@@@@@$$$$$$$$$$$$$$$$$$$$$$$$$$$$$$$$$$$$#%**%&amp;##$##########$$$$$###&amp;&amp;#$$$########$$##$$$$$$$$$$$$$$$$$$$$$$$$$</w:t>
        <w:br/>
        <w:t>$$$$$$$$$$$$$$$$$$@@@@@@@@@@@@@@@@@@@@@@@@@@$$$$$$$$$$$$$$$$$$$$$$$$$$$$$$$$$#%+*&amp;##########$$$$$$$$$$$@@$$$$$$$$#&amp;%&amp;&amp;&amp;&amp;%#$$$$$#$$$####$$$$$$$$$$$$$$$</w:t>
        <w:br/>
        <w:t>$$$$$$$$$$$$$$$$$$@@@@@@@@@@@@@@@@@@@@@@@@@@$$$$$$$$$$$$$$$$$$$$$$$$$$$$$$$&amp;%%&amp;##$$########$$@@$$@@@$$$$$$$$$$$$$$###$$$$@@$$@$$$$$$$##$$$$$$$$$$$$$$$</w:t>
        <w:br/>
        <w:t>$$$$$$$$$$$$$$$$$$$@@@@@@@@@@@@@@@@@@@@@@@@@@$@$$$$$$$$$$$$$$$$$$$$$$$$$#%%%&amp;##$$####$####$$$@@@@@@@@@$$$$@@@@$$$@@$$$$$$@@@$@@@$$$$$$$$$$$$$$$$$$$$$$</w:t>
        <w:br/>
        <w:t>$$$$$$$$$$$$$$$$$$@@@@@@@@@@@@@@@@@@@@@@@@@@@$$$$$$$$$$$$$$$$$$$$$$$$###%%#########$$$$$$$$$$@@@@@@@@@$$$@@@@@@$$@@@@@$$$@@@@@@@$$$$$$#$$$$$$$$$$$$$$$</w:t>
        <w:br/>
        <w:t>$$$$$$$$$$$$$$$$$$@@@@@@@@@@@@@@@@@@@@@@@@@@$$$$$$$$$$$$$$$$$$$$$$$$###&amp;&amp;##$##$$$$$@$$$$$$$@@@@@@@@@@$$@@@@@$@@@@@@@@@$$@@@@@@@$$$$$$$$$$$$$$$$$$$$$$$</w:t>
        <w:br/>
        <w:t>$$$$$$$$$$$$$$$$$$@@@@@@@@@@@@@@@@@@@@@@@@@@$$$$$$$$$$$$$$$$$$$$$$$$$#&amp;&amp;###$$$$$$$@@@@@@@@@@@@@@@@@@@@@@$$$$$@@@@@@@@@@@@@@@@@$$$$$#$$$@$$$$###$$$$$$$</w:t>
        <w:br/>
        <w:t>$$$$$$$$$$$$$$$$$$@@@@@@@@@@@@@@@@@@@@@@@@@@$$$$$$$$$$$$$$$$$$$$$$#%%&amp;%%######&amp;&amp;#$@@@@@@@@@@@@@@@@@@@@$$#$$$$$@@@@@@@@@@@@@@@@$$$$$#$$$@@@@@$$$$$$$$$$</w:t>
        <w:br/>
        <w:t>$$$$$$$$$$$$$$$$$$$@@@@@@@@@@@@@@@@@@@@@@@@@$$$$$$$$$$$$$$$$$$$$#&amp;&amp;&amp;#&amp;&amp;#$$###$$$$@@@@@@@@@@@@@@@@@@@@$$####$$@@@@@@@@@@@@@@@@@@@@@@@@@@@@@@@@@$$$$$$$$</w:t>
        <w:br/>
        <w:t>$$$$$$$$$$$$$$$$$$$@@@@@@@@@@@@@@@@@@@@@@@@@$$$$$$$$$$$$$$$$$$##&amp;&amp;###$$$$$$$#$$$$@@@@@@@@@@@@@$$$$$########$$$$$$$$$$@@@@@@@@@@@@@@@@@@@@@@@@@@@@@@$$$</w:t>
        <w:br/>
        <w:t>$$$$$$$$$$$$$$$$$$$@@@@@@@@@@@@@@@@@@@@@$@@@$$$$$$$$$$$$$$$#&amp;&amp;&amp;&amp;##$$$$$$$$$@@@@@@@@@@@@@@@$##&amp;&amp;%%%%%%%&amp;&amp;&amp;&amp;###$$$$$$$$$$$@@@@@@@@@@@@@@@@@@@@@@@@@@@@@@</w:t>
        <w:br/>
        <w:t>$$$$$$$$$$$$$$$$$$$@@@@@@@@@@@@@@@@@@@@@@@@@$$$$$$$$$$$$$$$$$$$$$$$$$$$$$$@@@$$$$@@@@$$$$#&amp;**++++++***%%%&amp;&amp;&amp;&amp;&amp;&amp;&amp;####$$$$@@@@@@@@@@@@@@@$@@@@@@@@@@@@@@</w:t>
        <w:br/>
        <w:t>$$$$$$$$$$$$$$$$$$@@@@@@@@@@@@@@@@@@@@@@@@@$$$$$$$$$$$$$$#&amp;&amp;&amp;&amp;&amp;##$$$$$##&amp;#$####$$$$$$$#&amp;%*++=======++++**%%%%%%%&amp;&amp;&amp;#####$$$$@@@@@@@@@@@@@@@@@@@@@@@@@@</w:t>
        <w:br/>
        <w:t>$$$$$$$$$$$$$$$$$@@@@@@@@@@@@@@@@@@@@@@@@@@$$$$$$$$$$$$$$#&amp;&amp;&amp;%&amp;##$$$$$$#######$$$$$$##&amp;*+==============+=++++***%%%&amp;&amp;&amp;&amp;&amp;####$$@@@@@@@@@@@@@@@@@@@@@@@@</w:t>
        <w:br/>
        <w:t>$$$$$$$$$$$$$$$$$$@@@@@@@@@@@@@@@@@@@@@@$@$$$$$$$$$$$$$$$#$#&amp;&amp;&amp;####$$$$$$$$#########&amp;%*+==================+++++**%%%%%&amp;&amp;&amp;#####$$@@@@@@@@@@@@@@@@@@@@@@</w:t>
        <w:br/>
        <w:t>$$$$$$$$$$$$$$$$$$@@@@@@@@@@@@@@@@@@@@@@$$$$$$$$$$$$$$$$$$$$###&amp;&amp;&amp;##########$####$#&amp;%*+===:::::::=========++++****%%%%%&amp;&amp;&amp;####$$$$@@@@@@@@@@@@@@@@$$@$</w:t>
        <w:br/>
        <w:t>$$$$$$$$$$$$$$$$$@@@@@@@@@@@@@@@@@@@@@@@$$$$$$$$$$$$$$$$$$$$$###########&amp;#$#######&amp;%*====::::^^^:::=======++++*****%%%%&amp;&amp;&amp;####$$$$$$@@@@@@@$$$$@@@@$@$</w:t>
        <w:br/>
        <w:t>$$$$$$$$$$$$$$$$$$$$$$$$$$$$$$$$$$$$$$$$$$$$$$$$$$$$$$$$$$$$$$#$###$$##$$$###&amp;&amp;&amp;&amp;&amp;%*+===:::^^^^^^:::======+++++****%%%%%&amp;&amp;###$$$$$$$@@@@@@@@$$$@@@@@@@</w:t>
        <w:br/>
        <w:t>#############################################$$$$$$$$$$$$$$$$#$$$$$$@@$##########&amp;%+===::::^^^^^^^:::=====+++++****%%%%&amp;&amp;&amp;###$$$$$$$@@@@@@@@@$$$@@@@@@</w:t>
        <w:br/>
        <w:t>$$$$$$$$$#$$$$$##$$$$$#$#######$$##############$$$$$$$$$$$$$$$$$##$@@$$###$$$###&amp;%*===:::::^^^^^^:::======+++++***%%%%%&amp;&amp;&amp;##$$$$$$$$@@@@@@@@@@@@@@@@@@</w:t>
        <w:br/>
        <w:t>$$$$$$$$$$$$$$$$$$$$$$$$$$$$$$$$$##$$$#########$$$$$$$$$$$$$$$$$$$$$$@$$$#$$$$#&amp;%*+=====:::^^^^^:::=====+++++*****%%%%&amp;&amp;&amp;####$$$$$$$@@@@@@@@@@@@@@@@@@</w:t>
        <w:br/>
        <w:t>$$$$$$$$$$$$$$$$$$$$$$$$$$$$$$$$$$$$$$$#####&amp;###$$$$$$$$$$$$$$$#$$@$$$$$$$$$$$$#%++=====:::^^^^^:::=====++++******%%%&amp;&amp;&amp;#####$$$$$$$@@@@@@@@@@@@@@@@@@</w:t>
        <w:br/>
        <w:t>$$$$$$$$$$$$$$$$$$$$$$$$$$$$$$$$$$$$$$$###&amp;&amp;&amp;&amp;##$$$$$$$$$$$$$$$$$#$###$$$$$$@$#&amp;*+======::^^^^^^^::==+++++++**+***%%&amp;&amp;&amp;&amp;#####$$$$$$$@@@@@@@@@@@@@@@@@@</w:t>
        <w:br/>
        <w:t>$$$$$$$$$$$$$$$$$$$$$$$$$$$$$$$$$$$$$$###&amp;&amp;&amp;&amp;&amp;##$$$$###$#$$$##########$$$$@@@$#%++=====:::::::^^^::==++******+++**%%&amp;&amp;&amp;&amp;#####$$$$$$$@@@@@@@@@@@@@@@@@@</w:t>
        <w:br/>
        <w:t>$$$$$$$$$$$$$$$$$$$$$$$$$$$$$$$$$$$$#$###&amp;&amp;&amp;&amp;&amp;##$$$$$$#$$#$##############$$$$$#*++++=++++*******++===+****+++++***%%&amp;&amp;&amp;&amp;####$$$$$$$$@@@@@@@@@@@@@@@@@@</w:t>
        <w:br/>
        <w:t>$$$$$$$$$$$$$$$$$$$$$$$$$$$$$$$$$$$$$$##&amp;&amp;&amp;&amp;&amp;&amp;##$$$##$#####################&amp;#$&amp;*+++++****+++*%%%&amp;&amp;%***+***++++**%%&amp;&amp;&amp;&amp;#####$$$$$$$$$@@@@@@@@@@@@@@@@@@</w:t>
        <w:br/>
        <w:t>$$$$$$$$$$$$$#$$$$$$$$$$$$$$$$##$$$$$###&amp;&amp;&amp;&amp;&amp;&amp;#############################%%&amp;&amp;++++=++++====+**%%%%**++++++*%&amp;&amp;###$$$$$$$$$$$$$$$$$$@@@@@@@@@@@@@@@@@@</w:t>
        <w:br/>
        <w:t>$$$$$$$$$$$$$$$$$##$$$$$$$$$$###$$$#####&amp;&amp;&amp;&amp;&amp;&amp;#########################&amp;&amp;&amp;#%+&amp;%++++=+++****%&amp;&amp;&amp;&amp;&amp;&amp;%*=:::=*%&amp;##$$#&amp;%%%&amp;#$$$$$$$$$$$$$@@@@@@@@@@@@@@@@@@</w:t>
        <w:br/>
        <w:t>$$$$$$$$$$$$$$$$$##$$$$$$$$$###$$$$####&amp;&amp;&amp;&amp;&amp;&amp;&amp;#########################&amp;&amp;##&amp;+%*++++==+++===*%&amp;&amp;##&amp;*=:^^^=*&amp;##$$$#%*+*%&amp;#$$$$$$$$$$$$@@@@@@@@@@@@@@@@@@</w:t>
        <w:br/>
        <w:t>$$$##$$$$$$$#$$#########$$$$$$##$$#####&amp;&amp;&amp;&amp;&amp;&amp;&amp;##############################+++++++=:===++**%%%**+::::::+%##$$$$$######$$$$$$$$$$$$$@@@@@@@@@@@@@@@@@$</w:t>
        <w:br/>
        <w:t>$$####$$$$$##############$$$##########&amp;&amp;&amp;%&amp;&amp;&amp;&amp;##########################&amp;&amp;&amp;&amp;++++++==:::==++**+==:::::::+%&amp;#####$$##&amp;&amp;&amp;##$$$$$$$$$$$$@@@@@@@@@@@@@@$@@$</w:t>
        <w:br/>
        <w:t>$#####################################&amp;&amp;%%&amp;&amp;&amp;&amp;#$$$$$$$$$$$$$$$$$$$$$$$$###&amp;%=+++++==::^::=++++=::::::==*&amp;##############$$$$$$$$$$$$$@@@$$@@@@@@@@@@$$$</w:t>
        <w:br/>
        <w:t>#####$$###############################&amp;%%%%%&amp;&amp;#$$$$$$$$$$$$$$$$$$$$$$$$$###+=++++===:^^^:++***+=:::===+%&amp;###############$$$$$$$$$$$$@@$$$@@@@@@@@@@$$$</w:t>
        <w:br/>
        <w:t>#####################################&amp;&amp;%%%%%&amp;&amp;#$$$$$$$$$$$$$$$$$$$$$$$$##$#*++++++===:==+*%&amp;&amp;&amp;*=:::::=*&amp;#################$$$$$$$$$$@@@$$@@@@@@@@@@$$$$</w:t>
        <w:br/>
        <w:t>#####################################&amp;&amp;%%%%%&amp;&amp;$$$$$$$$$$$$$$$$$$$$$$$$$$###%++++++++++*%%###%+=::::^:+%&amp;&amp;####$$$#########$$$$$$$$$$@@$$@@@@$@@@@$$$$$$</w:t>
        <w:br/>
        <w:t>##################################&amp;&amp;&amp;&amp;%%%%%%%&amp;#$$$$$$$$$#$##########$#$###&amp;%++++++++*%%&amp;#&amp;%+====++==+*%&amp;######$$$$#######$$$$$$$$$$@$$$@@@$$$$$#######</w:t>
        <w:br/>
        <w:t>###############&amp;&amp;&amp;#####&amp;&amp;&amp;#######&amp;&amp;&amp;&amp;%%**%%%%&amp;#$$$$$$$$$##################&amp;%+++++++**%%***%%*****%%%%&amp;#$$$$$$$$$$$$$####$$$$$$$$$$$@$$@@@$############</w:t>
        <w:br/>
        <w:t>#############&amp;&amp;&amp;&amp;&amp;###&amp;&amp;&amp;&amp;&amp;&amp;&amp;&amp;&amp;###&amp;&amp;&amp;&amp;%***%%%%&amp;#$$$$$$$$$$$$##$############$&amp;++++++++***%%%%%*****%%&amp;%&amp;#$@$$$$$$$$$$$$$$$$$$$$$$$$$@$$$$$##############</w:t>
        <w:br/>
        <w:t>&amp;&amp;&amp;&amp;&amp;&amp;&amp;&amp;&amp;&amp;&amp;&amp;&amp;&amp;&amp;&amp;&amp;&amp;&amp;&amp;&amp;&amp;&amp;&amp;&amp;&amp;&amp;&amp;&amp;&amp;&amp;&amp;&amp;&amp;&amp;&amp;%%******%&amp;#$$$$$$$$####$##############$&amp;*++++++++**%&amp;&amp;&amp;&amp;&amp;%*+*+**%%&amp;#$$$$$$$$$$$$$$$$$$$$$$$$$$@$$$$###############</w:t>
        <w:br/>
        <w:t>&amp;&amp;&amp;&amp;&amp;&amp;&amp;&amp;&amp;&amp;&amp;&amp;&amp;&amp;&amp;&amp;&amp;&amp;&amp;&amp;&amp;&amp;&amp;&amp;&amp;#&amp;&amp;&amp;&amp;&amp;&amp;&amp;&amp;&amp;&amp;%%******%&amp;##$####$$##################&amp;&amp;&amp;****++++***%&amp;%+%##::^=+%&amp;&amp;####$$$$$$$$$$$$$$$$$$$$$$@@@$$#################</w:t>
        <w:br/>
        <w:t>#&amp;&amp;&amp;&amp;&amp;&amp;&amp;&amp;&amp;&amp;&amp;&amp;&amp;&amp;&amp;&amp;%%%&amp;&amp;&amp;&amp;&amp;&amp;&amp;&amp;&amp;%%&amp;&amp;&amp;&amp;&amp;%**+*****&amp;##########################&amp;*%&amp;&amp;%%%%*%****%*==+*%%+=^;^:=*&amp;#$$$$$$$$$$$$$$$$$$$$$$@@@@@$#################</w:t>
        <w:br/>
        <w:t>#&amp;&amp;%%&amp;&amp;&amp;&amp;&amp;&amp;&amp;&amp;&amp;&amp;&amp;&amp;&amp;%&amp;&amp;&amp;&amp;&amp;&amp;&amp;&amp;&amp;%%%&amp;&amp;&amp;&amp;&amp;%*++++++*&amp;########################&amp;&amp;%&amp;###&amp;&amp;%%%&amp;&amp;%%%%+===+++*%*++*%%&amp;#$$$$$$$#$$$$$$$$$$$$$@@@@@@@$################</w:t>
        <w:br/>
        <w:t>&amp;&amp;%%%%&amp;&amp;&amp;&amp;&amp;&amp;&amp;&amp;%%%%%%&amp;&amp;&amp;%&amp;&amp;&amp;%%%%&amp;&amp;&amp;%%*+++++++*&amp;########################&amp;####&amp;%&amp;&amp;&amp;&amp;&amp;&amp;&amp;%%%*+===+**%%%%%&amp;&amp;##$$$$$$$$$#$$$$$$$$@@@@@@@@$#$@$###############</w:t>
        <w:br/>
        <w:t>%%%%%%&amp;&amp;&amp;&amp;%%%%%%%%%%%%%&amp;%&amp;&amp;%%%%%%%%%*+++++++*&amp;###########################&amp;#*+#*%##&amp;&amp;&amp;%*+=====++*&amp;&amp;####$$$$$$$$$$$$$$$$$@@@@@@@@@@@@$#########&amp;&amp;&amp;&amp;&amp;&amp;&amp;&amp;&amp;</w:t>
        <w:br/>
        <w:t>%%%%%%&amp;&amp;&amp;&amp;&amp;%%%%%%%%%%%%&amp;&amp;%%%%%%%%%%%*+=+++++*&amp;&amp;&amp;&amp;&amp;##################&amp;###&amp;&amp;#+*#**&amp;##&amp;&amp;&amp;%*+=====+*%%&amp;&amp;#&amp;&amp;#####$$$$$$@@@@@@@@@@@@@@@@@@@$$#####&amp;&amp;&amp;&amp;&amp;&amp;&amp;&amp;&amp;&amp;</w:t>
        <w:br/>
        <w:t>%%%%%%&amp;&amp;&amp;&amp;%%%%%%%%%%%%%%&amp;%%%%**%%%%*+==+++++*%&amp;&amp;&amp;&amp;&amp;&amp;&amp;&amp;&amp;&amp;&amp;&amp;&amp;&amp;&amp;&amp;&amp;&amp;&amp;&amp;&amp;&amp;&amp;&amp;%*%#&amp;=*#***&amp;###&amp;&amp;&amp;%++++++**%&amp;&amp;&amp;&amp;&amp;&amp;#####$$$$@@@@@@@@@@@@@@@@@@$$$$$$##&amp;&amp;&amp;&amp;&amp;&amp;&amp;&amp;&amp;&amp;&amp;</w:t>
        <w:br/>
        <w:t>*****%%%%%%%%%%%%%%%%%%%&amp;%%********=:=++=+++%%&amp;&amp;&amp;&amp;&amp;&amp;&amp;&amp;&amp;&amp;&amp;&amp;&amp;&amp;&amp;&amp;&amp;&amp;&amp;&amp;&amp;&amp;%**%&amp;$%++%%**%%#####&amp;%*%***%%&amp;&amp;&amp;&amp;&amp;#####$$$$@@@@@@@@@@@@@@@@@@@@@#&amp;&amp;&amp;&amp;&amp;&amp;&amp;&amp;&amp;&amp;&amp;&amp;&amp;&amp;&amp;%%</w:t>
        <w:br/>
        <w:t>***+**%%%**************%&amp;&amp;%******+=:=*%*=+**%&amp;&amp;&amp;&amp;&amp;&amp;&amp;&amp;&amp;&amp;&amp;&amp;&amp;&amp;&amp;&amp;&amp;&amp;&amp;&amp;&amp;%%**%&amp;#$*+++*%%**%&amp;#####&amp;&amp;&amp;&amp;&amp;&amp;&amp;######$$$$$$@@@@@@@@@@@@@@@@@@@@@@@@@#&amp;&amp;&amp;&amp;&amp;&amp;&amp;&amp;&amp;&amp;&amp;&amp;&amp;&amp;&amp;</w:t>
        <w:br/>
        <w:t>***+*%&amp;&amp;%***************%%%*++++=::=*&amp;&amp;%%%%**&amp;&amp;&amp;&amp;&amp;&amp;&amp;&amp;&amp;&amp;&amp;&amp;&amp;&amp;&amp;&amp;%%%%%%%%%%&amp;#@*++++**%%%%%%&amp;##$$$$$$$$$$$$$@@@@@@@@@@@@@@@@@@$$##@@@@@@@@@@@$#######&amp;&amp;&amp;&amp;##</w:t>
        <w:br/>
        <w:t>+****%&amp;%%**************%%%*+++=:::+*&amp;&amp;&amp;&amp;%*+=+%&amp;&amp;&amp;&amp;&amp;&amp;&amp;&amp;&amp;%%%%*%%%&amp;%%%%%%&amp;&amp;#@%+*+*++**%%&amp;%%&amp;&amp;&amp;#$$$@@@@@@@@@@@@@@@@@@@@@@@@$$%+=*&amp;$@@@@@@@@@@@@@$$########</w:t>
        <w:br/>
        <w:t>******%%****+*+*+******%**+++:^^:+*&amp;&amp;&amp;&amp;%+:::=*%&amp;&amp;%%%%%%%%%&amp;&amp;%&amp;&amp;&amp;&amp;&amp;&amp;&amp;&amp;&amp;&amp;#$@&amp;**++*+++**%%&amp;&amp;&amp;&amp;&amp;&amp;##$$$@@@@@@@@@@@@@@@@@@$$@$&amp;=:=*%&amp;#$$@@@@@@@@@@@@@@$##&amp;&amp;&amp;</w:t>
        <w:br/>
        <w:t>%%*********+++++++********++:^;^=+**+*%+::::=****%%%%%%&amp;&amp;&amp;&amp;&amp;&amp;&amp;&amp;&amp;&amp;&amp;&amp;&amp;&amp;&amp;###$#***+++++*****%&amp;&amp;&amp;&amp;&amp;####$$$$$$$@@@@@@@@@$$$$$$#*++**%&amp;&amp;#$@@@@@@@@@@@@@@@@@$$</w:t>
        <w:br/>
        <w:t>%%**%*******+++++++*******+=^^^:::^^:+%*=++*%%%&amp;&amp;&amp;&amp;&amp;&amp;&amp;&amp;&amp;&amp;&amp;&amp;#&amp;&amp;&amp;&amp;&amp;&amp;&amp;&amp;&amp;####$@%*++++++*******%&amp;&amp;######$$$$$$$$$$$$$$$$$$$$$$$&amp;***%&amp;&amp;&amp;##$@@@@@@@@@@@@@@@@@</w:t>
        <w:br/>
        <w:t>%%*%**********************=^^^^^^::=*%&amp;%%%&amp;&amp;&amp;&amp;&amp;&amp;&amp;&amp;&amp;&amp;&amp;&amp;&amp;&amp;&amp;####&amp;&amp;&amp;&amp;&amp;&amp;######$@#***++++*********%&amp;&amp;#####&amp;&amp;&amp;&amp;####$$$$$$$$$$%*&amp;$@$&amp;**%%&amp;&amp;&amp;&amp;#$@@@@@@@@@@@@@@@</w:t>
        <w:br/>
        <w:t>*************************+:^;^^:=+%&amp;#&amp;&amp;&amp;&amp;&amp;&amp;&amp;&amp;#&amp;&amp;&amp;&amp;&amp;&amp;#&amp;&amp;#####&amp;&amp;&amp;&amp;&amp;########$@$%***+++*********%&amp;##&amp;&amp;#&amp;%%&amp;&amp;&amp;#######$$$$$*:=*%&amp;&amp;#&amp;*+*%%%%&amp;&amp;$@@@@@@@@@@@@@@</w:t>
        <w:br/>
        <w:t>**++++++*+++++++++++***%+:^;^:=*%&amp;##########&amp;&amp;&amp;&amp;&amp;&amp;#&amp;&amp;#######&amp;&amp;###########$@@#****+++*******%&amp;%*%&amp;&amp;&amp;%%&amp;&amp;#########$$$$$&amp;*+**%%%%%%%%%&amp;&amp;%&amp;&amp;#$@@@@@@@@@@@@</w:t>
        <w:br/>
        <w:t>++++====+======+*%*%%%%*=^^^:+%&amp;############&amp;&amp;###########################$@@$%****++******%#&amp;%&amp;&amp;&amp;%%&amp;##&amp;########$$$$$$$$#&amp;%%%%%&amp;&amp;&amp;&amp;&amp;&amp;&amp;&amp;&amp;&amp;##@@@@@@@@@@@@</w:t>
        <w:br/>
        <w:t>************++*%&amp;#&amp;%&amp;&amp;%+:::+*&amp;#######################$$##################$@@@#************##&amp;&amp;%%&amp;&amp;##$@##$#$$$$$$$$@@@@@$$$#&amp;%%%%%%%&amp;&amp;&amp;&amp;&amp;&amp;#$@@@@@@@@@@@</w:t>
        <w:br/>
        <w:t>#####&amp;&amp;&amp;&amp;&amp;&amp;&amp;&amp;&amp;&amp;&amp;#$&amp;&amp;&amp;&amp;*::=+*%%*+*%#####################%****%&amp;###########$@@@$&amp;**********#$$%*&amp;#%%%#$@@$$$$$$$$$$$@@@@$$$$@$&amp;***%%%%&amp;&amp;&amp;&amp;&amp;&amp;#$@@@@@@@@@@</w:t>
        <w:br/>
        <w:t>&amp;&amp;&amp;&amp;&amp;&amp;&amp;&amp;&amp;%%%&amp;&amp;&amp;&amp;#$#&amp;&amp;%+:::::::^^=%&amp;#################&amp;**+++**%%&amp;##########$@@@$$%********&amp;@@@#&amp;%%&amp;##$$@@@$$$$$$$$$$@@@$$$$$@@$#&amp;%%%%%%&amp;&amp;#####$@@@@@@@@@</w:t>
        <w:br/>
        <w:t>&amp;&amp;&amp;&amp;&amp;&amp;&amp;&amp;&amp;&amp;&amp;&amp;#####$#&amp;*=:^^:^^^:+*%&amp;################&amp;%******%%&amp;&amp;###########$@@@#$$*******%@@@@$&amp;&amp;&amp;**#$@@@@@$$#%++*&amp;#$$$$$$$$@$$$$&amp;*+**%&amp;&amp;#####$@$$$$$@@@</w:t>
        <w:br/>
        <w:t>@@@@@@@@@$&amp;&amp;####$$$%=^^^:=+*%&amp;##################&amp;%%*%%%%%&amp;&amp;##############$$@@##@$******#@@@@@#&amp;&amp;##$$@@@@@$#*===+**%&amp;#$$$$$$@$$$#*++*%%%&amp;&amp;####$@@$$$$$$</w:t>
        <w:br/>
        <w:t>@@@@@@@@$&amp;&amp;&amp;&amp;###$$#+:::=+%&amp;&amp;&amp;#################&amp;&amp;%%%&amp;&amp;&amp;&amp;&amp;#################$$@@$&amp;#@$%***%@@@@@@&amp;#$&amp;#$@@@@@@@$&amp;*+++*%*++%%&amp;#$$$$$$$#%+*%%%&amp;&amp;#####$$@@$$$$</w:t>
        <w:br/>
        <w:t>@@@@@@@$#########$%===+*&amp;##&amp;&amp;###########&amp;###&amp;%%&amp;&amp;&amp;&amp;######################$$@@$&amp;&amp;$@$%**&amp;@@@@@$#&amp;&amp;#$$$@@@@@@@$$&amp;**%%+==+++**%&amp;#$$$$&amp;+*%%*%&amp;&amp;#####$$@@@@$</w:t>
        <w:br/>
        <w:t>@@@@@@@@@$$$######*=++*&amp;#################&amp;&amp;&amp;&amp;&amp;######$$$###################$@@$&amp;&amp;#@@$%*#@@$###&amp;##&amp;&amp;$@@$@@@@@@@@#&amp;%&amp;%%**++++*%&amp;%%&amp;#&amp;+=****%&amp;###&amp;##$$@@@@</w:t>
        <w:br/>
        <w:t>@@@@@@@@$$$$$$###&amp;+=+*%&amp;############################$$####################$@@@#&amp;&amp;$$$#&amp;##&amp;&amp;&amp;&amp;#$&amp;&amp;#$$$$@@@@@@@@@@$###&amp;****%%%&amp;%%%%&amp;%%%****%&amp;&amp;#####$@@@@@</w:t>
        <w:br/>
        <w:t>@@@@@@@#&amp;#$$$$###&amp;+==+*%&amp;########################$$$$$####################$@@@#&amp;&amp;#$$$$$&amp;&amp;&amp;&amp;####$#&amp;#$@$@@$$@@@@$#$$$#%****%%%%%%%&amp;&amp;&amp;#&amp;&amp;%*%%&amp;&amp;###$@@@@@$</w:t>
        <w:br/>
        <w:t>@@@@@@$$$$$$@@$$$$&amp;%%&amp;&amp;&amp;#$$$$$$$$$$$$$$$$$$$$$$$$$$$$$$$$$$$$$$$$$$$$$$$$$$@@@$##$$@@@$##$$#$$$$$$$@@$$@@@@@@@$$@@@@$#&amp;&amp;&amp;&amp;%%&amp;&amp;###$$$$$$####$$$$$@@@@@$</w:t>
      </w:r>
    </w:p>
    <w:p>
      <w:r>
        <w:br w:type="page"/>
      </w:r>
    </w:p>
    <w:p>
      <w:pPr>
        <w:pStyle w:val="Heading1"/>
      </w:pPr>
      <w:r>
        <w:t>---&gt;WoW.jpeg CharacterCount: 29750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6"/>
        </w:rPr>
        <w:br/>
        <w:t>$$$$$$$$$$$$$$$$$$$$$$$$$$$$@$$$@@@@@@@@@@@@@@@@@@@@@@@@@@@@@@@@@@@@@@@@@@@$$$$$$$$$$$$$$$$$$$$$$$$$$$$$$$$$$$$$$$$$$$$$$$$$$$$$$$$$$$$$$$$$$$$$$$$$$$$$$$$$$$$$$$$$$$$$$$$$$$$$$$$$$$$$$$$$$$$$$$$$$$$$$$$$$$$$$$$$$$$$$$$$$$$$$$$$$$$$$$$$$$$$$$$$$$$$$$</w:t>
        <w:br/>
        <w:t>$$$$$$$$$$$$$$$$$$$$$$$$$$$$@$$$@@@@@@@@@@@@@@@@@@@@@@@@@@@@@@@@@@@@@@@@@@@$$$$$$$$$$$$$$$$$$$$$$$$$$$$$$$$$$$$$$$$$$$$$$$$$$$$$$$$$$$$$$$$$$$$$$$$$$$$$$$$$$$$$$$$$$$$$$$$$$$$$$$$$$$$$$$$$$$$$$$$$$$$$$$$$$$$$$$$$$$$$$$$$$$$$$$$$$$$$$$$$$$$$$$$$$$$$$$</w:t>
        <w:br/>
        <w:t>$$$$$$$$$$$$$$$$$$$$$$$$$$$$@$$$@@@@@@@@@@@@@@@@@@@@@@@@@@@@@@@@@@@@@@@@@@@$$$$$$$$$$$$$$$$$$$$$$$$$$$$$$$$$$$$$$$$$$$$$$$$$$$$$$$$$$$$$$$$$$$$$$$$$$$$$$$$$$$$$$$$$$$$$$$$$$$$$$$$$$$$$$$$$$$$$$$$$$$$$$$$$$$$$$$$$$$$$$$$$$$$$$$$$$$$$$$$$$$$$$$$$$$$$$$</w:t>
        <w:br/>
        <w:t>$$$$$$$$$$$$$$$$$$$$$$$$$$$$$$$@@@@@@@@@@@@@@@@@@@@@@@@@@@@@@@@@@@@@@@@@@@$$$$$$$$$$$$$$$$$$$$$$$$$$$$$$$$$$$$$$$$$$$$$$$$$$$$$$$$$$$$$$$$$$$$$$$$#&amp;&amp;###########$####&amp;&amp;&amp;#$$$$$$$$$$$$$$$$$$$$$$$$$$$$$$$$$$$$$$$$$$$$$$$$$$$$$$$$$$$$$$$$$$$$$$$$$$$$$$$$$</w:t>
        <w:br/>
        <w:t>$$$$$$$$$$$$$$$$$$$$$$$$$$$$$$$@@@@@@@@@@@@@@@@@@@@@@@@@@@@@@@@@@@@@@@@@@@$$$$$$$$$$$$$$$$$$$$$$$$$$$$$$$$$$$$$$$$$$$$$$$$$$$$$$$$$$$$$$$$$##&amp;&amp;&amp;%%*%&amp;&amp;##########&amp;&amp;&amp;&amp;&amp;&amp;&amp;&amp;###$$$#&amp;&amp;&amp;%%&amp;$$$$$$$$$$$$$$$$$$$$$$$$$$$$$$$$$$$$$$$$$$$$$$$$$$$$$$$$$$$$$$$$$$$$$</w:t>
        <w:br/>
        <w:t>$$$$$$$$$$$$$$$$$$$$$$$$$$$$$$@@@@@@@@@@@@@@@@@@@@@@@@@@@@@@@@@@@@@@@@@@@@$$$$$$$$$$$$$$$$$$$$$$$$$$$$$$$$$$$$$$$$$$$$$$$$$$$$$$$$$$$$$#&amp;%%**%%&amp;##############&amp;&amp;&amp;&amp;&amp;##$$$$$$$$$###&amp;&amp;*%##$$$$$#####&amp;&amp;####$$$$$$$$$$$$$$$$$$$$$$$$$$$$$$$$$$$$$$$$$$$$$$$$$$$</w:t>
        <w:br/>
        <w:t>$$$$$$$$$$$$$$$$$$$$$$$$$$$$@@@@@@@@@@@@@@@@@@@@@@@@@@@@@@@@@@@@@@@@@@@@@@$$$$$$$$$$$$$$$$$$$$$$$$$$$$$$$$$$$$$$$$$$$$$$$$$$$$$$$$$$#%*+***%&amp;####$$$$$##############$$$$$$$$$$$$####$$$$$$$$#######&amp;&amp;&amp;&amp;%%&amp;#######$$$$$$$$$$$$$$$$$$$$$$$$$$$$$$$$$$$$$$$$$</w:t>
        <w:br/>
        <w:t>$$$$$$$$$$$$$$$$$$$$$$$$$$$$@$@@@@@@@@@@@@@@@@@@@@@@@@@@@@@@@@@@@@@@@@@@@@$$$$$$$$$$$$$$$$$$$$$$$$$$$$$$$$$$$$$$$$$$$$$$$$$$$$$$$#*+=+%&amp;########$#########$$$$$$$$$$#$$$$$$$$@@$$$$$$$$$$$$$##&amp;%%&amp;&amp;&amp;&amp;&amp;&amp;%**%#$$$$$$$$##$$###&amp;#####$$$$$$$$$$$$$$$$$$$$$$$$$</w:t>
        <w:br/>
        <w:t>$$$$$$$$$$$$$$$$$$$$$$$$$$$$@$@@@@@@@@@@@@@@@@@@@@@@@@@@@@@@@@@@@@@@@@@@@@$$$$$$$$$$$$$$$$$$$$$$$$$$$$$$$$$$$$$$$$$$$$$$$$$$$$$#&amp;%%%%&amp;&amp;##$$###&amp;&amp;#######$$$$@@@$$$$$$$@$$$@@$$@@$$$$$$$$$$$$$$##&amp;&amp;&amp;##$$$$$$@@@$$$$@$$$$$@$$$$$##&amp;#$$$$$$$$$$$$$$$$$$$$$$$$$</w:t>
        <w:br/>
        <w:t>$$$$$$$$$$$$$$$$$$$$$$$$$$$$@$@@@@@@@@@@@@@@@@@@@@@@@@@@@@@@@@@@@@@@@@@@@@$$$$$$$$$$$$$$$$$$$$$$$$$$$$$$$$$$$$$$$$$$$$$$$$$$#&amp;%*%&amp;###$$$$$$#####&amp;#####$$$$$@@@@$$$@@@@@@$$$@$$$@$$$$$$$$$$$$$$$###$$$$$$$@@@@$$$@@@@@@$$$$$$$$##$$$$$$$$$$$$$$$$$$$$$$$$$$</w:t>
        <w:br/>
        <w:t>$$$$$$$$$$$$$$$$$$$$$$$$$$$$$$$@@@@@@@@@@@@@@@@@@@@@@@@@@@@@@@@@@@@@@@@@@@@$@$$$$$$$$$$$$$$$$$$$$$$$$$$$$$$$$$$$$$$$$$$$$#*+**%&amp;##$$$$##############$$$$$$$@@@@@@$@@@@@@@@@$@@$$$@@@@@$$$$$$@@@$$$$$$$#$$@@@@@$$$$@@@@$$$$$$$$$$$$$$$$$$$$$$$$$$$$$$$$$$$$</w:t>
        <w:br/>
        <w:t>$$$$$$$$$$$$$$$$$$$$$$$$$$$$$$$@@@@@@@@@@@@@@@@@@@@@@@@@@@@@@@@@@@@@@@@@@@@$@$$$$$$$$$$$$$$$$$$$$$$$$$$$$$$$$$$$$$$$$$$$&amp;%%##&amp;&amp;######$#####$$$$$$$####$$$$$@@@@@@@@@@@@@@$$$$$$$$@@@@@@@$$$$@@@@@@$$$$$$$@@@@@@@$@@@@@$$$$$$$$$$$$$$$$$$$$$$$$$$$$$$$$$$$$</w:t>
        <w:br/>
        <w:t>$$$$$$$@$$$$$$$$$$$$$$$$$$$$$$$@@@@@@@@@@@@@@@@@@@@@@@@@@@@@@@@@@@@@@@@@@@@$@$$$$$$$$$$$$$$$$$$$$$$$$$$$$$$$$$$$$$$#####&amp;&amp;%&amp;##&amp;&amp;#&amp;&amp;########$$$$$$$$$$$$$$$$@@@@@@@@@@@@@@@$$$$$@@@@@@@@@@$$@@@@@@@@$@$$$$$$@@@@@@@@@@@$$$$$$$$$###$$$$$$$$$$$$$$$$$$$$$$$$</w:t>
        <w:br/>
        <w:t>$$$$$$$$$$$$$$$$$$$$$$$$$$$$$$@@@@@@@@@@@@@@@@@@@@@@@@@@@@@@@@@@@@@@@@@@@@$$$$$$$$$$$$$$$$$$$$$$$$$$$$$$$$$$$$$$$#&amp;&amp;&amp;##&amp;**%##$######$$$$$$$$$###$$$$$$$$@@@@@@@@@@@$@@@@@$$$$@@@@@@@@@@@@@@@@@@@@@@@@$$$$$@@@@@@@@@@@$$$$$$$$$$$$$$$$$###$$$$$$$$$$$$$$$$$</w:t>
        <w:br/>
        <w:t>$$$$$$$$$$$$$$$$$$$$$$$$$$$$$$@@@@@@@@@@@@@@@@@@@@@@@@@@@@@@@@@@@@@@@@@@@@$$$$$$$$$$$$$$$$$$$$$$$$$$$$$$$$$$$$$$$####&amp;&amp;&amp;&amp;&amp;##$$$###$$$$$$$@@@$$$$$$$$$$$@@@@@@@@@@@@@@@@@@$$@@@@@@@@$$$@@@@@@@@@@@@@@@$$$@@@@@@@@@@@$$$$$$$$$$$$$$$$$$$$$$$$$$$$$$$$$$$$$$$</w:t>
        <w:br/>
        <w:t>$$$$$$$$$$$$$$$$$$$$$$$$$$$$$$@@@@@@@@@@@@@@@@@@@@@@@@@@@@@@@@@@@@@@@@@@@@$$$$$$$$$$$$$$$$$$$$$$$$$$$$$$$$$$$$$$$$###&amp;&amp;&amp;#$####$$$$$$$$$$$$@@@@@$@@@@@@@@@@@@@@@@@@@@@@$@@@@@@@@@$$$$$@@@@@@@@@@@@@@@@@@@@@@@@@@@@@$$$$$$$$$#$$$$$@@$$$$$$##&amp;&amp;#$$$$$$$$$$$$</w:t>
        <w:br/>
        <w:t>$$$$$$$$$$$$$$$$$$$$$$$$$$$$$$@@@@@@@@@@@@@@@@@@@@@@@@@@@@@@@@@@@@@@@@@@@$$$$$$$$$$$$$$$$$$$$$$$$$$$$$$$$$$$$$$$$####&amp;&amp;&amp;&amp;#####$$$$####$$$$@@@@@@@@@@@@@@@@@@@@@@@@@@@@@@@@@$$$$$$$$$$@@@@@@@@@@@@@@@@@@@@@@@@@@@@@$$$$$$$##$$$$$$$$$$$$$$$$###$$$$$$$$$$$$</w:t>
        <w:br/>
        <w:t>$$$$$$$$$$$$$$$$$$$$$$$$$$$$@$@@@@@@@@@@@@@@@@@@@@@@@@@@@@@@@@@@@@@@@@@@@$$$$$$$$$$$$$$$$$$$$$$$$$$$$$$$$$$$$$#&amp;%%%&amp;&amp;%%%&amp;#########&amp;%%#$$$$@@@@@@@@@@@@@@@@@@@@@@@@@@@@@@@@$$$$#$$$$$$$@@@@@@@@@@@@@@@@@@@@@@@@@@@@$$$$$$$###$$$$$@@@@@@@@@$$$$$$$$$$$$$$$$</w:t>
        <w:br/>
        <w:t>$$$$$$$$$$$$$$$$$$$$$$$$$$$$@$@@@@@@@@@@@@@@@@@@@@@@@@@@@@@@@@@@@@@@$@@@@$$$$$$$$$$$$$$$$$$$$$$$$$$$$$$$$$$$##%%%&amp;&amp;&amp;%&amp;&amp;#$$$###&amp;&amp;#$$##$$$@@@@@@@@@@@@@@@@@@@@@@@@@@@@@@@@$$$$####$$$$$$@@@@@@@@@@@@@@@@@@@@@@@@@@@@@$@$$$$$$$$@@@@@@@@@@@@@$$$$$$$$$$$$$$$$</w:t>
        <w:br/>
        <w:t>$$$$$$$$$$$$$$$$$$$$$$$$$$$$@$$$@@@@@@@@@@@@@@@@@@@@@@@@@@@@@@@@@@@@@@@@@$$$$$$$$$$$$$$$$$$$$$$$$$$$$$$$$$##&amp;%&amp;########$$$$$$###$$$$$$$$@@@@@@@@@@@@@@@@@@@@@@@@@@@@@@@@@$$#######$$$$$$$$@@@@@@@@@@@@@@@@@@@@@@@@@@@@@@@@@@@@@@@@@@@@@@@@@@@@$@$$$$$$$$$$</w:t>
        <w:br/>
        <w:t>$$$$$$$$$$$$$$$$$$$$$$$$$$$$$$$$@@@@@@@@@@@@@@@@@@@@@@@@@@@@@@@@@@@@@@@@@$$$$$$$$$$$$$$$$$$$$$$$$$$$$$$$$##&amp;&amp;&amp;#######$$$$$$$$$##$$$$$$$$@@@@@@@@@@@@@@@@@@@@@$@@@@@$$$$$$#########$$$$$$$$$$$$$$$$@@@@@@@@@@@@@@@@@@@@@@@@@@@@@@@@@@@@@@@@@@@@@@@@@@$$$$$$</w:t>
        <w:br/>
        <w:t>$$$$$$$$$$$$$$$$$$$$$$$$$$$$$$$@@@@@@@@@@@@@@@@@@@@@@@@@@@@@@@@@@@@@@@@@@$$$$$$$$$$$$$$$$$$$$$$$$$$$$$###&amp;&amp;&amp;###$$$$$$$$$$$$$$$$$$$$$$@@@@@@@@@@@@@@@@@@@$$$$$$$$$$####&amp;&amp;&amp;&amp;&amp;#########$$$$$$$$$$$$$$$$$$@@@@@@@@@@@@@@@@@@@@@@@@@@@@@@@@@@@@@@@@@@@@@@@@@$$$</w:t>
        <w:br/>
        <w:t>$$$$$$$$$$$$$$$$$$$$$$$$$$$$$$$@@@@@@@@@@@@@@@@@@@@@@@@@@@@@@@@@@@@@$@@@@$$$$$$$$$$$$$$$$$$$$$$$$$#&amp;&amp;&amp;&amp;&amp;%%&amp;###$$$$$$$$#$$$$$$@@@@$@@@@@@@@@@@@@@@@@@@@@$$###&amp;&amp;&amp;&amp;&amp;%%%%%%%%&amp;&amp;&amp;&amp;&amp;&amp;#####$$$$$$$$$$$$$$$$$$$@@@@@@@@@@@@@@@@@@@@@@@@@@@@@@@@@@@@@@@@@@@@@@@@@@@</w:t>
        <w:br/>
        <w:t>$$$$$$$$$$$$$$$$$$$$$$$$$$$$$$$$@@@@@@@@@@@@@@@@@@@@@@@@@@@@@@@@@@@@$@@$$$$$$$$$$$$$$$$$$$$$$$$$$$#####$###$$$$$$$$$$$$$$@$$@@@@@@@@@@@@@@@@@@@@@@@@$$##&amp;&amp;%%%**+++++****%%%%%%%&amp;&amp;&amp;###########$$$$$$$@$$$@@@@@@@@@@@@@@@@$$$@@@@@@$$@@@@@@@@@@@@@@@@@@@@@@@</w:t>
        <w:br/>
        <w:t>$$$$$$$$$$$$$$$$$$$$$$$$$$$$$$$$@@@@@@@@@@@@@@@@@@@@@@@@@@@@@@@@@@@@$@@@@$$$$$$$$$$$$$$$$$$$$$$$$$$$$$$$$$$$$$$$$$$$$$##$$$@@@@@$$$$$$$@@@@@@$$$$$$$#&amp;&amp;***++++++++++++***%%%%%%&amp;&amp;&amp;&amp;&amp;&amp;&amp;&amp;&amp;&amp;&amp;&amp;######$$$$$$$$$$@@@@@@@@@@@@@@@@@@@@@@@@@@@@@@@@@@@@@@@@@@@@@@@</w:t>
        <w:br/>
        <w:t>$$$$$$$$$$$$$$$$$$$$$$$$$$$$$$$@@@@@@@@@@@@@@@@@@@@@@@@@@@@@@@@@@@@@@@@$$$$$$$$$$$$$$$$$$$$$$$$$&amp;&amp;&amp;&amp;###&amp;##$$$$$$$$$$####&amp;##$$$#######$$@@@@$$$$$##&amp;&amp;%**+++++========+++++*****%%%%%%%%%%%%&amp;&amp;&amp;&amp;&amp;&amp;######$$$$$$$$@@@@@@@@@@@@@@@@@@@@@@@@@@@@@@@@@@@@@@@@@@@@</w:t>
        <w:br/>
        <w:t>$$$$$$$$$$$$$$$$$$$$$$$$$$$$$@@@@@@@@@@@@@@@@@@@@@@@@@@@@@@@@@@@@@@@@@@$$$$$$$$$$$$$$$$$$$$$$$##&amp;%%&amp;&amp;%%%%&amp;&amp;##$$$$$$$$$##########$###$$$$$$$$$$$#&amp;%*++++==================++++++*******%%%%%%%%&amp;&amp;&amp;&amp;&amp;&amp;&amp;#######$$$$$@@@@@@@@@@@@@@@@@@@@@@@@@@@@@@@@@@@@@@@@@</w:t>
        <w:br/>
        <w:t>$$$$$$$$$$$$$$$$$$$$$$$$$$$$$@@@@@@@@@@@@@@@@@@@@@@@@@@@@@@@@@@@@@@@$@@$$$$$$$$$$$$$$$$$$$$$$$###&amp;&amp;&amp;&amp;&amp;&amp;&amp;&amp;###$$$$$$$$$######$######$$$$$$$$$$$##&amp;%*+=========================++=++++++*****%%%%%%&amp;&amp;&amp;&amp;&amp;&amp;&amp;&amp;######$$$$$@@@@@@@@@@@@@@@@@@@@@@@@@@@@@@@@@@@@@@@</w:t>
        <w:br/>
        <w:t>$$$$$$$$$$$$$$$$$$$$$$$$$$$$$@@@@@@@@@@@@@@@@@@@@@@@@@@@@@@@@@@@@@@$$@@$$$$$$$$$$$$$$$$$$$$$$$######&amp;&amp;&amp;&amp;&amp;#####$$$$$$$$####$$$$$####$$$$$$#$##&amp;&amp;%*+==============================+=+++++****%%%%%%&amp;&amp;%%&amp;&amp;&amp;&amp;&amp;#######$$$@@@@@@@@@@@@@@@@@@@@@@@@@@@@@@@@@@@@@@</w:t>
        <w:br/>
        <w:t>$$$$$$$$$$$$$$$$$$$$$$$$$$$$$$@@@@@@@@@@@@@@@@@@@@@@@@@@@@@@@@@@@@@$$@$$$$$$$$$$$$$$$$$$$$$$$$$$$$##&amp;&amp;%%&amp;&amp;&amp;&amp;######$$$$$$$$##################&amp;&amp;%*++=======::::::==================+++++++******%%%%%%%&amp;&amp;&amp;&amp;&amp;&amp;#######$$$$$$@@@@@@@@@@@@@@@@@@@@@@@@@@@@@@@@@@</w:t>
        <w:br/>
        <w:t>$$$$$$$$$$$$$$$$$$$$$$$$$$$$$$@@@@@@@@@@@@@@@@@@@@@@@@@@@@@@@@@@@@@@$$$$$$$$$$$$$$$$$$$$$$$$$$$$$$$$###&amp;&amp;&amp;&amp;&amp;&amp;&amp;&amp;########$#######$#######$$$##&amp;%*++======:::::::::::==============++++++++*******%%%%%%%&amp;&amp;&amp;&amp;&amp;#######$$$$$$$@@@@@@@@@@@@@@@@@@@@@@@@@@@@@@@@@</w:t>
        <w:br/>
        <w:t>$$$$$$$$$$$$$$$$$$$$$$$$$$$$@@@@@@@@@@@@@@@@@@@@@@@@@@@@@@@@@@@@@@@$$$$$$$$$$$$$$$$$$$$$$$$$$$$$$$$$$$$##&amp;&amp;&amp;&amp;&amp;##########&amp;&amp;#################&amp;%*++=====::::::::^^::::=============+++++++********%%%%%%%&amp;&amp;&amp;&amp;&amp;#######$$$$$$$$$@@@@@@@@@@@@@@@$$$@@@@$$$$$$$$$</w:t>
        <w:br/>
        <w:t>$$$$$$$$$$$$$$$$$$$$$$$$$$$$$@@@@@@@@@@@@@@@@@@@@@@@@@@@@@@@@@@@@@@$$$$$$$$$$$$$$$$$$$$$$$$$$$$$$$$$$$####$$$$$######&amp;&amp;&amp;&amp;&amp;&amp;$$############&amp;&amp;%*+=====:::::::::^^^^^:::============+++++++********%%%%%%%%&amp;&amp;&amp;&amp;#######$$$$$$$$$@@@@@@@@@@@@$$$$$$$$@@@@@@@@@@$</w:t>
        <w:br/>
        <w:t>$$$$$$$$$$$$$$$$$$$$$$$$$$$$$$$$$$$@@@$$$$$$$$$@$$$$$$$$$@@@@@@@@$$$$$$$$$$$$$$$$$$$$$$$$$$$$$$$$$$$$$$$$$$$##&amp;#$@$$$$$$$$$$$##&amp;&amp;&amp;&amp;&amp;&amp;&amp;&amp;&amp;&amp;&amp;&amp;%++====::::::::^^^^^^^::::=============+++++********%%%%%%%%&amp;&amp;&amp;&amp;&amp;#####$$$$$$$$$$$@@@@@@@@@@@@$$$$$$@@@@@@$$$@@@</w:t>
        <w:br/>
        <w:t>$$$$$$$$$$$$$$$$$$$$$$$$$$$$$$$$$$$$$$$$$$$$$$$$$$$$$$$$$$$$$$$$$$$$$$$$$$$$$$$$$$$$$$$$$$$$$$$$$$$$$$$$#$$$$$$$#######$$$$#####&amp;&amp;&amp;&amp;&amp;&amp;&amp;&amp;&amp;%%*+=====::::::^^^^^^^^^^:::::=========++++++++++*****%%%%%%%%&amp;&amp;&amp;&amp;######$$$$$$$$$$$@@@@@@@@@@@@@$$$$$@@@@@@@@@@@@</w:t>
        <w:br/>
        <w:t>###########################################################################$$$$$$$$$$$$$$$$$$$$$$$$$$###$$$$$$#$$$@@@$$$$#############&amp;&amp;&amp;%%++====::::::^^^^^^^^^^^^:::::========++++++++++****%%%%%%%%&amp;&amp;&amp;&amp;&amp;#####$$$$$$$$$$$$@@@@@@@@@@@@@@@$$$$@@@@@@@@@@@</w:t>
        <w:br/>
        <w:t>###########################################################################$$$$$$$$$$$$$$$$$$$$$$$$$$$$$$$@$$$$@@@@@$$#################&amp;&amp;%*+=====::::::^^^^^^^^^^^::::::=========+++**++++*****%%%%%%%&amp;&amp;&amp;&amp;&amp;#####$$$$$$$$$$$$@@@@@@@@@@@@@@@@@@@$@@@@@@@@@@</w:t>
        <w:br/>
        <w:t>$$$$$$$$$$$######$$$$$$$$####$$$$$$$#$$$####$$######$$$######################$$$$$$$$$$$$$$$$$$$$$$$$$$$$####$$@@@@$$######$$$$$##$##&amp;&amp;%%*+=====:::::::^^^^^^^^^^^:::::==========+++++++*******%%%%%%%&amp;&amp;&amp;&amp;&amp;#####$$$$$$$$$$$$@@@@@@@@@@@@@@@@@@@@@@@@@@@@@@</w:t>
        <w:br/>
        <w:t>$$$$$$$$$$$$$$$$$$$$$$$$$$$$$$$$$$$$$$$$$$$$$$$$$$$$$$$######$$$$#############$$$$$$$$$$$$$$$$$$$$$$$$$$$$$$$$$@@@@@$$###$#$$$$$$$$##&amp;%%*++====:::::::::^^^^^^^^^:::::=========+++++++*****%**%%%%%%%&amp;&amp;&amp;&amp;&amp;&amp;######$$$$$$$$$$$@@@@@@@@@@@@@@@@@@@@@@@@@@@@@@</w:t>
        <w:br/>
        <w:t>$$$$$$$$$$$$$$$$$$$$$$$$$$$$$$$$$$$$$$$$$$$$$$$$$$$$#####$$$$$$################$$$$$$$$$$$$$$$$$$$$$$$$$$$$@$$$$$$$$$$$$$$#$$$$$$$###&amp;%*+++=======:::::^^^^^^^^^:::::=========+++++++*********%%%%%&amp;&amp;&amp;&amp;&amp;&amp;&amp;#######$$$$$$$$$$$@@@@@@@@@@@@@@@@@@@@@@@@@@@@@@</w:t>
        <w:br/>
        <w:t>$$$$$$$$$$$$$$$$$$$$$$$$$$$$$$$$$$$$$$$$$$$$$$$$$$$$$$$$$$$$$$$$$#######&amp;&amp;&amp;#####$$$$$$$$$$$$$$$$$$$$$$$$###$$$@@$$$$$$$$$$$$$$$$$$$##&amp;%*++========:::::^^^^^^^^^::::=========++++++++********%%%%%%&amp;&amp;&amp;&amp;&amp;&amp;########$$$$$$$$$$$@@@@@@@@@@@@@@@@@@@@@@@@@@@@@@</w:t>
        <w:br/>
        <w:t>$$$$$$$$$$$$$$$$$$$$$$$$$$$$$$$$$$$$$$$$$$$$$$$$$$$$$$$$$$$$$$$$#######&amp;&amp;&amp;&amp;&amp;###$$$$$$$$$$$$$$$$$$$$$$$$$$$###$$$##$$$$$$$$$$$$$$$$$$#%*+++=========:::::^^^^^^^^^:::=========+++++++****+****%%%%%%&amp;&amp;&amp;&amp;&amp;#########$$$$$$$$$$$@@@@@@@@@@@@@@@@@@@@@@@@@@@@@@</w:t>
        <w:br/>
        <w:t>$$$$$$$$$$$$$$$$$$$$$$$$$$$$$$$$$$$$$$$$$$$$$$$$$$$$$$$$$$$$$$$$$####&amp;&amp;&amp;&amp;&amp;&amp;&amp;####$$$$$$$$$$$$$$$$$$$$$$$$$$$$$$#######$$$$$$$$@$@$$$#&amp;%*++=========::::^^^^^^^^^^^:::=====+=+++++++++**+++*****%%%%&amp;&amp;&amp;&amp;&amp;&amp;#########$$$$$$$$$$$@@@@@@@@@@@@@@@@@@@@@@@@@@@@@@</w:t>
        <w:br/>
        <w:t>$$$$$$$$$$$$$$$$$$$$$$$$$$$$$$$$$$$$$$$$$$$$$$$$$$$$$$$$$$$$$$$$#####&amp;&amp;&amp;&amp;&amp;&amp;&amp;####$$$$$$$####$$$##$$$####$$$$$$$####$$$$$$$$$@@@@@$$$#&amp;%++==========:::^^^^^^^^^^^^^:::===++++++**++***++++++***%%&amp;&amp;&amp;&amp;&amp;&amp;&amp;&amp;&amp;&amp;#######$$$$$$$$$$$@@@@@@@@@@@@@@@@@@@@@@@@@@@@@@</w:t>
        <w:br/>
        <w:t>$$$$$$$$$$$$$$$$$$$$$$$$$$$$$$$$$$$$$$$$$$$$$$$$$$$$$$$$$$$$$#$$#####&amp;&amp;&amp;&amp;&amp;&amp;&amp;###$$$$$$$##$###$$##$$$##################$$$#$$@@@@@@$$#&amp;*+++=======::::::::::::^^^^^^:::====++++***++**+++++++***%%%&amp;&amp;&amp;&amp;&amp;&amp;&amp;&amp;#######$$$$$$$$$$$$@@@@@@@@@@@@@@@@@@@@@@@@@@@@@@</w:t>
        <w:br/>
        <w:t>$$$$$$$$$$$$$$$$$$$$$$$$$$$$$$$$$$$$$$$$$$$$$$$$$$$$$$$$$$$$$#$######&amp;&amp;&amp;&amp;&amp;&amp;&amp;####$$$$$$$######$####$#######################$$$$@@$$$#%*++++++=======+++++++++++===========++******+++++++++***%%%&amp;&amp;&amp;&amp;&amp;&amp;&amp;&amp;#######$$$$$$$$$$$$$@@@@@@@@@@@@@@@@@@@@@@@@@@@@@@</w:t>
        <w:br/>
        <w:t>$$$$$$$$$$$$$$$$$$$$$$$$$$$$$$$$$$$$$$$$$$$$$$$$$$$$$$$$$$$$$#$#####&amp;&amp;&amp;&amp;&amp;&amp;&amp;&amp;####$$$$$$$$$$$$$$$################################$$$#&amp;%+++=+++++++++******%%%&amp;&amp;%%%%%**+++==+*+*****++++++++****%%%%&amp;&amp;&amp;&amp;&amp;&amp;&amp;#######$$$$$$$$$$$$@@@@@@@@@@@@@@@@@@@@@@@@@@@@@@@</w:t>
        <w:br/>
        <w:t>$$$$$$$$$$#$$$$$$$$$$$$$$$$$$$$$$$$$$$$$$$$$$$$$$$$$$$$$$$$$$$$####&amp;&amp;&amp;&amp;&amp;&amp;&amp;&amp;&amp;####$$$$$###$$##############################&amp;&amp;#$#&amp;&amp;#$$#&amp;%++++++=++*******++++****%%%&amp;&amp;&amp;&amp;%%****+++***+++++++****%%%&amp;&amp;&amp;&amp;&amp;&amp;&amp;########$$$$$$$$$$$$$$@@@@@@@@@@@@@@@@@@@@@@@@@@@@@@@</w:t>
        <w:br/>
        <w:t>$$$$$$$$$$$$$$$$$$$$$##$$$$$$$$$$$$$$$$$$$$$$$$$$$$$$$$$$$$$$$#####&amp;&amp;&amp;&amp;&amp;&amp;&amp;&amp;&amp;######$$#######################################$&amp;%%&amp;##&amp;%*++++++=+++**++++=====++***%%%%%%%%****+++**+++***%%%&amp;&amp;&amp;######$$$$###$$$$$$$$$$$$$$$$$$$@@@@@@@@@@@@@@@@@@@@@@@@@@@@@@</w:t>
        <w:br/>
        <w:t>$$$$$$$$$$$$$$$$$$$$$##$$$$$$$$$$$$$$$$$$$$$$$$$#####$$$$$$$#######&amp;&amp;&amp;&amp;&amp;&amp;&amp;&amp;&amp;#################################################%**&amp;##%*+++++++++++++====:=++**%%%%%%%%***++++==+++****%&amp;&amp;###$$$$$$$$$$$$$$$$$$$$$$$$$$$$$$$$$$@@@@@@@@@@@@@@@@@@@@@@@@@@@@@@</w:t>
        <w:br/>
        <w:t>$$$$$$$$$$$$$$$$$$$##$$$$$$$$###$$$$$$$$$$$$$$$$#####$$$$$$#######&amp;&amp;&amp;&amp;&amp;&amp;&amp;&amp;&amp;&amp;############################################&amp;&amp;&amp;##&amp;**&amp;#&amp;*++++++++++++**%%%**%%%%%&amp;&amp;&amp;&amp;&amp;&amp;&amp;%%%*=::::::=+**%&amp;&amp;##$$$$##&amp;&amp;&amp;&amp;&amp;&amp;&amp;##$$$$$$$$$$$$$$$$$$$$$$@@@@@@@@@@@@@@@@@@@@@@@@@@@@@@</w:t>
        <w:br/>
        <w:t>$$$$$$$$$$$$$$$$$$$$$$$$$$$$#####$$$$$$$$$$$$$$#####$$$$$$$#######&amp;&amp;&amp;&amp;&amp;&amp;&amp;&amp;&amp;&amp;#########################################&amp;&amp;&amp;&amp;&amp;&amp;###*+&amp;#%*+++++++=++++++++++*%&amp;##########%**=::^^^^:=*%%&amp;&amp;##$$$$#&amp;%%******%&amp;##$$$$@@@$$$$$$$$$$$$$@@@@@@@@@@@@@@@@@@@@@@@@@@@@@@</w:t>
        <w:br/>
        <w:t>$$$$$$$$$$$$$$$$$$$$$$$$$$$$#####$$$$$$$$$$$$$######$$$$$$$######&amp;&amp;&amp;&amp;&amp;&amp;&amp;&amp;&amp;&amp;&amp;###########################################&amp;&amp;&amp;##$$&amp;+%%*++++++++===+++==:::=+*%%%&amp;&amp;&amp;###&amp;*+=:::^^^^:=*%&amp;###$$$$$$#&amp;%*++**%&amp;&amp;###$$$$$$$$$$$$$$$$$$$@@@@@@@@@@@@@@@@@@@@@@@@@@@@@@</w:t>
        <w:br/>
        <w:t>$$$$$$#$$$$$$$$$$$$$$$$$$$###########$$$$$$$$$##$####$$$$$#######&amp;&amp;&amp;&amp;&amp;&amp;&amp;&amp;&amp;&amp;&amp;################################################$$&amp;=+*+++++++++=:====+++++**%%%&amp;&amp;&amp;&amp;&amp;&amp;%*+=::^::^^^:+*%&amp;##$$$$$@@@$###########$$$$$$$$$$$$$$$$$$$$@@@@@@@@@@@@@@@@@@@@@@@@@@@@@$</w:t>
        <w:br/>
        <w:t>$$$$#####$$$$$$$$$$##$$$################$$$$$$$$$$####$$$#######&amp;&amp;&amp;&amp;&amp;&amp;&amp;&amp;&amp;&amp;&amp;&amp;##############################################&amp;&amp;##&amp;++++++++++++==::===+++*********++==::^::::::::=*%&amp;###$$$$$$$$#&amp;&amp;&amp;######$$$$$$$$$$$$$$$$$$$$$$@@@@@@@@@@@@@@@@@@@@@@@@@@@@@$</w:t>
        <w:br/>
        <w:t>$$$#######$$$$$$$$#######################$$$$$$$################&amp;&amp;&amp;&amp;&amp;%&amp;&amp;&amp;&amp;&amp;&amp;############################################&amp;&amp;&amp;##&amp;%+++++++++=+==:::::===++++****+==:::::::::::::=+*&amp;########$$$$##&amp;&amp;&amp;%&amp;&amp;&amp;###$$$$$$$$$$$$$$$$$$$$@@@@@@@@@@@@@@@@@@@@@@@@@@@@@@</w:t>
        <w:br/>
        <w:t>$$$#####$$$###$$$###############################################&amp;&amp;&amp;%%%&amp;&amp;&amp;&amp;&amp;&amp;############################################&amp;&amp;&amp;&amp;&amp;&amp;%=++++++++++==::::::===+++***++==:::::::::::==+*%&amp;#########$$$$###&amp;&amp;&amp;&amp;####$$$$$$$$$$$$$$$$$$$$@@@@@@@@@@@@@@@@@@@@@@@@$$$$$$</w:t>
        <w:br/>
        <w:t>$$##############################################################&amp;&amp;%%%%%&amp;&amp;&amp;&amp;&amp;##$$$$$$$$$$$$$$$$$$$$$$$$$$$$$$$#$$$$$$$$$$$$##&amp;&amp;*=++++++++++==:::^^::==+++++++==:::::::::::==++*%#######################$$$$$$$$$$$$$$$$$$$$$$@@@@@$$$$$@@@@@@@@@$@@@@@$$$$$</w:t>
        <w:br/>
        <w:t>#######$$$$####################################################&amp;&amp;&amp;%%%%%%%&amp;&amp;&amp;##$$$$$$$$$$$$$$$$$$$$$$$$$$$$$$$$$$$$$$$$$######%==++++++++====:^^^;^:==+++*++++=::::::=======+*%&amp;########################$$$$$$$$$$$$$$$$$$$$@@@@@$$$$@@@@@@@@@@@@@$@@@$$$$$</w:t>
        <w:br/>
        <w:t>########$$$$$##################################################&amp;&amp;%%%%%%%%%&amp;&amp;#$$$$$$$$$$$$$$$$$$$$$$$$$$$$$$$$$$$$$$$$$$#####&amp;*=+++++++++====::^^^:==++*******++==:::======+**&amp;&amp;#########################$$$$$$$$$$$$$$$$$$$@@@@@$$$@@@@@@@@@@@@@@@@$$$$$$$</w:t>
        <w:br/>
        <w:t>###########################&amp;###################################&amp;&amp;%%%%%%%%%&amp;##$$$$$$$$$$$$$$$$$$$$$$$$$$$$$$$$$$$$$$$$#####$#&amp;*+++++++++++====::::=++***%%&amp;&amp;&amp;%+==:::::::::++*%&amp;############################$$$$$$$$$$$$$$$$$@@@$$$$$@@@@@@@@@@@@@@@@$$$$$$$</w:t>
        <w:br/>
        <w:t>##############################################################&amp;&amp;&amp;%%%%%%%%%&amp;&amp;#$$$$$$$$$$$$$$$$$$$$$$$$$$$$$$$$$$$$$$$$$$$$$$##%*+++++++++++++====+***%&amp;&amp;####&amp;*==:::::::^::+*%&amp;&amp;&amp;######$$$$$###############$$$$$$$$$$$$$$$$$$@@$$$$$@@@@@@@@@@@@@@@@$$$$$$$$</w:t>
        <w:br/>
        <w:t>##############################################################&amp;&amp;%%%%%%%%%%&amp;&amp;#$$$$$$$$$$$$$$$$$$$$$$$$$$$$$$$$$$$$$$$$$$######&amp;*++++++++++++++++**%%&amp;#####&amp;*+===:::::^^^:=**%&amp;&amp;&amp;######$$$$$$###############$$$$$$$$$$$$$$$$$@@$$$$@@@@@@@$@@@@@@@$$$$$$$$$$</w:t>
        <w:br/>
        <w:t>##########################################################&amp;&amp;&amp;&amp;&amp;&amp;%%%%%%%%%%&amp;&amp;#$$$$$$$$$$$$$$$$$$$$$$$$$#$$$$$$$$$$$$$$$$##&amp;&amp;&amp;&amp;%*++++++++++++++**%%&amp;##$##%*+=::======::^^:=**%&amp;&amp;########$$$$$$$#############$$$$$$$$$$$$$$$$$@@$$$@@@@@@@@@@@@@@$$$$$$####$#</w:t>
        <w:br/>
        <w:t>#########################################################&amp;&amp;&amp;&amp;&amp;&amp;%%%%%%%%%%%&amp;&amp;####$$#######$$$####$######################$####&amp;%*++++++++++++***%%&amp;&amp;#&amp;%%*++=======+**+===+**%%&amp;&amp;########$$$$$$$$$##########$$$$$$$$$$$$$$$$$@@$$$$$@@@@@$$$$$###############</w:t>
        <w:br/>
        <w:t>##########################&amp;&amp;##########&amp;&amp;&amp;&amp;##############&amp;&amp;&amp;&amp;&amp;&amp;&amp;%%%%**%%%%%&amp;&amp;#############$$#######################$########%%%*++++++++++++**%%%%%********++++++*%%%**%%&amp;&amp;&amp;&amp;##$$$$$$$$$$$$$$$$$$$#######$$$$$$$$$$$$$$$$$$@@$$$$@@@@@$####################</w:t>
        <w:br/>
        <w:t>########################&amp;&amp;&amp;&amp;&amp;&amp;&amp;#####&amp;&amp;&amp;&amp;&amp;&amp;&amp;&amp;&amp;&amp;#&amp;#######&amp;&amp;&amp;&amp;&amp;&amp;&amp;%%*****%%%%%&amp;&amp;#$$$$$$$$$$$$$$$$$$$######################$###&amp;###&amp;*++++++++++++*******%%%%%%%%%*%%%%%%%%%%%&amp;&amp;#$$$@@$$$$$$$$$$$$$$$$$#####$$$$$$$$$$$$$$$$$$$@@@$$$@@@$$######################</w:t>
        <w:br/>
        <w:t>###########&amp;#&amp;#########&amp;&amp;&amp;&amp;&amp;&amp;&amp;&amp;###&amp;&amp;&amp;&amp;&amp;&amp;&amp;&amp;&amp;&amp;&amp;&amp;&amp;&amp;&amp;########&amp;&amp;&amp;&amp;&amp;%%*****%%%%%%&amp;#$$$$$$$$$$$$$$$$$$$$$###$$##################&amp;&amp;$$#%+++++++++++++*****%&amp;&amp;%%&amp;%%%********%%&amp;&amp;&amp;&amp;%&amp;&amp;##$@@$$$$$$$$$$$$$$$$$$##$$$$$$$$$$$$$$$$$$$$@@@$$$$$$$$#######################</w:t>
        <w:br/>
        <w:t>&amp;&amp;&amp;&amp;##&amp;&amp;&amp;&amp;&amp;&amp;&amp;&amp;&amp;&amp;&amp;&amp;&amp;&amp;&amp;&amp;&amp;&amp;&amp;&amp;&amp;&amp;&amp;&amp;&amp;&amp;&amp;&amp;&amp;&amp;&amp;&amp;&amp;&amp;&amp;&amp;&amp;&amp;&amp;&amp;&amp;&amp;&amp;&amp;####&amp;&amp;&amp;&amp;&amp;&amp;&amp;%%%*****%%**%%&amp;##$$$$$$$$$$$$$$$###$$$$$$$$$$$################$$#%*++++++++++++++***%&amp;&amp;&amp;&amp;&amp;%****+++++++**%%%%%&amp;##$$$$@@$$$$$$$$$$$$$$$$$$$$$$$$$$$$$$$$$$$$$@@$$$$$$$$########################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**********%%&amp;##$$$$##$$$$#$$$$#################################&amp;*++++++++++++++***%&amp;&amp;&amp;&amp;&amp;###$#%****%*++***%%&amp;&amp;&amp;##$$$$$$$$$$$$$$$$$$$$$$$$$$$$$$$$$$$$$$$$$@@$$$$$$##########################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**********%%&amp;###$$$#####$$$$$####$#####$#####################&amp;&amp;&amp;******++++++++****%&amp;&amp;%***&amp;#$$*^^:::+*%%&amp;&amp;&amp;&amp;&amp;#######$$$$$$$$$$$$$$$$$$$$$$$$$$$$$$$$$$$$@@@@@$$#############################</w:t>
        <w:br/>
        <w:t>&amp;&amp;&amp;&amp;&amp;&amp;&amp;&amp;&amp;&amp;&amp;&amp;&amp;&amp;&amp;&amp;&amp;&amp;&amp;&amp;&amp;&amp;&amp;&amp;&amp;&amp;&amp;&amp;%%%%&amp;&amp;%&amp;&amp;&amp;&amp;&amp;&amp;&amp;&amp;&amp;&amp;&amp;&amp;&amp;&amp;&amp;&amp;&amp;&amp;&amp;&amp;&amp;&amp;&amp;&amp;&amp;%%%***********%&amp;####$$###############$$#######################%%%%&amp;%*%%%****+********%%%*+=+**%&amp;%==:;~;~;:+*%&amp;&amp;##$$$$$$$$$$$$$@$$$$$$$$$$$$$$$$$$$$$$$$$$$@@@@@$$#############################</w:t>
        <w:br/>
        <w:t>#&amp;&amp;&amp;&amp;&amp;&amp;&amp;&amp;&amp;&amp;&amp;&amp;&amp;&amp;&amp;&amp;&amp;&amp;&amp;&amp;&amp;&amp;&amp;&amp;&amp;&amp;&amp;%%%%%%&amp;&amp;&amp;&amp;&amp;&amp;&amp;&amp;&amp;&amp;&amp;&amp;&amp;%%%%%&amp;&amp;&amp;&amp;&amp;&amp;&amp;&amp;%%**+++*******%&amp;############################################&amp;%**%&amp;#&amp;%%&amp;%%%%%%%%%****%%%*====++**%**+++^;^^::^=+*%&amp;#$$$$$$$$$$$$$$$$$$$$$$$$$$$$$$$$$$$$$$@@@@@@@$$############################</w:t>
        <w:br/>
        <w:t>#&amp;&amp;&amp;&amp;%%&amp;&amp;&amp;&amp;&amp;&amp;&amp;&amp;&amp;&amp;&amp;&amp;&amp;&amp;&amp;&amp;&amp;&amp;&amp;&amp;&amp;&amp;&amp;%%%&amp;&amp;&amp;&amp;&amp;&amp;&amp;&amp;&amp;&amp;&amp;&amp;&amp;%%%%%%&amp;&amp;&amp;&amp;&amp;&amp;&amp;&amp;%%**++++*+++**%&amp;#########################################&amp;&amp;%%%%&amp;&amp;&amp;&amp;#&amp;%%%%%%%%%%%%%%%%%*+=====+++*%*%%**+==+**%%%&amp;##$$$$$$$$$$$$$$$$$$$$$$$$$$$$$$$$$$$$$@@@@@@@@@$$###########################</w:t>
        <w:br/>
        <w:t>&amp;&amp;&amp;&amp;%%%&amp;&amp;&amp;&amp;&amp;&amp;&amp;&amp;&amp;&amp;&amp;#&amp;&amp;&amp;&amp;&amp;&amp;&amp;&amp;&amp;%%%&amp;&amp;&amp;&amp;&amp;&amp;&amp;&amp;&amp;&amp;&amp;&amp;&amp;&amp;&amp;%%%%%%&amp;&amp;&amp;&amp;&amp;&amp;&amp;%%%**++++++++**%&amp;########################################&amp;&amp;&amp;&amp;&amp;&amp;######&amp;&amp;&amp;&amp;&amp;&amp;%%&amp;&amp;&amp;&amp;%%**%**+======+++++**%%*****%%%&amp;&amp;&amp;##$$$$$$$$$$##$$$$$$$$$$$$$$$$$$$$$@@@@@@@$$@@@@$$##########################</w:t>
        <w:br/>
        <w:t>&amp;&amp;&amp;&amp;%%%%%&amp;&amp;&amp;&amp;&amp;&amp;&amp;&amp;&amp;&amp;&amp;&amp;&amp;&amp;%%%%%%%%%%%&amp;&amp;&amp;&amp;&amp;&amp;&amp;&amp;&amp;&amp;&amp;&amp;%%*%%%&amp;&amp;&amp;&amp;&amp;&amp;%%%**+++++++++**%&amp;########################################&amp;&amp;&amp;&amp;#######%%&amp;&amp;&amp;&amp;&amp;&amp;&amp;&amp;&amp;&amp;&amp;%%%%%*+++=====++***%%%%*%%%%&amp;&amp;&amp;###$$$$$$$$$$$$$####$$$$$$$$$$$$$@$@@@@@@@@@@$$$$@@@$##########################</w:t>
        <w:br/>
        <w:t>&amp;&amp;%%%%%%%%&amp;&amp;&amp;&amp;&amp;&amp;&amp;&amp;&amp;&amp;%%%%%%%%%%%%%%%%%%%%%&amp;&amp;&amp;&amp;%%%%%%%%&amp;&amp;&amp;&amp;%%%**++++++++++**%&amp;&amp;#######################################&amp;&amp;#######&amp;**&amp;$&amp;*%#&amp;&amp;&amp;&amp;&amp;&amp;&amp;&amp;%%%+========++*%%%&amp;&amp;&amp;&amp;&amp;&amp;&amp;####$$$$$$$$$$$$$$$$##$$$$$$$$$$$$$$@@$@@@@@@@@@@$$##$$$$##########&amp;&amp;&amp;&amp;&amp;########&amp;&amp;&amp;</w:t>
        <w:br/>
        <w:t>%%%%%%%%%&amp;&amp;&amp;&amp;&amp;&amp;&amp;&amp;%%%%%%%%%%%%%%%%%%%%%&amp;&amp;%&amp;&amp;&amp;%%%%%%%%%%%%%%%%**+++++++++++*%&amp;&amp;#############################################&amp;&amp;#&amp;++##%**###&amp;&amp;&amp;&amp;&amp;%%%*+==========+**%%&amp;&amp;####$##$$$$$$$$$$$$$$$$$$$$$$$$$$$$@@@@@@@@@@@@@@@@@@@@$###############&amp;&amp;&amp;&amp;&amp;&amp;&amp;&amp;&amp;&amp;&amp;&amp;&amp;&amp;&amp;&amp;</w:t>
        <w:br/>
        <w:t>%%%%%%%%%&amp;&amp;&amp;&amp;&amp;&amp;&amp;&amp;&amp;%%%%%%%%%%%%%%%%%%%%&amp;&amp;%%%%%%%%%%%%%%%%%%%%**++++++++++**%&amp;&amp;############################################&amp;&amp;##*=*$#%**&amp;###&amp;&amp;&amp;&amp;%%%%*+=========++*%%&amp;&amp;&amp;&amp;#############$$$$$$$$$$$$$$$$@@@@@@@@@@@@@@@@@@@@@@@@@$$#####&amp;&amp;&amp;######&amp;&amp;&amp;&amp;&amp;&amp;&amp;&amp;&amp;&amp;&amp;&amp;&amp;&amp;&amp;</w:t>
        <w:br/>
        <w:t>%%%%%%%%%%&amp;&amp;&amp;&amp;&amp;&amp;&amp;&amp;%%%%%%%%%%%%%%%%%%%&amp;&amp;&amp;&amp;%%%%%%%%%%%%%%%%%%**+++=+++++++**%%&amp;&amp;&amp;&amp;&amp;&amp;&amp;&amp;&amp;&amp;&amp;&amp;&amp;#####################&amp;##&amp;&amp;&amp;###&amp;&amp;%&amp;$&amp;+=%$#%**%&amp;#####&amp;&amp;&amp;&amp;%*++===:=====++**%%&amp;&amp;&amp;&amp;&amp;&amp;&amp;&amp;&amp;&amp;#######$$$$$$$$$$@@@@@@@@@@@@@@@@@@@@@@@@@@@@@@@$$$$$$$$$###&amp;&amp;&amp;&amp;&amp;&amp;&amp;&amp;&amp;&amp;&amp;&amp;&amp;&amp;&amp;&amp;&amp;</w:t>
        <w:br/>
        <w:t>%%%%%%%%%%%&amp;&amp;&amp;&amp;&amp;&amp;%%%%%%%%%%%%%%%%%%%%%%%%%%%%%%%%%%%%%%%%%%*+++===+++++++**%&amp;&amp;&amp;&amp;&amp;&amp;&amp;&amp;&amp;&amp;&amp;&amp;&amp;&amp;&amp;&amp;&amp;&amp;&amp;&amp;&amp;&amp;&amp;&amp;&amp;&amp;&amp;&amp;&amp;&amp;&amp;&amp;&amp;&amp;&amp;&amp;&amp;&amp;&amp;&amp;&amp;&amp;%**%#$%=+*##*****&amp;######&amp;&amp;&amp;%**+=======++++**%&amp;&amp;&amp;&amp;&amp;&amp;&amp;&amp;&amp;##&amp;######$$$$$$$@@@@@@@@@@@@@@@@@@@@@@@@@@@@@@$@@@@@$$$$$###&amp;&amp;&amp;&amp;&amp;&amp;&amp;&amp;&amp;&amp;&amp;&amp;&amp;&amp;&amp;&amp;&amp;&amp;</w:t>
        <w:br/>
        <w:t>*%%%**%%%%%&amp;&amp;&amp;%%%%%%%%%%%%%%%%%%%%%%%%%%&amp;%%%%%%*%******%%%*+=====++++++++*%%&amp;&amp;&amp;&amp;&amp;&amp;&amp;&amp;&amp;&amp;&amp;&amp;&amp;&amp;&amp;&amp;&amp;&amp;&amp;&amp;&amp;&amp;&amp;&amp;&amp;&amp;&amp;&amp;&amp;&amp;&amp;&amp;&amp;&amp;&amp;&amp;&amp;&amp;&amp;&amp;%***%&amp;##%=+*&amp;#%****%%&amp;&amp;######&amp;%%**+***********%%&amp;&amp;&amp;&amp;&amp;&amp;&amp;&amp;&amp;#########$$$$$$@@@@@@@@@@@@@@@@@@@@@@@@@@@@@$$###########&amp;&amp;&amp;&amp;&amp;&amp;&amp;&amp;&amp;&amp;&amp;&amp;&amp;&amp;&amp;&amp;&amp;&amp;&amp;&amp;</w:t>
        <w:br/>
        <w:t>********%%%%%%%%%%%%%%%%%%%%%%%%%%%%%%%%&amp;%%%%%**%*******%*+:::=+*+===+++**%%&amp;&amp;&amp;&amp;&amp;&amp;&amp;&amp;&amp;&amp;&amp;&amp;&amp;&amp;&amp;&amp;&amp;&amp;&amp;&amp;&amp;&amp;&amp;&amp;&amp;&amp;&amp;&amp;&amp;&amp;&amp;&amp;&amp;&amp;&amp;&amp;&amp;%%***%%&amp;#$#*+++*&amp;%%****%%&amp;##$####&amp;&amp;%%*%%******%%%&amp;&amp;&amp;&amp;##&amp;&amp;&amp;########$$$$$$@@@@@@@@@@@@@@@@@@@@@@@@@@@@@@@@@@$#&amp;&amp;&amp;&amp;&amp;&amp;&amp;&amp;&amp;&amp;&amp;&amp;&amp;&amp;&amp;&amp;&amp;&amp;&amp;&amp;&amp;&amp;&amp;&amp;&amp;%%%%</w:t>
        <w:br/>
        <w:t>*********%%%%%*****%%%%**%%%%%********%%&amp;&amp;&amp;%%***********++=:::=*%*+=:+++*%%&amp;&amp;&amp;&amp;&amp;&amp;&amp;&amp;&amp;&amp;&amp;&amp;&amp;&amp;&amp;&amp;&amp;&amp;&amp;&amp;&amp;&amp;&amp;&amp;&amp;&amp;&amp;&amp;&amp;&amp;&amp;&amp;&amp;&amp;&amp;&amp;%%****%&amp;&amp;&amp;#$&amp;+++++*%%%%**%**%###$$###&amp;&amp;&amp;&amp;&amp;&amp;%%%%&amp;&amp;&amp;&amp;###########$$$$$$$$$$@@@@@@@@@@@@@@@@@@@@@@@@@@@@@@@@@@@@@@$##&amp;&amp;&amp;&amp;&amp;&amp;&amp;&amp;&amp;&amp;&amp;&amp;&amp;&amp;&amp;&amp;&amp;&amp;&amp;&amp;&amp;&amp;&amp;&amp;&amp;&amp;</w:t>
        <w:br/>
        <w:t>*****++**%%%%%*********************++**%%&amp;&amp;%%*********++=::::=*%&amp;%+==+%***%&amp;&amp;&amp;&amp;&amp;&amp;&amp;&amp;&amp;&amp;&amp;&amp;&amp;&amp;&amp;&amp;&amp;&amp;&amp;&amp;&amp;&amp;&amp;&amp;&amp;&amp;&amp;&amp;&amp;&amp;&amp;&amp;&amp;%%%%%%%**%&amp;&amp;&amp;#$%++++++**%%%%%**%%&amp;###########&amp;&amp;&amp;&amp;#############$$$$$$$$$$$@@@@@@@@@@@@@@@@@@@@@@@@@@@@@@@@@@@@@@@@@@@$#&amp;&amp;&amp;&amp;&amp;&amp;&amp;&amp;&amp;&amp;&amp;&amp;&amp;&amp;&amp;&amp;&amp;&amp;&amp;&amp;&amp;&amp;&amp;&amp;</w:t>
        <w:br/>
        <w:t>****++***%&amp;&amp;%%*********************+***%%&amp;%%*****++++====::=+*%&amp;&amp;&amp;%**%%%**%&amp;&amp;&amp;&amp;&amp;&amp;&amp;&amp;&amp;&amp;&amp;&amp;&amp;&amp;&amp;&amp;&amp;&amp;&amp;&amp;&amp;&amp;&amp;&amp;&amp;&amp;&amp;&amp;&amp;&amp;%%%%%%%%%%%%&amp;&amp;&amp;#$@&amp;++++++++**%%%%%%%%%%&amp;&amp;##$$$$####$$$$$$$$$$##$$$$$$@@@@@@@@@@@@@@@@@@@@@@@@@@@@$$$$$$@@@@@@@@@@@@@@@@@@$##&amp;&amp;&amp;&amp;&amp;&amp;&amp;&amp;&amp;&amp;#&amp;&amp;&amp;&amp;&amp;&amp;&amp;&amp;&amp;&amp;</w:t>
        <w:br/>
        <w:t>+***+***%%&amp;&amp;%%%************************%%%%%**++++++=:::::=+%%&amp;&amp;&amp;&amp;&amp;&amp;&amp;%%*+**&amp;&amp;&amp;&amp;&amp;&amp;&amp;&amp;&amp;&amp;&amp;&amp;&amp;&amp;&amp;&amp;&amp;&amp;&amp;&amp;&amp;&amp;&amp;&amp;%%%%***%%%%%%%%%%%&amp;&amp;&amp;#$@&amp;++++++++++**%%%%%%%%%%&amp;&amp;##$$$$$$$$$$@@@@$$$$$$@@@@@@@@@@@@@@@@@@@@@@@@@@@@@@$$@$#%%%&amp;$@@@@@@@@@@@@@@@@@@$$####################</w:t>
        <w:br/>
        <w:t>++******%%&amp;&amp;%%%%**********************%%%%%**+++++===::::=+%&amp;&amp;&amp;&amp;&amp;&amp;&amp;&amp;%*+==+*%&amp;&amp;&amp;&amp;&amp;&amp;&amp;&amp;&amp;&amp;&amp;&amp;&amp;&amp;&amp;&amp;&amp;&amp;%%%%**%%%%%%&amp;%%%%%%%%%&amp;&amp;&amp;&amp;#$@&amp;*+++++**++*****%%&amp;%%%%%&amp;&amp;&amp;&amp;#$$$$$@@@@@@@@@@@@@@@@@@@@@@@@@@@@@@@@@@@@@@@@@@$$$#%+=++*&amp;$@@@@@@@@@@@@@@@@@@@@@$$$###############</w:t>
        <w:br/>
        <w:t>********%%%%%%%***********************%%%%***+++==:::::==+*&amp;&amp;##&amp;&amp;&amp;&amp;%*+=:==+%%&amp;&amp;&amp;&amp;&amp;&amp;&amp;&amp;&amp;&amp;&amp;&amp;******%%%%%%%%%&amp;&amp;&amp;%&amp;&amp;&amp;%%%%%&amp;&amp;&amp;##$@#**+*+++++++**+**%%&amp;&amp;&amp;&amp;&amp;&amp;&amp;&amp;&amp;&amp;&amp;###$$$$@@@@@@@@@@@@@@@@@@@@@@@@@@@@@@@@@@$$$$$@$&amp;+:===+*%&amp;#$$@@@@@@@@@@@@@@@@@@@@@@@$$###&amp;&amp;&amp;&amp;&amp;&amp;&amp;&amp;</w:t>
        <w:br/>
        <w:t>*********%%%********+++++**+***********%***++++=::^^^::=+*%&amp;&amp;&amp;&amp;&amp;&amp;%*+=::::=+*%%&amp;&amp;&amp;%%%%****%%%%%%%%&amp;&amp;&amp;&amp;&amp;&amp;&amp;&amp;&amp;&amp;&amp;&amp;&amp;&amp;&amp;&amp;&amp;&amp;&amp;&amp;&amp;###$@#%*+*+++**++++++****%%&amp;&amp;&amp;&amp;&amp;&amp;&amp;&amp;&amp;&amp;####$$$$$$@@@@@@@@@@@@@@@@@@@@@@@@@@@@$$$$@$$#%=:==+**%&amp;&amp;&amp;#$$@@@@@@@@@@@@@@@@@@@@@@@@@$$$##&amp;&amp;&amp;&amp;</w:t>
        <w:br/>
        <w:t>%%****************++++++++++++*************++++:^^^;^:=+*%%%**%%%*+=:::::=+**%%%****%%%%%%%%&amp;&amp;&amp;%&amp;&amp;%%&amp;&amp;&amp;&amp;&amp;&amp;&amp;&amp;&amp;&amp;&amp;&amp;&amp;&amp;&amp;&amp;&amp;&amp;####$@&amp;****+++++++++*******%&amp;&amp;&amp;&amp;&amp;&amp;&amp;&amp;&amp;&amp;&amp;#####$$$$$$$$$$$$$$$@@@@@@@@@@@@@$$$$$$$$@$#&amp;*==++**%&amp;&amp;&amp;&amp;&amp;#$$@@@@@@@@@@@@@@@@@@@@@@@@@@@@$$$#</w:t>
        <w:br/>
        <w:t>%%****************+++++++++++++************+++=:^^;^::===+====+*%+=:::::=++****%%%%%&amp;&amp;&amp;&amp;&amp;%&amp;&amp;&amp;&amp;&amp;&amp;&amp;&amp;&amp;&amp;#&amp;&amp;&amp;&amp;&amp;&amp;&amp;&amp;&amp;&amp;&amp;&amp;&amp;&amp;&amp;######$@#%**+++++++++++********%%&amp;&amp;&amp;&amp;&amp;&amp;&amp;&amp;&amp;######$$$$$$$$$$$@@@@@@@@@@@@$@@@$$$$$$$$$$#&amp;*+++***%%&amp;&amp;&amp;&amp;##$@@@@@@@@@@@@@@@@@@@@@@@@@@@@@@@</w:t>
        <w:br/>
        <w:t>%%%**%%%%***********++*+++++++++************+=:^^^^^:::^^^^^::+*%*+==+**%%%%%&amp;&amp;&amp;&amp;%&amp;&amp;&amp;&amp;&amp;&amp;&amp;&amp;&amp;&amp;&amp;&amp;&amp;&amp;&amp;&amp;##&amp;&amp;&amp;&amp;&amp;&amp;&amp;&amp;&amp;&amp;&amp;&amp;&amp;&amp;&amp;#######$@$&amp;**+*++*++++++************&amp;&amp;###&amp;&amp;&amp;#######$$$$$$$$$$$$$$$$$$$$$$$$$$$$$$$$$$$$$#%**++**%%&amp;&amp;&amp;&amp;###$@@@@@@@@@@@@@@@@@@@@@@@@@@@@@</w:t>
        <w:br/>
        <w:t>%%%%*%**********************++++***********+=:^^^^^^^^^^^^^:=+*%&amp;&amp;%%%%%%&amp;&amp;&amp;&amp;&amp;&amp;&amp;&amp;&amp;&amp;&amp;&amp;&amp;&amp;&amp;&amp;&amp;&amp;&amp;&amp;&amp;&amp;&amp;&amp;######&amp;&amp;&amp;&amp;&amp;&amp;&amp;&amp;&amp;&amp;&amp;#########$@@#%***+++++++++*************%%&amp;&amp;&amp;########$$$####&amp;&amp;&amp;####$$$$$$$$$$$$$$$$@$####$@@$#&amp;%***%%%&amp;&amp;&amp;&amp;&amp;&amp;&amp;#$$@@@@@@@@@@@@@@@@@@@@@@@@@@</w:t>
        <w:br/>
        <w:t>*%%**%************************************+=::^^^^^^^^^::=+*%%&amp;&amp;&amp;&amp;%%%&amp;&amp;&amp;&amp;&amp;&amp;&amp;&amp;&amp;&amp;&amp;&amp;&amp;&amp;&amp;&amp;&amp;&amp;&amp;##&amp;&amp;&amp;&amp;########&amp;&amp;&amp;&amp;&amp;&amp;&amp;&amp;############$@@$&amp;******++++++**************%%%&amp;#$$$#$##&amp;&amp;&amp;%%%&amp;&amp;&amp;######$$$$$$$$$$$$$$$$&amp;+=+*%&amp;$@@@$#%**%%%&amp;&amp;&amp;&amp;%&amp;&amp;&amp;#$@@@@@@@@@@@@@@@@@@@@@@@@@</w:t>
        <w:br/>
        <w:t>*%%**************************************++=:^^^^^^^:::=+*%&amp;&amp;##&amp;&amp;&amp;&amp;&amp;&amp;&amp;&amp;&amp;&amp;&amp;&amp;#&amp;&amp;&amp;&amp;&amp;&amp;&amp;&amp;&amp;&amp;&amp;##&amp;&amp;&amp;&amp;#########&amp;&amp;&amp;&amp;&amp;&amp;&amp;#############$@@@#%*****++++++***************%%#$$#&amp;&amp;&amp;##&amp;%%%%&amp;&amp;&amp;&amp;&amp;###########$$$$$$$$$%+:==+*%&amp;###$$&amp;*++**%%&amp;&amp;%%&amp;&amp;&amp;#$@@@@@@@@@@@@@@@@@@@@@@@@</w:t>
        <w:br/>
        <w:t>****************************************+==:^^;;;^^:=++*%%&amp;################&amp;&amp;&amp;&amp;&amp;&amp;&amp;&amp;&amp;&amp;&amp;#&amp;&amp;&amp;&amp;########&amp;&amp;&amp;&amp;&amp;&amp;&amp;################$@@@$%******+++*++**************&amp;##&amp;%&amp;&amp;&amp;&amp;&amp;#&amp;&amp;%%&amp;&amp;&amp;&amp;##############$$$$$$$#%+==++**%%%&amp;&amp;&amp;&amp;*****%%&amp;&amp;%%%&amp;&amp;&amp;#$@@@@@@@@@@@@@@@@@@@@@@@</w:t>
        <w:br/>
        <w:t>*******++*++**************++*++++++******=:^^^;^^::=+%%&amp;&amp;################&amp;&amp;&amp;&amp;&amp;&amp;&amp;&amp;&amp;&amp;###&amp;&amp;&amp;##########&amp;&amp;&amp;&amp;###################$@@@@#******++++++************%&amp;&amp;&amp;**%&amp;##&amp;&amp;%%%%%&amp;&amp;&amp;##############$$$$$$$$$#%++++**%%%%%%%%%%%%%%&amp;&amp;&amp;&amp;%%&amp;&amp;&amp;#$$@@@@@@@@@@@@@@@@@@@@@</w:t>
        <w:br/>
        <w:t>+++++++++++++++++++++++++=++===+**%%%%%*+:^;;^^::=+*%&amp;###################&amp;&amp;&amp;&amp;&amp;&amp;######&amp;&amp;&amp;###########&amp;######################$@@@@$%********+++***********%#$###&amp;&amp;%**&amp;&amp;&amp;###&amp;&amp;&amp;###############$$$$$$$$$$#&amp;%****%%%%%%%&amp;&amp;&amp;&amp;&amp;%%%&amp;&amp;&amp;&amp;&amp;&amp;&amp;&amp;&amp;##$@@@@@@@@@@@@@@@@@@@@</w:t>
        <w:br/>
        <w:t>+++++====================++**%%%%%%%%%%*=^^^^^:=+*%%&amp;#####################################################################$@@@@@&amp;********+++***********##&amp;%%%&amp;&amp;&amp;&amp;&amp;%**%&amp;###&amp;&amp;#############$$$$$$@$$@@@$$#&amp;&amp;&amp;%%%%%%%&amp;&amp;&amp;&amp;&amp;&amp;%&amp;&amp;&amp;&amp;&amp;&amp;&amp;&amp;&amp;&amp;##$$@@@@@@@@@@@@@@@@@@@</w:t>
        <w:br/>
        <w:t>******+++++++++++++++=++*%%%&amp;#&amp;%%%%&amp;%%*+:^^^:=+*%%&amp;######################################$################################$@@@@@$&amp;**************+*+***&amp;$#&amp;%&amp;**%&amp;&amp;&amp;&amp;#&amp;&amp;#$@@$&amp;##$##$###$$$$$$$$$@@$@@@@@@$$$##&amp;%%%%%&amp;%&amp;&amp;%%%&amp;&amp;&amp;&amp;&amp;&amp;&amp;&amp;&amp;&amp;###$$@@@@@@@@@@@@@@@@@@</w:t>
        <w:br/>
        <w:t>&amp;%%%&amp;&amp;%%%%%%%%%%%%%%***%%%&amp;&amp;##&amp;%&amp;&amp;&amp;&amp;%*+=:::=++%&amp;&amp;&amp;##&amp;&amp;&amp;#################################$$$$$##&amp;&amp;&amp;&amp;&amp;&amp;#####################$@@@@@$#%****************+*&amp;$##$#&amp;&amp;%%%%%&amp;&amp;####$$$###$$$$$$$$$$$$$$$$$@@@@@@@$$$$$$$##&amp;%*%%%%%%%%&amp;&amp;&amp;&amp;&amp;&amp;&amp;&amp;&amp;&amp;###$$@@@@@@@@@@@@@@@@@</w:t>
        <w:br/>
        <w:t>###$$$####&amp;&amp;&amp;&amp;&amp;&amp;&amp;##&amp;&amp;&amp;&amp;&amp;&amp;&amp;&amp;&amp;#$&amp;&amp;&amp;&amp;&amp;&amp;*+=::==++*%&amp;%%*+++*%%&amp;#################################&amp;&amp;%******%%%&amp;##################$@@@@@@$&amp;%****************&amp;@$#$&amp;**&amp;&amp;&amp;#&amp;&amp;%%%&amp;$@@@@@$#$$$$$$$$$$$$$$$$$@@@@@@$$$$$$@$$$#%*****%%%%%%&amp;&amp;&amp;&amp;&amp;&amp;#&amp;&amp;&amp;##$@@@@@@@@@@@@@$@@@</w:t>
        <w:br/>
        <w:t>#########&amp;&amp;&amp;&amp;&amp;&amp;&amp;&amp;&amp;&amp;&amp;%%&amp;&amp;&amp;&amp;&amp;##$#&amp;&amp;&amp;&amp;%*=:::=====++==:^^:=*%&amp;&amp;#############################&amp;%%*+++++++***%%&amp;#################$@@@@@$$$&amp;***************&amp;$@@@$&amp;%%*%&amp;&amp;&amp;&amp;&amp;&amp;#$@@@@@@@$$$$$$$$$$$$$$$$$@@@@@$$$$$$$$@@@$$#&amp;%%***%%%%%&amp;&amp;&amp;&amp;&amp;&amp;##&amp;&amp;###$@@@@@@@@@@@$@@@@</w:t>
        <w:br/>
        <w:t>&amp;&amp;&amp;&amp;&amp;&amp;&amp;&amp;%%%%%%%%%%%%&amp;&amp;&amp;&amp;&amp;&amp;###$#&amp;&amp;&amp;&amp;*+=:::::::^^^^^^^^=+*%&amp;############################&amp;%**++++++****%%%&amp;&amp;#################$$@@@@$$@$&amp;*************&amp;$@@@@@@$#&amp;***%&amp;#####$@@@@@@$#$$$$$$##$$$$@@@@@@$$$$$$$$$$$$$@@$#&amp;&amp;%%%%%%%%&amp;&amp;&amp;&amp;########$@@@@@@@@@@$@@@@@</w:t>
        <w:br/>
        <w:t>&amp;&amp;&amp;&amp;&amp;&amp;&amp;&amp;&amp;&amp;&amp;&amp;&amp;%&amp;&amp;&amp;&amp;&amp;&amp;&amp;&amp;&amp;&amp;#####$##&amp;&amp;%+=::^^^^^^^^^^:==+*%&amp;&amp;###########################&amp;%%***********%%%&amp;&amp;&amp;##################$$@@@@$#$@$%************$@@@@@@@#&amp;&amp;&amp;&amp;%*+*&amp;#$@@@@@@@@@$$$$$&amp;*++**%&amp;#$$@$$$$$$$$$$$$@@$$$$$$#&amp;*+***%%&amp;&amp;&amp;&amp;#########$@@$$$$$$$$@$$@@</w:t>
        <w:br/>
        <w:t>$$$$$$$$$$$#######&amp;##########$$##&amp;+:^^^^^:::::==+*%%&amp;############$###############&amp;%%%*********%%%%&amp;&amp;&amp;######################$@@@@$##$@#***********&amp;@@@@@@@$#&amp;##&amp;&amp;&amp;%&amp;#$@@@@@@@@@@$$$#%=::==++*%&amp;&amp;##$$$$$$$$@$$$$$$$@$$#%+=++*%%%%&amp;&amp;&amp;########$$$$$$$$$$$@$$$$</w:t>
        <w:br/>
        <w:t>@@@@@@@@@@@@@@@@$&amp;&amp;&amp;&amp;######$$$$#&amp;*=^^^^^::=++**%&amp;&amp;##############################&amp;&amp;%%***%*%%%%%%%&amp;&amp;########################$$@@@@$###$@#**********#@@@@@@@@$$#&amp;&amp;&amp;###$$$$$@@@@@@@@$$&amp;*:====++**%%%&amp;#$$$$$$$$$$$@$$$$$$$&amp;*==+**%%%%&amp;&amp;&amp;&amp;&amp;######$$@@$$$$$$$$$$$</w:t>
        <w:br/>
        <w:t>@@@@@@@@@@@@@@@#&amp;&amp;&amp;&amp;&amp;&amp;#####$$$$#%+:^^:::=+**%%&amp;###############################&amp;&amp;%%%%%%%%%%%%&amp;&amp;&amp;###########################$$@@@@$#&amp;&amp;#@@#%*******%$@@@@@@@@@#&amp;#$$$##$@@@@@@@@@@@@@$&amp;%=====++******%%&amp;&amp;#$$$$$$@@@@$$$$$#&amp;*++*%%%%%%%&amp;&amp;&amp;#######$$$@@@@$$$$$$$</w:t>
        <w:br/>
        <w:t>@@@@@@@@@@@@@$#&amp;&amp;&amp;&amp;&amp;&amp;&amp;######$$$&amp;*=:::==+*%%&amp;&amp;&amp;&amp;#############################&amp;&amp;&amp;%%%%%&amp;&amp;&amp;&amp;&amp;&amp;&amp;&amp;&amp;#############################$$@@@@$#&amp;&amp;#$@@$%%*****&amp;@@@@@@@@@$#&amp;#$$&amp;&amp;$$$$@@@@@@@@@@@@$#%*++++**%%*+=++**%&amp;&amp;###$$$$$$$$$$$#%++*%%%%%%&amp;&amp;&amp;&amp;########$$$@@@@@@$$$$</w:t>
        <w:br/>
        <w:t>@@@@@@@@@@@@$###&amp;&amp;##&amp;########$#%+===++**&amp;&amp;###&amp;&amp;&amp;###################&amp;&amp;#####&amp;&amp;%%%&amp;&amp;&amp;&amp;&amp;&amp;&amp;&amp;###################################$$@@@@$#&amp;&amp;&amp;#@@@@#****%#@@@@@@@@$####&amp;&amp;#$@@@$$@@@@@@@@@@@@$#&amp;%***%%%*+===++++++***%&amp;&amp;##$$$$$$$&amp;++*%%%%%%%&amp;&amp;&amp;&amp;##&amp;&amp;####$$$$@@@@@@@$</w:t>
        <w:br/>
        <w:t>@@@@@@@@@@@@@$$$#############$&amp;*===++*%%&amp;#####&amp;&amp;####################&amp;&amp;&amp;&amp;&amp;&amp;%%%&amp;&amp;&amp;&amp;&amp;&amp;&amp;#####$$$$##############################$$@@@$#&amp;&amp;&amp;#$@@@@#***%$@@@@@@$$###&amp;######$$@@@@@@@@@@@@@@@$$#&amp;%%%%%%*++++++++++++**%&amp;&amp;&amp;&amp;####$&amp;+=+***%**%%&amp;&amp;&amp;####&amp;&amp;###$$$$@@@@@@@</w:t>
        <w:br/>
        <w:t>@@@@@@@@@@@@@@@@$$$###########%+==++*%%&amp;##############################&amp;&amp;&amp;&amp;&amp;&amp;###########$#$$$###############################$$@@@@$#&amp;&amp;&amp;#$@@@@&amp;**&amp;$@@@$$####&amp;&amp;#####&amp;&amp;#$@@@@$@@@@@@@@@@@@@$#&amp;&amp;%&amp;&amp;%%%***+++++++**%%&amp;%%%%%&amp;#&amp;+==++*****%&amp;&amp;&amp;#####&amp;###$$$$$@@@@@@</w:t>
        <w:br/>
        <w:t>@@@@@@@@@@@@@@$$$$$$$$$$######*===+*%%&amp;&amp;###############################################$$$$$###############################$$@@@@$#&amp;&amp;&amp;#$$@$@$&amp;&amp;&amp;#$$#&amp;&amp;&amp;&amp;&amp;&amp;$$#&amp;&amp;&amp;&amp;#$$$$@@$@@@@@@@@@@@@@@@@$#&amp;&amp;&amp;&amp;&amp;&amp;%%********%%&amp;&amp;&amp;%%%%%%&amp;%***+*******%&amp;&amp;&amp;########$$$@@@@@@@@</w:t>
        <w:br/>
        <w:t>@@@@@@@@@@@@$$##$$$$$$$$###$#&amp;*===+*%%&amp;############################################$$$$$##################################$$$@@@@$#&amp;&amp;&amp;&amp;#$$$$$###$&amp;&amp;&amp;&amp;&amp;&amp;&amp;&amp;&amp;$@#%%&amp;$$$$$$$$@@@@@@$$@@@@@@@@@$##$$##%*******%%%&amp;&amp;&amp;&amp;%%%%%%%%%%%&amp;%%******%%&amp;&amp;&amp;#######$$@@@@@@@@@</w:t>
        <w:br/>
        <w:t>@@@@@@@@@@@$#&amp;&amp;##$$$$$$######&amp;*===++**%&amp;&amp;########################################$$$$$$$$$$$###############################$$@@@@@##&amp;&amp;&amp;&amp;#$$$$$$@#&amp;&amp;&amp;&amp;&amp;&amp;###$#&amp;#$$#&amp;###$$$$$@@@@$$$@@@@@@@$##$$$$$&amp;%%******%%&amp;%%%%%%%%%%%&amp;&amp;&amp;&amp;#&amp;&amp;&amp;%%**%%&amp;&amp;&amp;&amp;######$@@@@@@@@@$</w:t>
        <w:br/>
        <w:t>@@@@@@@@@@$#&amp;#####$$$$$$#####&amp;*+===+++*%%&amp;&amp;#######################################$$$$$####################################$$$@@@@$#&amp;&amp;&amp;&amp;&amp;#$$$@@@#&amp;%%%%&amp;#&amp;##&amp;#$$$#&amp;%&amp;$$@@@$#$$@@@@@@@@@@$##$$@@@$$#&amp;%%****%%*+***%%%&amp;%&amp;&amp;&amp;&amp;#####&amp;&amp;&amp;%%%%&amp;&amp;&amp;&amp;######$@@@@@@@@$$</w:t>
        <w:br/>
        <w:t>@@@@@@@@@@$#$$$$$$$$$$$$$$$$$$&amp;%%%%%%&amp;&amp;&amp;###$$$$$$$$$$$$$$$$$$$$$$$$$$$$$$$$$$$$$$$$$$$$$$$$$$$$$$$$$$$$$$$$$$$$$$$$$$$$$$$$$$@@@@@@$#####$$@@@@@$##&amp;#$$#&amp;$$$$$$$$$$$$@@@@$$$@@@@@@@@@@@$$$@@@@@@$$$$#&amp;&amp;&amp;&amp;&amp;%**%%%%%&amp;##########$$$#########$$$$$$$@@@@@@@@$$</w:t>
      </w:r>
    </w:p>
    <w:p>
      <w:r>
        <w:br w:type="page"/>
      </w:r>
    </w:p>
    <w:p>
      <w:pPr>
        <w:pStyle w:val="Heading1"/>
      </w:pPr>
      <w:r>
        <w:t>---&gt;WoW.jpeg CharacterCount: 40727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5"/>
        </w:rPr>
        <w:br/>
        <w:t>$$$$$$$$$$$$$$$$$$$$$$$$$$$$$$$$@$$$$@@@@@@@@@@@@@@@@@@@@@@@@@@@@@@@@@@@@@@@@@@@@@@@@@@$$$$$$$$$$$$$$$$$$$$$$$$$$$$$$$$$$$$$$$$$$$$$$$$$$$$$$$$$$$$$$$$$$$$$$$$$$$$$$$$$$$$$$$$$$$$$$$$$$$$$$$$$$$$$$$$$$$$$$$$$$$$$$$$$$$$$$$$$$$$$$$$$$$$$$$$$$$$$$$$$$$$$$$$$$$$$$$$$$$$$$$$$$$$$$$$$$$$$$$$$$$$$$</w:t>
        <w:br/>
        <w:t>$$$$$$$$$$$$$$$$$$$$$$$$$$$$$$$$@$$$$@@@@@@@@@@@@@@@@@@@@@@@@@@@@@@@@@@@@@@@@@@@@@@@@@@$$$$$$$$$$$$$$$$$$$$$$$$$$$$$$$$$$$$$$$$$$$$$$$$$$$$$$$$$$$$$$$$$$$$$$$$$$$$$$$$$$$$$$$$$$$$$$$$$$$$$$$$$$$$$$$$$$$$$$$$$$$$$$$$$$$$$$$$$$$$$$$$$$$$$$$$$$$$$$$$$$$$$$$$$$$$$$$$$$$$$$$$$$$$$$$$$$$$$$$$$$$$$$</w:t>
        <w:br/>
        <w:t>$$$$$$$$$$$$$$$$$$$$$$$$$$$$$$$$@$$$$@@@@@@@@@@@@@@@@@@@@@@@@@@@@@@@@@@@@@@@@@@@@@@@@@@$$$$$$$$$$$$$$$$$$$$$$$$$$$$$$$$$$$$$$$$$$$$$$$$$$$$$$$$$$$$$$$$$$$$$$$$$$$$$$$$$$$$$$$$$$$$$$$$$$$$$$$$$$$$$$$$$$$$$$$$$$$$$$$$$$$$$$$$$$$$$$$$$$$$$$$$$$$$$$$$$$$$$$$$$$$$$$$$$$$$$$$$$$$$$$$$$$$$$$$$$$$$$$</w:t>
        <w:br/>
        <w:t>$$$$$$$$$$$$$$$$$$$$$$$$$$$$$$$$@$$$$@@@@@@@@@@@@@@@@@@@@@@@@@@@@@@@@@@@@@@@@@@@@@@@@@@$$$$$$$$$$$$$$$$$$$$$$$$$$$$$$$$$$$$$$$$$$$$$$$$$$$$$$$$$$$$$$$$$$$$$$$$$$$$$$$$$$$$$$$$$#######$$$$$#########$$$$$$$$$$$$$$$$$$$$$$$$$$$$$$$$$$$$$$$$$$$$$$$$$$$$$$$$$$$$$$$$$$$$$$$$$$$$$$$$$$$$$$$$$$$$$$$$</w:t>
        <w:br/>
        <w:t>$$$$$$$$$$$$$$$$$$$$$$$$$$$$$$$$$$$$@@@@@@@@@@@@@@@@@@@@@@@@@@@@@@@@@@@@@@@@@@@@@@@@@@$$$$$$$$$$$$$$$$$$$$$$$$$$$$$$$$$$$$$$$$$$$$$$$$$$$$$$$$$$$$$$$$$$$$$$$$$$$$$$$$$$#&amp;%**%&amp;#################&amp;&amp;&amp;&amp;&amp;##$$$$$$$$$$$$$$#$$$$$$$$$$$$$$$$$$$$$$$$$$$$$$$$$$$$$$$$$$$$$$$$$$$$$$$$$$$$$$$$$$$$$$$$$$$$$$$</w:t>
        <w:br/>
        <w:t>$$$$$$$$$$$$$$$$$$$$$$$$$$$$$$$$$$$$@@@@@@@@@@@@@@@@@@@@@@@@@@@@@@@@@@@@@@@@@@@@@@@@@@$$$$$$$$$$$$$$$$$$$$$$$$$$$$$$$$$$$$$$$$$$$$$$$$$$$$$$$$$$$$$$$$$$$$$$$$$$$##&amp;&amp;&amp;%%%%%%&amp;##&amp;#########&amp;&amp;&amp;&amp;%%&amp;&amp;&amp;&amp;#####$$$##&amp;%%++*&amp;$$$$$$$$$$$$$$$$$$$$$$$$$$$$$$$$$$$$$$$$$$$$$$$$$$$$$$$$$$$$$$$$$$$$$$$$$$$$$$$$$</w:t>
        <w:br/>
        <w:t>$$$$$$$$$$$$$$$$$$$$$$$$$$$$$$$$$$$@@@@@@@@@@@@@@@@@@@@@@@@@@@@@@@@@@@@@@@@@@@@@@@@@@@$$$$$$$$$$$$$$$$$$$$$$$$$$$$$$$$$$$$$$$$$$$$$$$$$$$$$$$$$$$$$$$$$$$$$$@$#&amp;%%***%%&amp;#################&amp;&amp;&amp;&amp;&amp;###$$$$$$$$$$####&amp;&amp;**%##$$$$$$######&amp;&amp;#####$$$$$$$$$$$$$$$$$$$$$$$$$$$$$$$$$$$$$$$$$$$$$$$$$$$$$$$$$$$$</w:t>
        <w:br/>
        <w:t>$$$$$$$$$$$$$$$$$$$$$$$$$$$$$$$$@@$@@@@@@@@@@@@@@@@@@@@@@@@@@@@@@@@@@@@@@@@@@@@@@@@@@@$$$$$$$$$$$$$$$$$$$$$$$$$$$$$$$$$$$$$$$$$$$$$$$$$$$$$$$$$$$$$$$$$$$$#&amp;%*+***%&amp;&amp;#####$$$$$#$###############$$$$$$$$$$$$$$#####$$$$$$$$$###&amp;####&amp;&amp;&amp;&amp;&amp;%%&amp;########$$$$$$$$$$$$$$$$$$$$$$$$$$$$$$$$$$$$$$$$$$$$$$$$$</w:t>
        <w:br/>
        <w:t>$$$$$$$$$$$$$$$$$$$$$$$$$$$$$$$$@@$@@@@@@@@@@@@@@@@@@@@@@@@@@@@@@@@@@@@@@@@@@@@@@@@@@@$$$$$$$$$$$$$$$$$$$$$$$$$$$$$$$$$$$$$$$$$$$$$$$$$$$$$$$$$$$$$$$$$#*+=+*%&amp;#########$###########$$$$$$$$$$$$#$$$$$$$$$@@@$$$$$$$$$$$$$$$##&amp;%%%&amp;&amp;&amp;&amp;&amp;&amp;&amp;%**%&amp;#$$$$$$$$$##$$$###&amp;######$$$$$$$$$$$$$$$$$$$$$$$$$$$$$$</w:t>
        <w:br/>
        <w:t>$$$$$$$$$$$$$$$$$$$$$$$$$$$$$$$$@@$@@@@@@@@@@@@@@@@@@@@@@@@@@@@@@@@@@@@@@@@@@@@@@@@@@@$$$$$$$$$$$$$$$$$$$$$$$$$$$$$$$$$$$$$$$$$$$$$$$$$$$$$$$$$$$$$$$#&amp;%%**%&amp;&amp;&amp;######&amp;&amp;&amp;########$$$$$@@@$$$$$$$$$$$$$$@@$$@@@$$$$$$$$$$$$$$$$#&amp;&amp;%&amp;&amp;&amp;##$$$$$$$$$$$$$$$$$$$$@@@@$$$####&amp;#$$$$$$$$$$$$$$$$$$$$$$$$$$$$$$</w:t>
        <w:br/>
        <w:t>$$$$$$$$$$$$$$$$$$$$$$$$$$$$$$$$@@$@@@@@@@@@@@@@@@@@@@@@@@@@@@@@@@@@@@@@@@@@@@@@@@@@@@$$$$$$$$$$$$$$$$$$$$$$$$$$$$$$$$$$$$$$$$$$$$$$$$$$$$$$$$$$$$#&amp;%%%%&amp;&amp;&amp;#$$$$$$#####&amp;&amp;#########$$$@@@@@$$$@@@@@@$$$$$$$$$@@@$$$$$$$$$$$$$$$#####$$$$$$$$@@@@@$$$@@@@@@$$$$$$$$$$$###$$$$$$$$$$$$$$$$$$$$$$$$$$$$$$</w:t>
        <w:br/>
        <w:t>$$$$$$$$$$$$$$$$$$$$$$$$$$$$$$$$$$$$@@@@@@@@@@@@@@@@@@@@@@@@@@@@@@@@@@@@@@@@@@@@@@@@@@@$$$$$$$$$$$$$$$$$$$$$$$$$$$$$$$$$$$$$$$$$$$$$$$$$$$$$$$$#%%%***&amp;##$$$$$$##############$$$$$$$$@@@@@$$$@@@@@@@@@$$@$$$$$$$$$$$$$$$$$$$$$$$$$$$$$$$$$$@@@@@@$$$@@@@@@$$$$$$$$$$$$$$$$$$$$$$$$$$$$$$$$$$$$$$$$$$$</w:t>
        <w:br/>
        <w:t>$$$$$$$$$$$$$$$$$$$$$$$$$$$$$$$$$$$$@@@@@@@@@@@@@@@@@@@@@@@@@@@@@@@@@@@@@@@@@@@@@@@@@@@$$@$$$$$$$$$$$$$$$$$$$$$$$$$$$$$$$$$$$$$$$$$$$$$$$$$$$&amp;*+++%&amp;&amp;##$$$$$$###########$#####$$$$$$$@@@@@@@@@@@@@@@@@@@@@@$$$@@@@@@@@$$$$$$@@@@$$$$$$$$#$$@@@@@@$$$$@@@@@$$$$$$$$$$$#$$$$$$$$$$$$$$$$$$$$$$$$$$$$$$$</w:t>
        <w:br/>
        <w:t>$$$$$$$$$$$$$$$$$$$$$$$$$$$$$$$$$$$$@@@@@@@@@@@@@@@@@@@@@@@@@@@@@@@@@@@@@@@@@@@@@@@@@@@$$@$$$$$$$$$$$$$$$$$$$$$$$$$$$$$$$$$$$$$$$$$$$$$$$$$$&amp;%%&amp;##&amp;&amp;&amp;######$$######$$$$$$$#####$$$$$$@@@@@@@@@@@@@@@@@$$$$$$$$$@@@@@@@@$$$$$@@@@@@@$$$$$$$$@@@@@@@@$@@@@@@$$$$$$$$$$$$$$$$$$$$$$$$$$$$$$$$$$$$$$$$$$$</w:t>
        <w:br/>
        <w:t>$$$$$$$$$$$$$$$$$$$$$$$$$$$$$$$$$$$$@@@@@@@@@@@@@@@@@@@@@@@@@@@@@@@@@@@@@@@@@@@@@@@@@@@$$@$$$$$$$$$$$$$$$$$$$$$$$$$$$$$$$$$$$$$$$$$$$$$$#####&amp;&amp;&amp;###&amp;&amp;&amp;#&amp;&amp;#########$$$$$$$$$$#$$$$$$$$@@@@@@@@@@@@@@@@@@@$$$$$@@@@@@@@@@$$$$$@@@@$@@$$@$$$$$$$@@@@@@@@@@@@@$$$$$$$$$$$###$$$$$$$$$$$$$$$$$$$$$$$$$$$$$</w:t>
        <w:br/>
        <w:t>$$$$$$$$$$$$$$$$$$$$$$$$$$$$$$$$$$$$@@@@@@@@@@@@@@@@@@@@@@@@@@@@@@@@@@@@@@@@@@@@@@@@@@$$$$$$$$$$$$$$$$$$$$$$$$$$$$$$$$$$$$$$$$$$$$$$##&amp;&amp;###&amp;%**%&amp;##########$$$$$$$$$$###$$$$$$$$$$$$@@@@@@@@@@@@@@@@@@$$$$$$@@@@@@@@@@@@@@@@@@@@@@@@@@@$$$$$@@@@@@@@@@@@@$$$$$$$$$$$$$$$$$$$$$##$$$$$$$$$$$$$$$$$$$$$</w:t>
        <w:br/>
        <w:t>$$$$$$$$$$$$$$$$$$$$$$$$$$$$$$$$$$$@@@@@@@@@@@@@@@@@@@@@@@@@@@@@@@@@@@@@@@@@@@@@@@@@@@$$$$$$$$$$$$$$$$$$$$$$$$$$$$$$$$$$$$$$$$$$$$$#######&amp;%%&amp;###$$#####$$$$$$$$@@@@$$##$$$$$$$$$@@@@@@@@@@@@@@@@@@@@@$$@@@@@@@@@@$$$@@@@@@@@@@@@@@@@@@$$$$@@@@@@@@@@@@@$$$$$$$$$$$$$$$$$$@$$$$$$$$$$$$$$$$$$$$$$$$$$</w:t>
        <w:br/>
        <w:t>$$$$$$$$$$$$$$$$$$$$$$$$$$$$$$$$$$$@@@@@@@@@@@@@@@@@@@@@@@@@@@@@@@@@@@@@@@@@@@@@@@@@@@$$$$$$$$$$$$$$$$$$$$$$$$$$$$$$$$$$$$$$$$$$$$$$$###&amp;&amp;%&amp;#######$$$$$$$$$$$$$@@@@@@$$$$$$@@@@@@@@@@@@@@@@@@@@@@$$@@@@@@@@@@@@$$$$$@@@@@@@@@@@@@@@@@@@@@@@@@@@@@@@@@@$$$$$$$$$$$$$$$$@$$$$$###$####$$$$$$$$$$$$$$$$</w:t>
        <w:br/>
        <w:t>$$$$$$$$$$$$$$$$$$$$$$$$$$$$$$$$$$$@@@@@@@@@@@@@@@@@@@@@@@@@@@@@@@@@@@@@@@@@@@@@@@@@@@$$$$$$$$$$$$$$$$$$$$$$$$$$$$$$$$$$$$$$$$$$$$$$$$###&amp;&amp;&amp;#######$$$$$$$$$$$$$$@@@@@@@@@@@@@@@@@@@@@@@@@@@@@@@@@$@@@@@@@@$$$$$$$$$@@@@@@@@@@@@@@@@@@@@@@@@@@@@@@@@@@$$$$$$$$$##$$$$$@@@$$$$$$$$##&amp;&amp;##$$$$$$$$$$$$$$</w:t>
        <w:br/>
        <w:t>$$$$$$$$$$$$$$$$$$$$$$$$$$$$$$$$@@$@@@@@@@@@@@@@@@@@@@@@@@@@@@@@@@@@@@@@@@@@@@@@@@@@@$$$$$$$$$$$$$$$$$$$$$$$$$$$$$$$$$$$$$$$$$$$$$$######&amp;&amp;&amp;&amp;##&amp;###$@$$#####$$$$$@@@@@@@@@@@@@@@@@@@@@@@@@@@@@@@@@@@@@@@$$$$$$$$$$$@@@@@@@@@@@@@@@@@@@@@@@@@@@@@@@@@@$$$$$$$$###$$$$$$$$$$$$$$$$$$$$$$$$$$$$$$$$$$$$$</w:t>
        <w:br/>
        <w:t>$$$$$$$$$$$$$$$$$$$$$$$$$$$$$$$$@@$@@@@@@@@@@@@@@@@@@@@@@@@@@@@@@@@@@@@@@@@@@@@@@@@@@$$$$$$$$$$$$$$$$$$$$$$$$$$$$$$$$$$$$$$$$$$$$#&amp;%%%&amp;&amp;%%%%&amp;########$##&amp;%%&amp;#$$$$@@@@@@@@@@@@@@@@@@@@@@@@@@@@@@@@@@@@@@$$$$##$$$$$$$$@@@@@@@@@@@@@@@@@@@@@@@@@@@@@@@@$$$$$$$$$###$$$$$$@@@@@@@@@@@$$$$$$$$$$$$$$$$$$$</w:t>
        <w:br/>
        <w:t>$$$$$$$$$$$$$$$$$$$$$$$$$$$$$$$$@@$@@@@@@@@@@@@@@@@@@@@@@@@@@@@@@@@@@@@@@@@@@@@$@@@@@$$$$$$$$$$$$$$$$$$$$$$$$$$$$$$$$$$$$$$$$$##%%**%&amp;&amp;%%%&amp;##$$$###&amp;&amp;##$####$$@@@@@@@@@@@@@@@@@@@@@@@@@@@@@@@@@@@@@@@$$$$#####$$$$$$$@@@@@@@@@@@@@@@@@@@@@@@@@@@@@@@@@$$$$$$$$$$$$$$@@@@@@@@@@@@@$$$$$$$$$$$$$$$$$$$$</w:t>
        <w:br/>
        <w:t>$$$$$$$$$$$$$$$$$$$$$$$$$$$$$$$$@@$@@@@@@@@@@@@@@@@@@@@@@@@@@@@@@@@@@@@@@@@@@@@$@@@@@$$$$$$$$$$$$$$$$$$$$$$$$$$$$$$$$$$$$$$$$#&amp;%&amp;&amp;&amp;####&amp;&amp;##$$$$$######$$$$$$$$$@@@@@@@@@@@@@@@@@@@@@@@@@@@@@@@@@@@@@@$$$########$$$$@@@@@@@@@@@@@@@@@@@@@@@@@@@@@@@@@@@@@@@@@@@@@@@@@@@@@@@@@@@@@@@@@$$$$$$$$$$$$$$$$</w:t>
        <w:br/>
        <w:t>$$$$$$$$$$$$$$$$$$$$$$$$$$$$$$$$@$$$$@@@@@@@@@@@@@@@@@@@@@@@@@@@@@@@@@@@@@@@@@@@@@@@@$$$$$$$$$$$$$$$$$$$$$$$$$$$$$$$$$$$$$$$#&amp;&amp;&amp;#########$$$$$$$$$$###$$$$$$$$$@@@@@@@@@@@@@@@@@@@@@@@@@@@@@@@@@@$$$$$$$########$$$$$$$$$$$@@@$$$$@@@@@@@@@@@@@@@@@@@@@@@@@@@@@@@@@@@@@@@@@@@@@@@@@@@@@@@@@@$$$$$$$$$</w:t>
        <w:br/>
        <w:t>$$$$$$$$$$$$$$$$$$$$$$$$$$$$$$$$$$$$$@@@@@@@@@@@@@@@@@@@@@@@@@@@@@@@@@@@@@@@@@@@@@@@@$$$$$$$$$$$$$$$$$$$$$$$$$$$$$$$$$$#$###&amp;&amp;&amp;&amp;#####$$$$$$$$$$$@@$$$#$$$$@@@@@@@@@@@@@@@@@@@@@@@@@@@@$$$$$$$$$$$################$$$$$$$$$$$$$$$$$$$@@@@@@@@@@@@@@@@@@@@@@@@@@@@@@@@@@@@@@@@@@@@@@@@@@@@@@@@@@@@$$$$$</w:t>
        <w:br/>
        <w:t>$$$$$$$$$$$$$$$$$$$$$$$$$$$$$$$$$$$@@@@@@@@@@@@@@@@@@@@@@@@@@@@@@@@@@@@@@@@@@@@@@@@@@$$$$$$$$$$$$$$$$$$$$$$$$$$$$$$$$#####&amp;&amp;&amp;####$$$$$$$$##$$$$$$$@$$$$$$$$@@@@@@@@@@@@@@@@@@@@@@$$$$$$$######&amp;&amp;&amp;&amp;&amp;&amp;&amp;&amp;&amp;&amp;&amp;&amp;########$$$$$$$$$$$$$$$$$$$$$$@@@@@@@@@@@@@@@@@@@@@@@@@@@@@@@@@@@@@@@@@@@@@@@@@@@@@@@@@$$$$</w:t>
        <w:br/>
        <w:t>$$$$$$$$$$$$$$$$$$$$$$$$$$$$$$$$$$$$@@@@@@@@@@@@@@@@@@@@@@@@@@@@@@@@@@@@@@@@@@@$@@@@@$$$$$$$$$$$$$$$$$$$$$$$$$$$$$##&amp;%%%%%%%&amp;&amp;##$$$$$$$$$$$$$$$$$$@@@@@@@@@@@@@@@@@@@@@@@@@@@@@@$$###&amp;&amp;&amp;&amp;&amp;%%%%%%%%%%%%%&amp;&amp;&amp;&amp;&amp;&amp;&amp;#####$$$$$$$$$$$$$$$$$$@$$$@@@@@@@@@@@@@@@@@@@@@@@@@@@@@@@@@@@@@@@@@@@@@@@@@@@@@@@@@@@@</w:t>
        <w:br/>
        <w:t>$$$$$$$$$$$$$$$$$$$$$$$$$$$$$$$$$$$$$@@@@@@@@@@@@@@@@@@@@@@@@@@@@@@@@@@@@@@@@@@$@@@$$$$$$$$$$$$$$$$$$$$$$$$$$$$$$$$#####$####$$$$$$$$$$$$$$$$@@$$@@@@@@@@@@@@@@@@@@@@@@@@@@@@$$##&amp;&amp;&amp;%%%***++++++*****%%%%%%%&amp;&amp;&amp;&amp;#############$$$$$$$$@@$$$@@@@@@@@@@@@@@@@@@@$$$@@@@@@@$$$@@@@@@@@@@@@@@@@@@@@@@@@@@@</w:t>
        <w:br/>
        <w:t>$$$$$$$$$$$$$$$$$$$$$$$$$$$$$$$$$$$$$@@@@@@@@@@@@@@@@@@@@@@@@@@@@@@@@@@@@@@@@@@$@@@@$$$$$$$$$$$$$$$$$$$$$$$$$$$$$$$$$$$$$$$$$$$$$$$$$$$$$$$$$$$@@@@@@@@$$$$$$$$@@@@@@@$$$$$$$##&amp;%%***+++++++++++++****%%%%%%%&amp;&amp;&amp;&amp;&amp;&amp;&amp;&amp;&amp;&amp;&amp;&amp;&amp;########$$$$$$$$$@@@@@@@@@@@@@@@@@@@@@@@@@@@@@$$@@@@@@@@@@@@@@@@@@@@@@@@@@@</w:t>
        <w:br/>
        <w:t>$$$$$$$$$$$$$$$$$$$$$$$$$$$$$$$$$$$$@@@@@@@@@@@@@@@@@@@@@@@@@@@@@@@@@@@@@@@@@@@@@@@@@$$$$$$$$$$$$$$$$$$$$$$$$$$$$$$#$$##$$$$$$$$$$$$$$$########$@$$$$$##$$$$$$@@@@@$$$$$$$###&amp;%%*+++++++=====++++++++*****%%%%&amp;&amp;%%&amp;&amp;&amp;&amp;&amp;&amp;&amp;&amp;&amp;&amp;&amp;&amp;#####$$$$$$$$$$$$@@@@@@@@@@@@@@@@@@@@@@@@@@@@@@@@@@@@@@@@@@@@@@@@@@@@@@</w:t>
        <w:br/>
        <w:t>$$$$$$$$$$$$$$$$$$$$$$$$$$$$$$$$$$$@@@@@@@@@@@@$@@@@@@@@@@@@@@@@@@@@@@@@@@@@@@@@@@@$$$$$$$$$$$$$$$$$$$$$$$$$$$$#%%%%&amp;&amp;&amp;&amp;%&amp;&amp;&amp;##$$$$$$$$$$####&amp;&amp;##$$#########$$$$$$$$$$$$$##&amp;%%*++++===============++++++******%%%%%%%%%%%%%&amp;&amp;&amp;&amp;&amp;&amp;&amp;#########$$$$$$$$@@@@@@@@@@@@@@@@@@@@@@@@@@@@@@@@@@@@@@@@@@@@@@@@@@@</w:t>
        <w:br/>
        <w:t>$$$$$$$$$$$$$$$$$$$$$$$$$$$$$$$$$@@@@@@@@@@@@@@$@@@@@@@@@@@@@@@@@@@@@@@@@@@@@@@@@@@$$$$$$$$$$$$$$$$$$$$$$$$$$$##&amp;&amp;&amp;&amp;&amp;&amp;%%%%&amp;&amp;&amp;##$$$$$$$$$$$##############$$$$$$$$$$$$$$##&amp;%*+++========================++++++++*********%%%%%%%&amp;&amp;&amp;&amp;&amp;&amp;&amp;&amp;&amp;########$$$$$$@@@@@@@@@@@@@@@@@@@@@@@@@@@@@@@@@@@@@@@@@@@@@@@@</w:t>
        <w:br/>
        <w:t>$$$$$$$$$$$$$$$$$$$$$$$$$$$$$$$$$@@@@@@@@@@@@@@$@@@@@@@@@@@@@@@@@@@@@@@@@@@@@@$$@@@$$$$$$$$$$$$$$$$$$$$$$$$$$$######&amp;&amp;&amp;&amp;&amp;&amp;####$$$$$$$$$$$#######$$#######$$$$$$$$$$###&amp;&amp;%*+===================================++++++*******%%%%%%%&amp;&amp;&amp;&amp;&amp;&amp;&amp;&amp;&amp;#######$$$$$$@@@@@@@@@@@@@@@@@@@@@@@@@@@@@@@@@@@@@@@@@@@@@</w:t>
        <w:br/>
        <w:t>$$$$$$$$$$$$$$$$$$$$$$$$$$$$$$$$$@@@@@@@@@@@@@@@@@@@@@@@@@@@@@@@@@@@@@@@@@@@@@$$@@@$$$$$$$$$$$$$$$$$$$$$$$$$$$####$##&amp;&amp;&amp;&amp;&amp;#######$$$$$$$$$$##$$$$$$$######$$$$$$#####&amp;%%*+======================================+++++++****%%%%%%%%%%%&amp;&amp;&amp;&amp;&amp;&amp;########$$$$@@@@@@@@@@@@@@@@@@@@@@@@@@@@@@@@@@@@@@@@@@@@@</w:t>
        <w:br/>
        <w:t>$$$$$$$$$$$$$$$$$$$$$$$$$$$$$$$$$$$@@@@@@@@@@@@@@@@@@@@@@@@@@@@@@@@@@@@@@@@@@@$$@$$$$$$$$$$$$$$$$$$$$$$$$$$$$$$$$$###&amp;&amp;%%%&amp;&amp;&amp;&amp;#######$$$$$$$$$$#####################&amp;&amp;%*++=========:::::::=====================++++++++*******%%%%%%%%%&amp;&amp;&amp;&amp;&amp;&amp;#########$$$$$$$@@@@@@@@@@@@@@@@@@@@@@@@@@@@@@@@@@@@@@@@</w:t>
        <w:br/>
        <w:t>$$$$$$$$$$$$$$$$$$$$$$$$$$$$$$$$$$@@@@@@@@@@@@@@@@@@@@@@@@@@@@@@@@@@@@@@@@@@@@@$$$$$$$$$$$$$$$$$$$$$$$$$$$$$$$$$$$$$####&amp;&amp;&amp;&amp;&amp;&amp;&amp;&amp;&amp;&amp;#####&amp;##$$$$################$$###&amp;&amp;%*++========::::::::::::=================+++++++++*******%%%%%%%%%%&amp;&amp;&amp;&amp;&amp;#########$$$$$$$$@@@@@@@@@@@@@@@@@@@@@@@@@@$$@@@@@@@@@@@</w:t>
        <w:br/>
        <w:t>$$$$$$$$$$$$$$$$$$$$$$$$$$$$$$$$$$@@@@@@@@@@@@@@@@@@@@@@@@@@@@@@@@@@@@@@@@@@@@@$$$$$$$$$$$$$$$$$$$$$$$$$$$$$$$$$$$$$$$$$###&amp;&amp;%%%####################$$########$$###&amp;%*++=======::::::::::::::=================++++++++*********%%%%%%%%%&amp;&amp;&amp;&amp;&amp;&amp;########$$$$$$$$@@@@@@@@@@@@@@@@@@@@@@@@@@@@@@$$$$$$$$$</w:t>
        <w:br/>
        <w:t>$$$$$$$$$$$$$$$$$$$$$$$$$$$$$$$$@@@@@@@@@@@@@@@@@@@@@@@@@@@@@@@@@@@@@@@@@@@@@@$$$$$$$$$$$$$$$$$$$$$$$$$$$$$$$$$$$$$$$$$$#######$$$########&amp;&amp;&amp;&amp;&amp;##################&amp;&amp;%%*++====:::::::::::^^^^::::===============++++++++*********%%%%%%%%%%&amp;&amp;&amp;&amp;#########$$$$$$$$$$@@@@@@@@@@@@@@@@$$$$$$@@@@$$$$@@$@@$$</w:t>
        <w:br/>
        <w:t>$$$$$$$$$$$$$$$$$$$$$$$$$$$$$$$$@@@@@@@@@@@@@@@@$@@@@@@@@@@@@@@@@@@@@@@@@@@@@@$$$$$$$$$$$$$$$$$$$$$$$$$$$$$$$$$$$$$$$$$##$$$$$$##########&amp;&amp;&amp;&amp;&amp;&amp;#$$$##&amp;&amp;&amp;########&amp;&amp;&amp;%*+========:::::::^^^^^^^::::==============++++++++**********%%%%%%%%%&amp;&amp;&amp;&amp;&amp;#######$$$$$$$$$$$@@@@@@@@@@@@@@$$$$$$$$$@@@@@@@@@@@@@$</w:t>
        <w:br/>
        <w:t>$$$$$$$$$$$$$$$$$$$$$$$$$$$$$$$$$$$$$$$$$$$$$$$$$$$$$$$$$$$$$$$$$$$$$$$$$$$$$$$$$$$$$$$$$$$$$$$$$$$$$$$$$$$$$$$$$$$$$$$$$$$$$$#####$$$$$#$$$$$$$$###&amp;&amp;&amp;&amp;&amp;&amp;&amp;&amp;&amp;&amp;&amp;&amp;&amp;%%*++=====::::::::^^^^^^^^^^:::::=============+++++++++********%%%%%%%%%&amp;&amp;&amp;&amp;&amp;#######$$$$$$$$$$$$@@@@@@@@@@@@@@$$$$$$$@@@@@@@@$$$@@@@</w:t>
        <w:br/>
        <w:t>$$$$$$$$$$$$$$$$$$$$$$$$$$$$$$$$$$$$$$$$$$$$$$$$#$$$##$$$$$$$$$$$$$$$$##$$$$$$$$####$$$$$$$$$$$$$$$$$$$$$$$$$$$$$$$$$$$$###$$#$$$$#########$$$$$$######&amp;&amp;&amp;&amp;&amp;&amp;&amp;&amp;&amp;%%*++=====:::::::^^^^^^^^^^^^^:::::===========+++++++++++******%%%%%%%%%%&amp;&amp;&amp;&amp;&amp;######$$$$$$$$$$$$$@@@@@@@@@@@@@@@@$$$$$$@@@@@@@@@@@@@@</w:t>
        <w:br/>
        <w:t>#######################################################################################$$$$$$$$$$$$$$$$$$$$$$$$$$$$$$$####$$$$$$#$$$$@@@$$$$$################&amp;&amp;&amp;%%*++=====::::::^^^^^^^^^^^^^^^::::::=========+++++++++++*****%%%%%%%%%%&amp;&amp;&amp;&amp;&amp;######$$$$$$$$$$$$$$@@@@@@@@@@@@@@@@@@$$$$$@@@@@@@@@@@@@</w:t>
        <w:br/>
        <w:t>########################################################################################$$$$$$$$$$$$$$$$$$$$$$$$$$$$$$$$#$$@@@$$$@@@@@@@$$####################&amp;&amp;%*+======::::::::^^^^^^^^^^^^^::::::===========+++****+++*******%%%%%%%%&amp;&amp;&amp;&amp;&amp;&amp;#####$$$$$$$$$$$$$$@@@@@@@@@@@@@@@@@@@@@$$$@@@@@@@@@@@@</w:t>
        <w:br/>
        <w:t>########################$$$#############################################################$$$$$$$$$$$$$$$$$$$$$$$$$$$$$$##$$$$$$#$$@@@@@$$$$######$$$$$########&amp;&amp;%*++=====::::::::^^^^^^^^^^^^^^:::::============++++++++++******%%%%%%%%%&amp;&amp;&amp;&amp;&amp;######$$$$$$$$$$$$$$@@@@@@@@@@@@@@@@@@@@@@@$@@@@@@@@@@@@</w:t>
        <w:br/>
        <w:t>$$$$$$$$$$$$$$$$$$$$$$$$$$$$$$$$$$$$$$$$$$$$$$$$$$$$$$$$$$$$$$$$#########$$################$$$$$$$$$$$$$$$$$$$$$$$$$$$$$$$$####$$$@@@@$$$$######$$$$$$##$##&amp;&amp;&amp;%*+++====:::::::::::^^^^^^^^^^:::::::===========+++++++++********%%%%%%%%&amp;&amp;&amp;&amp;&amp;&amp;#######$$$$$$$$$$$$$@@@@@@@@@@@@@@@@@@@@@@@@@@@@@@@@@@@@</w:t>
        <w:br/>
        <w:t>$$$$$$$$$$$$$$$$$$$$$$$$$$$$$$$$$$$$$$$$$$$$$$$$$$$$$$$$$$$$$$$$######$$$$$$$###############$$$$$$$$$$$$$$$$$$$$$$$$$$$##$$$$$$$$$@@@@@@$$###$##$$$$$$$$###&amp;&amp;%%*++======::::::::::^^^^^^^^^^::::::==========+++++++++******%%%%%%%%%%%&amp;&amp;&amp;&amp;&amp;&amp;#########$$$$$$$$$$$$$@@@@@@@@@@@@@@@@@@@@@@@@@@@@@@@@@@@</w:t>
        <w:br/>
        <w:t>$$$$$$$$$$$$$$$$$$$$$$$$$$$$$$$$$$$$$$$$$$$$$$$$$$$$$$$$$$$$$$$#$$$$$$$$$###################$$$$$$$$$$$$$$$$$$$$$$$$$$$$$$$$$$$$$$$$$$$$$$$$$$$#$$$$$$$$###&amp;&amp;%*+++=========:::::^^^^^^^^^^^:::::===========+++++++++*********%%%%%%%&amp;&amp;&amp;&amp;&amp;&amp;&amp;&amp;########$$$$$$$$$$$$$$@@@@@@@@@@@@@@@@@@@@@@@@@@@@@@@@@@@</w:t>
        <w:br/>
        <w:t>$$$$$$$$$$$$$$$$$$$$$$$$$$$$$$$$$$$$$$$$$$$$$$$$$$$$$$$$$$$$$$$$$$$$$$$$$$$$########&amp;&amp;&amp;&amp;#####$$$$$$$$$$$$$$$$$$$$$$$$$$$#$####$$@@@@@@@$$$$$$$$$$$$$$$$$$$#&amp;%%*++===========::::^^^^^^^^^^^:::::===========++++++++***********%%%%%%%&amp;&amp;&amp;&amp;&amp;&amp;#########$$$$$$$$$$$$$$@@@@@@@@@@@@@@@@@@@@@@@@@@@@@@@@@@@</w:t>
        <w:br/>
        <w:t>$$$$$$$$$$$$$$$$$$$$$$$$$$$$$$$$$$$$$$$$$$$$$$$$$$$$$$$$$$$$$$$$$$$$$$$$$$$########&amp;&amp;&amp;&amp;&amp;&amp;###$$$$$$$$$$$$$$$$$$$$$$$$$$$$$$$$###$$$$##$$$$$$$$$$$$$$$$$$$$$#&amp;%*+++===========::::::^^^^^^^^^^::::==========++++++++*****+*****%%%%%%%&amp;&amp;&amp;&amp;&amp;&amp;##########$$$$$$$$$$$$$$@@@@@@@@@@@@@@@@@@@@@@@@@@@@@@@@@@@</w:t>
        <w:br/>
        <w:t>$$$$$$$$$$$$$$$$$$$$$$$$$$$$$$$$$$$$$$$$$$$$$$$$$$$$$$$$$$$$$$$$$$$$$$$$$$$$#####&amp;&amp;&amp;&amp;&amp;&amp;&amp;#####$$$$$$$$$$$$$$$$$$$$$$$$$$$$$####$$#########$$$$$$$$$$$$@@$$#&amp;%**++===========::::^:^^^^^^^^^^^::::=====++=++++++++++***+++******%%%%%&amp;&amp;&amp;&amp;&amp;&amp;&amp;##########$$$$$$$$$$$$$@@@@@@@@@@@@@@@@@@@@@@@@@@@@@@@@@@@@</w:t>
        <w:br/>
        <w:t>$$$$$$$$$$$$$$$$$$$$$$$$$$$$$$$$$$$$$$$$$$$$$$$$$$$$$$$$$$$$$$$$$$$$$$$$$$$#####&amp;&amp;&amp;&amp;&amp;&amp;&amp;&amp;####$$$$$$$$$$$$#$$$$$$#$$$$#####$$$$$$####$$$$$$$$$$$$$@@@@@@$$$#&amp;%*+++===========:::^^^^^^^^^^^^^^^^:::====+++++++++++****++++++****%%%%&amp;&amp;&amp;&amp;&amp;&amp;&amp;&amp;&amp;#########$$$$$$$$$$$$$@@@@@@@@@@@@@@@@@@@@@@@@@@@@@@@@@@@@</w:t>
        <w:br/>
        <w:t>$$$$$$$$$$$$$$$$$$$$$$$$$$$$$$$$$$$$$$$$$$$$$$$$$$$$$$$$$$$$$$$$$$$$$$$$$$$#####&amp;&amp;&amp;&amp;&amp;&amp;&amp;&amp;#####$$$$$$$######$$$$##$$$$$$$#$######$########$$$$$$$$@@@@@@@$$#&amp;%*++===========::::^^^^^^^^^^^^^^^^::::===++++++**+++***+++++++****%%%%&amp;&amp;&amp;&amp;&amp;&amp;&amp;&amp;&amp;#########$$$$$$$$$$$$$@@@@@@@@@@@@@@@@@@@@@@@@@@@@@@@@@@@@</w:t>
        <w:br/>
        <w:t>$$$$$$$$$$$$$$$$$$$$$$$$$$$$$$$$$$$$$$$$$$$$$$$$$$$$$$$$$$$$$$$$$$$$$$$#$$$#####&amp;&amp;&amp;&amp;&amp;&amp;&amp;&amp;####$$$$$$$####$###$$#################################$$$@@@@@@$$#&amp;*+++++=======::::::===:::::::::^^:::::====+++*******+***+++++++****%%%%&amp;&amp;&amp;&amp;&amp;&amp;&amp;&amp;&amp;########$$$$$$$$$$$$$$@@@@@@@@@@@@@@@@@@@@@@@@@@@@@@@@@@@@</w:t>
        <w:br/>
        <w:t>$$$$$$$$$$$$$$$$$$$$$$$$$$$$$$$$$$$$$$$$$$$$$$$$$$$$$$$$$$$$$$$$$$$$$$$#$$######&amp;&amp;&amp;&amp;&amp;&amp;&amp;&amp;#####$$$$$$$$$######$$####$##############$############$$$$$@@@$$$#%*+++++++=========+++++++++++++=============++*******++++++++++****%%%%&amp;&amp;&amp;&amp;&amp;&amp;&amp;&amp;&amp;########$$$$$$$$$$$$$$$@@@@@@@@@@@@@@@@@@@@@@@@@@@@@@@@@@@@</w:t>
        <w:br/>
        <w:t>$$$$$$$$$$$$$$$$$$$$$$$$$$$$$$$$$$$$$$$$$$$$$$$$$$$$$$$$$$$$$$$$$$$$$$$#$$#####&amp;&amp;&amp;&amp;&amp;&amp;&amp;&amp;&amp;#####$$$$$$$$$$$$$$$$$$#####################################$$$$#&amp;%*+++=++++++++++********%%%&amp;&amp;&amp;%%%%%***+++==++*+******+++++++++*****%%%%%&amp;&amp;&amp;&amp;&amp;&amp;&amp;&amp;########$$$$$$$$$$$$$$@@@@@@@@@@@@@@@@@@@@@@@@@@@@@@@@@@@@$</w:t>
        <w:br/>
        <w:t>$$$$$$$$$$$#$$$$$$$$$$$$$$$$$$$$$$$$$$$$$$$$$$$$$$$$$$$$$$$$$$$$$$$$$$$$$$####&amp;&amp;&amp;&amp;&amp;&amp;&amp;&amp;&amp;&amp;#####$$$$$$###$$$########################$##########&amp;&amp;##$#&amp;&amp;#$$$#&amp;%+++++++==++********+++++****%%%%&amp;&amp;&amp;&amp;&amp;%%*****+++****++++++++*****%%%&amp;&amp;&amp;&amp;&amp;&amp;&amp;&amp;&amp;#########$$$$$$$$$$$$$$$$@@@@@@@@@@@@@@@@@@@@@@@@@@@@@@@@@@@@@</w:t>
        <w:br/>
        <w:t>$$$$$$$$$$$$$$$$$$$$$$$$###$$$$$$$$$$$$$$$$$$$$$$$$$$$$$$$$$$$$$$$$$$$$$######&amp;&amp;&amp;&amp;&amp;&amp;&amp;&amp;&amp;&amp;######$#$$######$######################################$$&amp;%%&amp;###&amp;&amp;*+++++++==++****++++=====+++****%%%%%%%%%%****+++***++++****%%&amp;&amp;&amp;&amp;&amp;###############$$$$#$$$$$$$$$$$$$$$$@@@@@@@@@@@@@@@@@@@@@@@@@@@@@@@@@@@@</w:t>
        <w:br/>
        <w:t>$$$$$$$$$$$$$$$$$$$$$######$$$$$##$$$$$$$$$$$$$$$$$$$$$$$$####$$$$$$$$$#$#####&amp;&amp;&amp;&amp;&amp;&amp;&amp;&amp;&amp;&amp;&amp;######################$#################################&amp;%**%&amp;#&amp;%*+++++++==+++++++========++*****%%%%%%%%*****++++++++++**%%&amp;#######$$$$$$$$$$$$$$$$$$$$$$$$$$$$$$$$$$$$@@@@@@@@@@@@@@@@@@@@@@@@@@@@@@@@@@@@</w:t>
        <w:br/>
        <w:t>$$$$$$$$$$$$$$$$$$$$$$$$##$$$$$$####$$$$$$$$$$$$$$$$$$$$######$$$$$$$$########&amp;&amp;&amp;&amp;&amp;&amp;&amp;&amp;&amp;&amp;&amp;####################################################&amp;&amp;###%*+*&amp;##%+++++++++++++++++++==::=++**%%&amp;&amp;&amp;%%%%%%**+========++***%%&amp;&amp;###$$$$$$$$$$$$$$$$$$$$$$$$$$$$$$$$$$$$$$$$$@@@@@@@@@@@@@@@@@@@@@@@@@@@@@@@@@@@@</w:t>
        <w:br/>
        <w:t>$$$$$$$$$$$$$$$$$$$$$###$$$$$$$$$$###$$$$$$$$$$$$$$$$$$#######$$$$$$$########&amp;&amp;&amp;&amp;&amp;&amp;&amp;&amp;&amp;&amp;&amp;&amp;########################$$#########################&amp;&amp;&amp;###&amp;*+*&amp;#&amp;*++++++++++++++**%%&amp;&amp;&amp;%&amp;&amp;&amp;&amp;&amp;&amp;&amp;##&amp;&amp;&amp;&amp;&amp;&amp;%%%+=:::::::=++*%%&amp;&amp;##$$$$$##&amp;&amp;%%%%%%&amp;&amp;##$$$$$$$$$$$$$$$$$$$$$$$$$@@@@@@@@@@@@@@@@@@@@@@@@@@@@@@@@@@@@</w:t>
        <w:br/>
        <w:t>$$$$$$$$$$$$$$$$$$$$$$$$$$$$$$$$######$$$$$$$$$$$$$$$$$######$$$$$$$#########&amp;&amp;&amp;&amp;&amp;&amp;&amp;&amp;&amp;&amp;&amp;&amp;################################################&amp;&amp;&amp;&amp;&amp;&amp;&amp;###*=+&amp;#%*++++++++==+++++++++++**%&amp;###########&amp;%**=:::^^^^::+*%%&amp;&amp;###$$$$$#&amp;%%**+****%&amp;&amp;##$$$$$@@@$$$$$$$$$$$$$$$@@@@@@@@@@@@@@@@@@@@@@@@@@@@@@@@@@@@</w:t>
        <w:br/>
        <w:t>$$$$$$$$$$$$$$$$$$$$$$$$$$$$$$$$######$$$$$$$$$$$$$$$$######$$$$$$$$$#######&amp;&amp;&amp;&amp;&amp;&amp;&amp;&amp;&amp;&amp;&amp;&amp;&amp;##################################################&amp;&amp;&amp;###$$%=+%&amp;*+++++++++===+++++==::::=+*%%%&amp;&amp;&amp;####&amp;%*+==:^^^^^^^:=*%%&amp;###$$$$$$$#&amp;%*+++**%&amp;&amp;&amp;###$$$$$$$$$$$$$$$$$$$$$$@@@@@@@@@@@@@@@@@@@@@@@@@@@@@@@@@@@@</w:t>
        <w:br/>
        <w:t>$$$$$$$$$$$$$$$$$$$$$$$$$$$$$$############$$$$$$$$$$$#########$$$$$$########&amp;&amp;&amp;&amp;&amp;&amp;&amp;&amp;&amp;&amp;&amp;&amp;&amp;########################################################$$&amp;+=**++++++++++============+++*%%%&amp;&amp;&amp;&amp;&amp;&amp;&amp;&amp;%*+==:::::^^^:=+*%&amp;##$$$$$$@@@$##&amp;&amp;&amp;&amp;&amp;&amp;&amp;&amp;####$$$$$$$$$$$$$$$$$$$$$$$$@@@@@@@@@@@@@@@@@@@@@@@@@@@@@@@@@$$</w:t>
        <w:br/>
        <w:t>$$$$$#####$$$$$$$$$$$$####$$$#################$$$$$$$$$$$$#####$$##########&amp;&amp;&amp;&amp;&amp;&amp;&amp;&amp;&amp;&amp;&amp;&amp;&amp;&amp;#######################################################&amp;##&amp;+=++++++++++++==::=====+++****%*******+++=::^:::::::::=+*%&amp;###$$$$$$$$$$#&amp;&amp;###$$$$$$$$$$$$$$$$$$$$$$$$$$$$$$$$@@@@@@@@@@@@@@@@@@@@@@@@@@@@@@@@@$$</w:t>
        <w:br/>
        <w:t>$$$########$$$$$$$$$####$$$#####################$$$$$$$$$#######$##########&amp;&amp;&amp;&amp;&amp;%&amp;&amp;&amp;&amp;&amp;&amp;&amp;&amp;###################################################&amp;&amp;&amp;&amp;&amp;##&amp;+=+++++++++++====::::===+++*+****+++===::::::::::::::=+*%&amp;########$$$$$##&amp;&amp;&amp;&amp;&amp;&amp;&amp;&amp;###$$$$$$$$$$$$$$$$$$$$$$$$$@@@@@@@@@@@@@@@@@@@@@@@@@@@@@@@@@@@$</w:t>
        <w:br/>
        <w:t>$$$########$$$##$$$$$###########################$$$$$######################&amp;&amp;&amp;&amp;&amp;%&amp;&amp;&amp;&amp;&amp;&amp;&amp;&amp;###################################################&amp;&amp;&amp;&amp;&amp;&amp;&amp;%+++++++++++++==:::::::===++++*****++==::::::::::::::==+*%&amp;##########$$$$$##&amp;&amp;&amp;&amp;&amp;&amp;&amp;#####$$$$$$$$$$$$$$$$$$$$$$@@@@@@@@@@@@@@@@@@@@@@@@@@@@$$$@@@$$</w:t>
        <w:br/>
        <w:t>$$##############$$$########################################################&amp;&amp;&amp;%%%%&amp;&amp;&amp;&amp;&amp;&amp;&amp;###################################################&amp;&amp;&amp;&amp;&amp;&amp;&amp;%===++++++++++===::::::====++++***++===:::::::::::::==+*%%&amp;##########$$$$$############$$$$$$$$$$$$$$$$$$$$$$$$@@@@@@@@@@@@@@@@@@@@@@@@@@@@$$$$$$$$</w:t>
        <w:br/>
        <w:t>$$########################################################################&amp;&amp;&amp;%%%%%%&amp;&amp;&amp;&amp;&amp;&amp;##$$$$$$$$$$$$$$$$$$$$$$$$$$$$$$$$$$$$#$$$$$$$$$$$$$$###&amp;&amp;*==+++++++++++===:::^^^::==+++++++++==::::::::::::===++*%&amp;##########################$$$$$$$$$$$$$$$$$$$$$$$$$$@@@@@@$$$$$$@@@@@@@@@@@$@@@@@$$$$$$$</w:t>
        <w:br/>
        <w:t>########$$$$$#############################################################&amp;&amp;&amp;%%%%%%%%&amp;&amp;&amp;&amp;##$$$$$$$$$$$$$$$$$$$$$$$$$$$$$$$$$$$$$$$$$$$$$$$########%+===+++++++++====::^^;^^::=+++**++++==:::::::::===:==+*%&amp;&amp;###########################$$$$$$$$$$$$$$$$$$$$$$$$$@@@@@$$$$$@@@@@@@@@@@@@@@$@@@@$$$$$$</w:t>
        <w:br/>
        <w:t>###$$#####$$##############################################################&amp;&amp;&amp;%%%%%%%%%&amp;&amp;##$$$$$$$$$$$$$$$$$$$$$$$$$$$$$$$$$$$$$$$$$$$$$$$$$$######*==+++++++++=====:::^^^^^:==++*******++==:::::========+*%&amp;##############################$$$$$$$$$$$$$$$$$$$$$$@@@@@@$$$$$@@@@@@@@@@@@@@@@$@@@$$$$$$</w:t>
        <w:br/>
        <w:t>##########$$$$$################&amp;#########################################&amp;&amp;&amp;%%%%%%%%%%&amp;&amp;##$$$$$$$$$$$$$$$$$$$$$$$$$$$$$$$$$$$$$$$$$##$$$$$####$$#&amp;*+++++++++++++====::::::==++***%%%%%%%++=:::::=::::==+*%&amp;&amp;###############################$$$$$$$$$$$$$$$$$$$$$@@@@@$$$$@@@@@@@@@@@@@@@@@@@$$$$$$$$$</w:t>
        <w:br/>
        <w:t>###############################&amp;#########################################&amp;&amp;&amp;%%%%%%%%%%&amp;&amp;##$$$$$$$$$$$$$$$$$$$$$$$$$$$$$$$$$$$$$$$$$$$$$$$###$$$$##%+++++++++++++++=======++***%%&amp;&amp;###&amp;%*+=:::::::::::=+*%%&amp;&amp;########$$$$####################$$$$$$$$$$$$$$$$$$$$@@@$$$$$@@@@@@@@@@@@@@@@@@@@$$$$$$$$$</w:t>
        <w:br/>
        <w:t>########################################################################&amp;&amp;&amp;%%%%%%%%%%%&amp;&amp;##$$$$$$$$$$$$$$$$$$$$$$$$$$$$$$$$$$$$$$$$$$$$$$$$$##$$$##&amp;*+++++++++++++++++++++**%%&amp;&amp;&amp;####&amp;%*+==:::::::^^::=+*%&amp;&amp;&amp;#######$$$$$$##################$$$$$$$$$$$$$$$$$$$$$@@@$$$$$@@@@@@@$$@@@@@@@@@$$$$$$$$$$$</w:t>
        <w:br/>
        <w:t>######################################################################&amp;&amp;&amp;&amp;&amp;%%%%%%%%%%%&amp;&amp;&amp;#$$$$$$$$$$$$$$$$$$$$$$$$$$$$$$$$$$$$$$$$$$$$$$$$$#######&amp;*+++++++++++++++++++**%%&amp;&amp;###$#&amp;%*+====::::::^^^:=+*%%&amp;&amp;&amp;#########$$$$$$$################$$$$$$$$$$$$$$$$$$$$@@@$$$@@@@@@@@$$$@@@@@@@$$$$$$$$$$$$$</w:t>
        <w:br/>
        <w:t>####################################################################&amp;&amp;&amp;&amp;&amp;&amp;%%%%%%%%%%%%&amp;&amp;##$$$$$$$$$$$$$$$$$$$$$$$$$$$$$#$$$$$$$$$$$$$$$$#$$##&amp;&amp;&amp;&amp;&amp;%*+++++++++++++++++**%%&amp;&amp;##$##&amp;%*+=:::=======::^^:=+**%&amp;&amp;##########$$$$$$$$###############$$$$$$$$$$$$$$$$$$$$@@$$$$@@@@@@@@@@@@@@@@$$$$$$$#####$##</w:t>
        <w:br/>
        <w:t>###################################################################&amp;&amp;&amp;&amp;&amp;&amp;&amp;%%%%%%%%%%%%&amp;&amp;##$$$$$$$$$$$$$$$$$#####$$#################$$$##$##$#####&amp;%*+++++++++++++++***%%&amp;&amp;###&amp;%**+====:===++**++===++***%&amp;&amp;###########$$$$$$$$#############$$$$$$$$$$$$$$$$$$$$@@@$$$$$@@$@@@$$$$$$$#################</w:t>
        <w:br/>
        <w:t>###############################&amp;#############&amp;&amp;&amp;&amp;###############&amp;&amp;&amp;&amp;&amp;&amp;&amp;&amp;&amp;%%%%%%*%%%%%%&amp;&amp;&amp;#######################################################&amp;&amp;%*++++++++++++++***%%%&amp;&amp;%%******+++=====++****+***%%%%&amp;&amp;##########$$$$$$$$$$$$$#########$$$$$$$$$$$$$$$$$$$$$@@$$$$$@@@@@@$########################</w:t>
        <w:br/>
        <w:t>############################&amp;&amp;&amp;&amp;&amp;&amp;&amp;&amp;&amp;######&amp;&amp;&amp;&amp;&amp;&amp;&amp;#&amp;#############&amp;&amp;&amp;&amp;&amp;&amp;&amp;&amp;%%%%***%%%%%%&amp;&amp;##$$$$$$$$$$$$$$$$$$######$$$###########$##############&amp;%&amp;&amp;%*++++++++++++++***%%******%%%%%*********%%%%%%%&amp;&amp;&amp;&amp;###$$$$$$$$$$$$##$$$$$$$$$$########$$$$$$$$$$$$$$$$$$$$$@@$$$$@@@@@@$#########################</w:t>
        <w:br/>
        <w:t>###########################&amp;&amp;&amp;&amp;&amp;&amp;&amp;&amp;#######&amp;&amp;&amp;&amp;&amp;&amp;&amp;&amp;&amp;&amp;&amp;##&amp;&amp;#######&amp;&amp;&amp;&amp;&amp;&amp;&amp;&amp;%%%*****%%%%%%&amp;&amp;##$$$$$#$$$$$$$$$$$$$$$$$$###########################&amp;&amp;&amp;#$#%*++++++++++++++*******%%%%%&amp;&amp;&amp;%%%%%%%%%%%%%%&amp;%%%%%&amp;##$$@@@$$$$$$$$$$#$$$$$$$$$###$$$$$$$$$$$$$$$$$$$$$$$$$@@@$$$$@@@$$###########################</w:t>
        <w:br/>
        <w:t>###########&amp;&amp;&amp;#&amp;##&amp;&amp;&amp;###&amp;&amp;&amp;&amp;&amp;&amp;&amp;&amp;&amp;&amp;&amp;&amp;&amp;#&amp;&amp;&amp;&amp;&amp;&amp;&amp;&amp;&amp;&amp;&amp;&amp;&amp;&amp;&amp;&amp;&amp;&amp;&amp;&amp;######&amp;&amp;&amp;&amp;&amp;&amp;&amp;&amp;%%******%%%%%%%&amp;###$$$$$$$$$$$$#$$$$$$$$$$####$$$$$#####$$###########&amp;##$$#%+++++++++++++++******%%&amp;&amp;%%%%%**++++=+++****&amp;&amp;&amp;&amp;%%&amp;&amp;##$$$$$$$$$$$#$$$$#$$$$$$$$$$$$$$$$$$$$$$$$$$$$$$$$$$@@$$$$$$$$$$$###########################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#####&amp;&amp;&amp;&amp;&amp;&amp;&amp;&amp;%%%******%%%**%%&amp;&amp;##$$$$$$$$##$$$#########$$$$$$#$$$$###################$$$#&amp;%*+++++++++++++++++**%%&amp;&amp;&amp;&amp;&amp;%%******++++++++**%%%%%&amp;##$$$$@@@$$$$$$$$$$$$$$$$$$$$$$$$$$$$$$$$$$$$$$$$$$$@@@@$$$$$$$##############################</w:t>
        <w:br/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%%%***********%%&amp;&amp;##$$$$$##$$$$$#$$$$#######################################&amp;%+++++++++++++++++***%%&amp;&amp;&amp;&amp;&amp;&amp;###$#&amp;%****%*+++***%%%&amp;&amp;&amp;##$$$$$$$$$$$$$$$$$$$$$$$$$$$$$$$$$$$$$$$$$$$$$$$$@@@$$$$$$$###############################</w:t>
        <w:br/>
        <w:t>&amp;&amp;&amp;&amp;&amp;&amp;&amp;&amp;&amp;&amp;&amp;&amp;&amp;&amp;&amp;&amp;&amp;&amp;&amp;&amp;&amp;&amp;%%&amp;&amp;&amp;&amp;&amp;&amp;&amp;&amp;%&amp;&amp;&amp;&amp;&amp;&amp;&amp;&amp;&amp;&amp;&amp;&amp;&amp;&amp;&amp;&amp;&amp;&amp;&amp;&amp;&amp;&amp;&amp;&amp;&amp;&amp;&amp;&amp;&amp;&amp;&amp;%&amp;&amp;&amp;&amp;&amp;&amp;%%************%%&amp;&amp;###$##$#####$$$$$$#####$######$##########################&amp;&amp;%******++++++++++****%&amp;&amp;&amp;%%**%&amp;#$$%=^^::=+*%%&amp;&amp;&amp;&amp;&amp;&amp;&amp;########$$$$$$$$$$$$$#$$$$$$$$$$$$$$$$$$$$$$$$$$$@@@@@@@$$$$#################################</w:t>
        <w:br/>
        <w:t>&amp;&amp;&amp;&amp;&amp;&amp;&amp;&amp;&amp;&amp;&amp;&amp;&amp;&amp;&amp;&amp;&amp;&amp;&amp;&amp;&amp;&amp;&amp;&amp;%&amp;&amp;&amp;&amp;&amp;&amp;&amp;&amp;&amp;&amp;&amp;&amp;&amp;&amp;&amp;%%&amp;&amp;&amp;&amp;&amp;&amp;####&amp;&amp;&amp;&amp;&amp;&amp;&amp;&amp;&amp;&amp;&amp;&amp;&amp;&amp;&amp;&amp;&amp;&amp;%%%*************%&amp;&amp;####$$#################$#############################&amp;&amp;%%%&amp;%*+*******+++++******%%%%%*+++%%&amp;#&amp;=^^^;~;::=+%&amp;&amp;&amp;########$$$$$$$$$$$$$$$$$$$$$$$$$$$$$$$$$$$$$$$$$$$$$@@@@@$$###################################</w:t>
        <w:br/>
        <w:t>#&amp;&amp;&amp;&amp;&amp;&amp;&amp;&amp;&amp;&amp;&amp;&amp;&amp;&amp;&amp;&amp;&amp;&amp;&amp;&amp;&amp;&amp;&amp;&amp;&amp;&amp;&amp;&amp;&amp;&amp;&amp;%%%%%%%%&amp;&amp;&amp;&amp;&amp;&amp;&amp;&amp;&amp;&amp;&amp;&amp;&amp;&amp;&amp;&amp;%%%%&amp;&amp;&amp;&amp;&amp;&amp;&amp;&amp;&amp;&amp;%%%*************%&amp;&amp;#####$###################$$#########################&amp;%**%&amp;##&amp;%%%%%**************%%%*+===++**%%%**=^;;;~~;:==+*%&amp;##$$$$$$$$$$$$$$$$$$$$$$$$$$$$$$$$$$$$$$$$$$$$$$@@@@@@@@$$##################################</w:t>
        <w:br/>
        <w:t>#&amp;&amp;&amp;&amp;%%%&amp;&amp;&amp;&amp;&amp;&amp;&amp;&amp;&amp;&amp;&amp;&amp;&amp;&amp;&amp;&amp;&amp;&amp;&amp;&amp;&amp;&amp;&amp;&amp;%%%%%%%%&amp;&amp;&amp;&amp;&amp;&amp;&amp;&amp;&amp;&amp;&amp;&amp;&amp;&amp;&amp;%%%%%&amp;&amp;&amp;&amp;&amp;&amp;&amp;&amp;&amp;&amp;%%***++++*******%&amp;&amp;##############################$####################&amp;%***&amp;&amp;##&amp;%%&amp;%%%%%%%%%%%****%%%*+=====++***%*****=^;^^::^^:+*%&amp;###$$$$$$$$$$$$$$$$$$$$$$$$$$$$$$$$$$$$$$$$$$@@@@@@@@@@$$#################################</w:t>
        <w:br/>
        <w:t>#&amp;&amp;&amp;&amp;%%%&amp;&amp;&amp;&amp;&amp;&amp;&amp;&amp;&amp;&amp;&amp;&amp;##&amp;&amp;&amp;&amp;&amp;&amp;&amp;&amp;&amp;&amp;&amp;&amp;%%%%&amp;&amp;&amp;&amp;&amp;&amp;&amp;&amp;&amp;&amp;&amp;&amp;&amp;&amp;&amp;&amp;%%%%%%%&amp;&amp;&amp;&amp;&amp;&amp;&amp;&amp;&amp;%%***+++++++++**%%&amp;################################################&amp;&amp;%%%%&amp;&amp;#&amp;&amp;##&amp;&amp;%&amp;%%%%%%%%&amp;%%%%%%%%*+======++++***%%%**++++**%%%%&amp;####$$$$$$$$$$$$#$$$$$$$$$$$$$$$$$$$$$$$$$$$$$@@@@@@@@@@@$$################################</w:t>
        <w:br/>
        <w:t>#&amp;&amp;&amp;%%%%%%&amp;&amp;&amp;&amp;&amp;&amp;&amp;&amp;&amp;&amp;&amp;&amp;&amp;&amp;&amp;&amp;&amp;&amp;&amp;&amp;&amp;&amp;%%%&amp;&amp;&amp;&amp;&amp;&amp;&amp;&amp;&amp;&amp;&amp;&amp;&amp;&amp;&amp;&amp;&amp;&amp;%%%%%%%%&amp;&amp;&amp;&amp;&amp;&amp;&amp;%%%***++++++++++**%%&amp;###############################################&amp;&amp;&amp;&amp;&amp;&amp;########&amp;&amp;&amp;&amp;&amp;&amp;&amp;&amp;&amp;&amp;&amp;&amp;&amp;&amp;%%**%**++=======++++++**%%%****%%%%%&amp;&amp;####$$$$$$$$$$$$##$$$$#$$$$$$$$$$$$$$$$$$$@@@@@@@@@$$$@@@@$$###############################</w:t>
        <w:br/>
        <w:t>&amp;&amp;&amp;&amp;%%%%%%&amp;&amp;&amp;&amp;&amp;&amp;&amp;&amp;&amp;&amp;&amp;&amp;&amp;&amp;&amp;&amp;%%%%%%%%%%%%%%&amp;&amp;&amp;&amp;&amp;&amp;&amp;&amp;&amp;&amp;&amp;&amp;&amp;%%%*%%%%&amp;&amp;&amp;&amp;&amp;&amp;%%%%**+++++++++++**%%&amp;###############################################&amp;&amp;&amp;&amp;########&amp;%%&amp;&amp;&amp;&amp;#&amp;&amp;&amp;&amp;&amp;&amp;&amp;&amp;%%%%%**+++======++****%%%%**%%%%%&amp;&amp;&amp;###$$$$$$$$$$$$$$$$####$$$$$$$$$$$$$$$@@$@@@@@@@@@@@$$$$$@@@@$###############################</w:t>
        <w:br/>
        <w:t>&amp;&amp;&amp;%%%%%%%%&amp;&amp;&amp;&amp;&amp;&amp;&amp;&amp;&amp;&amp;&amp;&amp;%&amp;%%%%%%%%%%%%%%%&amp;&amp;%%%%%&amp;&amp;&amp;&amp;&amp;&amp;%%%%%%%%&amp;&amp;&amp;&amp;&amp;&amp;%%%%*++++++++++++**%%&amp;##############################################&amp;&amp;&amp;########&amp;%+*&amp;#&amp;%&amp;#&amp;&amp;&amp;&amp;&amp;&amp;&amp;&amp;&amp;&amp;%%%*++++======++**%%&amp;&amp;&amp;&amp;&amp;&amp;&amp;&amp;&amp;&amp;&amp;#####$$$$$$$$$$$$$$$$$###$$$$$$$$$$$$$$$$@@$@@@@@@@@@@@@$$##$$@@$##&amp;&amp;&amp;&amp;#######&amp;&amp;&amp;&amp;##############</w:t>
        <w:br/>
        <w:t>&amp;%%%%%%%%%&amp;&amp;&amp;&amp;&amp;&amp;&amp;&amp;&amp;%%%%%%%%%%%%%%%%%%%%%%%%%%%%%&amp;&amp;&amp;&amp;%%%%%%%%%%%%%%%%%%**++++++++++++**%%&amp;&amp;######################################################&amp;#&amp;*=*##%*%&amp;###&amp;&amp;&amp;&amp;&amp;&amp;&amp;%%*++==========+++**%&amp;&amp;#########$$$$$$$$$$$$$$$$$$$$$$$$$$$$$$$$$$$$$$@@@@@@@@@@@@@@@@@@$####$$##########&amp;##&amp;&amp;&amp;&amp;&amp;&amp;&amp;&amp;&amp;&amp;&amp;&amp;&amp;&amp;&amp;&amp;&amp;&amp;&amp;</w:t>
        <w:br/>
        <w:t>%%%%%%%%%%%&amp;&amp;&amp;&amp;&amp;&amp;&amp;&amp;&amp;%%%%%%%%%%%%%%%%%%%%%%%%&amp;&amp;%%%&amp;&amp;%%%%%%%%%%%%%%%%%%%**++++++++++++**%%&amp;&amp;###################################################&amp;&amp;&amp;&amp;#%+=%$#%**&amp;####&amp;&amp;&amp;&amp;&amp;%%%*++===========++**%%&amp;&amp;&amp;&amp;###$######$$$$$$$$$$$$$$$$$$$$$$$$$$@@@@@@@@@@@@@@@@@@@@@@@@@@@$$##################&amp;&amp;&amp;&amp;&amp;&amp;&amp;&amp;&amp;&amp;&amp;&amp;&amp;&amp;&amp;&amp;&amp;&amp;</w:t>
        <w:br/>
        <w:t>%%%%%%%%%%&amp;&amp;&amp;&amp;&amp;&amp;&amp;&amp;&amp;&amp;%%%%%%%%%%%%%%%%%%%%%%%%&amp;&amp;%%%%%%%%%%%%%%%%%%%%%%%%**++++++++++++**%%&amp;&amp;&amp;#################################################&amp;&amp;%&amp;##*=+&amp;$#%**%&amp;####&amp;&amp;&amp;&amp;&amp;&amp;&amp;%*++===========++**%%&amp;&amp;&amp;&amp;&amp;###&amp;&amp;&amp;########$$$$$$$$$$$$$$$$@@@@@@@@@@@@@@@@@@@@@@@@@@@@@@@@@$$###############&amp;&amp;&amp;&amp;&amp;&amp;&amp;&amp;&amp;&amp;&amp;&amp;&amp;&amp;&amp;&amp;&amp;&amp;&amp;</w:t>
        <w:br/>
        <w:t>%%%%%%%%%%%&amp;&amp;&amp;&amp;&amp;&amp;&amp;&amp;&amp;%%%%%%%%%%%%%%%%%%%%%%%&amp;%%&amp;&amp;%%%%%%%%%%%%%%%%%%%%%**+++===+++++++**%%&amp;&amp;&amp;&amp;&amp;&amp;&amp;&amp;&amp;&amp;&amp;&amp;&amp;&amp;&amp;&amp;&amp;&amp;&amp;&amp;&amp;&amp;&amp;&amp;&amp;&amp;&amp;&amp;&amp;&amp;##########&amp;&amp;&amp;&amp;&amp;&amp;&amp;&amp;&amp;&amp;&amp;&amp;%%&amp;#$&amp;+++&amp;$#%****%#######&amp;&amp;&amp;%%**+===========+++**%%&amp;&amp;&amp;&amp;&amp;&amp;&amp;&amp;&amp;&amp;&amp;&amp;########$$$$$$$$$@@@@@@@@@@@@@@@@@@@@@@@@@@@@@@@@@@@@@@@@@@$$$$$$$###&amp;&amp;&amp;&amp;&amp;&amp;&amp;&amp;&amp;&amp;&amp;&amp;&amp;&amp;&amp;&amp;&amp;&amp;&amp;&amp;&amp;</w:t>
        <w:br/>
        <w:t>%%%%%%%%%%%%&amp;&amp;&amp;&amp;&amp;&amp;&amp;%%%%%%%%%%%%%%%%%%%%%%%%%%%%%%%%%%%%%%%***%%%%%%%**+=+====++++++++**%%&amp;&amp;&amp;&amp;&amp;&amp;&amp;&amp;&amp;&amp;&amp;&amp;&amp;&amp;&amp;&amp;&amp;&amp;&amp;&amp;&amp;&amp;&amp;&amp;&amp;&amp;&amp;&amp;&amp;&amp;&amp;&amp;&amp;&amp;&amp;&amp;&amp;&amp;&amp;&amp;&amp;&amp;&amp;&amp;&amp;&amp;&amp;&amp;%***%##$%==+%##******%&amp;######&amp;&amp;&amp;&amp;%%**++++++++++**++*%%&amp;&amp;&amp;&amp;&amp;&amp;&amp;&amp;&amp;&amp;############$$$$$$$$@@@@@@@@@@@@@@@@@@@@@@@@@@@@@@@@@$$$$$@@$$$$$$####&amp;&amp;&amp;&amp;&amp;&amp;&amp;&amp;&amp;&amp;&amp;&amp;&amp;&amp;&amp;&amp;&amp;&amp;&amp;&amp;&amp;&amp;</w:t>
        <w:br/>
        <w:t>**%%***%%%%%%&amp;&amp;&amp;%%%%%%%%%%%%%%%%%%%%%%%%%%%%%%%&amp;%%%%%%%*%*******%%%*+==:====+++++++++*%%%&amp;&amp;&amp;&amp;&amp;&amp;&amp;&amp;&amp;&amp;&amp;&amp;&amp;&amp;&amp;&amp;&amp;&amp;&amp;&amp;&amp;&amp;&amp;&amp;&amp;&amp;&amp;&amp;&amp;&amp;&amp;&amp;&amp;&amp;&amp;&amp;&amp;&amp;&amp;&amp;&amp;&amp;&amp;&amp;&amp;%%***%%&amp;#$#%=++*&amp;#%*****%%&amp;&amp;########&amp;&amp;%****************%%%&amp;&amp;&amp;&amp;&amp;&amp;&amp;&amp;&amp;###########$$$$$$$@@@@@@@@@@@@@@@@@@@@@@@@@@@@@@@@@@@$$###########&amp;&amp;&amp;&amp;&amp;&amp;&amp;&amp;&amp;&amp;&amp;&amp;&amp;&amp;&amp;&amp;&amp;&amp;&amp;&amp;&amp;&amp;&amp;%%%</w:t>
        <w:br/>
        <w:t>*********%%%%%%%%%%%%%%%%%%%%%%%%%%%%%%%%%%%%%%&amp;%%%%%***%********%*+=:::==+*+====+++**%%&amp;&amp;&amp;&amp;&amp;&amp;&amp;&amp;&amp;&amp;&amp;&amp;&amp;&amp;&amp;&amp;&amp;&amp;&amp;&amp;&amp;&amp;&amp;&amp;&amp;&amp;&amp;&amp;&amp;&amp;&amp;&amp;&amp;&amp;&amp;&amp;&amp;&amp;&amp;&amp;&amp;&amp;&amp;&amp;%%****%%&amp;#$$#*++++*&amp;%%*****%%&amp;###$#####&amp;&amp;%%**%%*******%%%&amp;&amp;&amp;&amp;&amp;##&amp;&amp;&amp;&amp;#########$$$$$$$@@@@@@@@@@@@@@@@@@@@@@@@@@@@@@@@@@@@@@@@$#&amp;&amp;&amp;&amp;&amp;&amp;&amp;&amp;&amp;&amp;&amp;&amp;&amp;&amp;&amp;&amp;&amp;&amp;&amp;&amp;&amp;&amp;&amp;&amp;&amp;&amp;&amp;&amp;&amp;&amp;%%%%%</w:t>
        <w:br/>
        <w:t>**********%%%%%%%*****%%%%%%%%%%%%%%********%%%&amp;&amp;%%%%***%*********+==:::=+%%*+=:=+++**%&amp;&amp;&amp;&amp;&amp;&amp;&amp;&amp;&amp;&amp;&amp;&amp;&amp;&amp;&amp;&amp;&amp;&amp;&amp;&amp;&amp;&amp;&amp;&amp;&amp;&amp;&amp;&amp;&amp;&amp;&amp;&amp;&amp;&amp;&amp;&amp;&amp;&amp;&amp;&amp;&amp;&amp;&amp;%%*****%%&amp;&amp;#$@&amp;++++*+*%%%%***%**%&amp;###$####&amp;&amp;&amp;%&amp;&amp;&amp;%%%%%%%&amp;&amp;&amp;&amp;############$$$$$$$$$$$$$@@@@@@@@@@@@@@@@@@@@@@@@@@@@@@@@@@@@@@@@@@@$$#&amp;&amp;&amp;&amp;&amp;&amp;&amp;&amp;&amp;&amp;&amp;&amp;&amp;&amp;&amp;&amp;&amp;&amp;&amp;&amp;&amp;&amp;&amp;&amp;&amp;&amp;&amp;&amp;&amp;&amp;&amp;&amp;</w:t>
        <w:br/>
        <w:t>*****++***%%%%%%*****************************%%&amp;&amp;&amp;%%************+==::::=+*%%%+=:=+****%%&amp;&amp;&amp;&amp;&amp;&amp;&amp;&amp;&amp;&amp;&amp;&amp;&amp;&amp;&amp;&amp;&amp;&amp;&amp;&amp;&amp;&amp;&amp;&amp;&amp;&amp;&amp;&amp;&amp;&amp;&amp;&amp;&amp;&amp;&amp;&amp;&amp;&amp;&amp;&amp;%%%****%%%&amp;&amp;&amp;#$@&amp;++++*++**%%%**%**%%&amp;&amp;#$$$######&amp;&amp;&amp;&amp;&amp;&amp;&amp;&amp;&amp;&amp;&amp;#############$$$$$$$$$$$$$@@@@@@@@@@@@@@@@@@@@@@@@@@@@@@@@@@@@@@@@@@@@@@@@$#&amp;&amp;&amp;&amp;&amp;&amp;&amp;&amp;&amp;&amp;&amp;&amp;&amp;&amp;&amp;&amp;&amp;&amp;&amp;&amp;&amp;&amp;&amp;&amp;&amp;&amp;&amp;&amp;&amp;&amp;</w:t>
        <w:br/>
        <w:t>*****+++**%%&amp;&amp;%%%***********************+++**%%&amp;&amp;&amp;%%********+++++=::::=+*%&amp;&amp;%*++*%%%**%&amp;&amp;&amp;&amp;&amp;&amp;&amp;&amp;&amp;&amp;&amp;&amp;&amp;&amp;&amp;&amp;&amp;&amp;&amp;&amp;&amp;&amp;&amp;&amp;&amp;&amp;&amp;&amp;&amp;&amp;&amp;&amp;&amp;&amp;&amp;&amp;&amp;&amp;%%%%%%%%%%*%%&amp;&amp;&amp;#$@%++++++++**%%%%%%%*%%%&amp;&amp;###############################$$$$$$$$$$$@@@@@@@@@@@@@@@@@@@@@@@@@@@@@@@@@@@@@@@@@@@@@@@@@@@@@$##&amp;&amp;&amp;&amp;&amp;&amp;&amp;&amp;&amp;&amp;&amp;&amp;&amp;&amp;&amp;&amp;&amp;&amp;&amp;&amp;&amp;&amp;&amp;&amp;&amp;&amp;&amp;</w:t>
        <w:br/>
        <w:t>****++****%&amp;&amp;&amp;%%************************++***%%%&amp;%%****+++++++===::::=*%&amp;&amp;&amp;&amp;&amp;%*%%%%***%%&amp;&amp;&amp;&amp;&amp;&amp;&amp;&amp;&amp;&amp;&amp;&amp;&amp;&amp;&amp;&amp;&amp;&amp;&amp;&amp;&amp;&amp;&amp;&amp;&amp;&amp;&amp;&amp;&amp;&amp;&amp;&amp;&amp;&amp;%%*%%%%%%%%%%%%&amp;&amp;&amp;#$$@&amp;++++*+++++**%%%%%%*%%%%&amp;&amp;###$$$$$$###$$$$$$$$$$$$$$$$$$$$$@@@@@@@@@@@@@@@@@@@@@@@@@@@@@@@@$$$$$$$$$@@@@@@@@@@@@@@@@@@@@@$$##&amp;&amp;######&amp;&amp;&amp;##&amp;&amp;&amp;&amp;&amp;&amp;#&amp;&amp;&amp;&amp;</w:t>
        <w:br/>
        <w:t>+***++***%%&amp;&amp;&amp;%%%****************************%%%%%%**+++++++==:::::=+*%&amp;&amp;&amp;&amp;&amp;&amp;&amp;&amp;&amp;&amp;%**++*%&amp;&amp;&amp;&amp;&amp;&amp;&amp;&amp;&amp;&amp;&amp;&amp;&amp;&amp;&amp;&amp;&amp;&amp;&amp;&amp;&amp;&amp;&amp;&amp;&amp;&amp;%%%%%%***%%%%%%%%%%%%%&amp;&amp;&amp;&amp;#$$@&amp;++++*+++++++***%%%%%%%%%%%&amp;&amp;###$$$$$$$$$$@@@@@@$$$$$$@@@@@@@@@@@@@@@@@@@@@@@@@@@@@@@@@@@@$$$$#&amp;%%%&amp;#$@@@@@@@@@@@@@@@@@@@@@@$$#######################</w:t>
        <w:br/>
        <w:t>++*******%%&amp;&amp;&amp;%%%%**************************%%%%%%**++++++===:::::=+*%&amp;#&amp;&amp;&amp;&amp;&amp;&amp;&amp;%**+==+*%%&amp;&amp;&amp;&amp;&amp;&amp;&amp;&amp;&amp;&amp;&amp;&amp;&amp;&amp;&amp;&amp;&amp;&amp;&amp;%%%*%%**%%%%%%%&amp;&amp;%%%%%%%%%&amp;&amp;&amp;&amp;&amp;&amp;#$$@&amp;*+++*++**++++++**%%%%%%%%%&amp;&amp;&amp;&amp;&amp;###$$$$@$@@@@@@@@@@@@@@@@@@@@@@@@@@@@@@@@@@@@@@@@@@@@@@@@$$$#*+===+*%&amp;$$@@@@@@@@@@@@@@@@@@@@@@@@@$$$###&amp;#############</w:t>
        <w:br/>
        <w:t>*********%%%%%%%%***************************%%%%%***++++==::::::==+*%&amp;&amp;###&amp;&amp;&amp;&amp;%*+==:==+*%%&amp;&amp;&amp;&amp;&amp;&amp;&amp;&amp;&amp;&amp;&amp;&amp;&amp;&amp;*******%%%%%%%%%%&amp;&amp;&amp;&amp;%&amp;&amp;&amp;&amp;%%%%%&amp;&amp;&amp;&amp;##$@@#**++*++++++++**+***%%&amp;&amp;&amp;&amp;&amp;&amp;&amp;&amp;&amp;&amp;&amp;&amp;&amp;###$$$$$@@@@@@@@@@@@@@@@@@@@@@@@@@@@@@@@@@@@@@@@$$$$$$@$&amp;+=:===+*%&amp;&amp;#$$@@@@@@@@@@@@@@@@@@@@@@@@@@@$$$###&amp;&amp;&amp;&amp;&amp;&amp;&amp;&amp;&amp;&amp;</w:t>
        <w:br/>
        <w:t>**********%%%%**********+**++**+*************%%%**+++++==:^^^^::=+*%&amp;&amp;##&amp;##&amp;%*+==::::=+*%%%&amp;&amp;&amp;&amp;%&amp;%%%****%%%%%%%%%%&amp;&amp;&amp;&amp;%%&amp;&amp;&amp;&amp;&amp;&amp;&amp;&amp;&amp;&amp;&amp;&amp;&amp;&amp;&amp;&amp;&amp;&amp;###$$@#%*++*+++***+++++++***%%&amp;&amp;&amp;&amp;&amp;&amp;&amp;&amp;&amp;&amp;&amp;&amp;&amp;#####$$$$$$@@@@@@@@@@@@@@@@@@@@@@@@@@@@@@@@@@$$$@@@$@#%=::==++*%%&amp;&amp;##$$@@@@@@@@@@@@@@@@@@@@@@@@@@@@@$$###&amp;&amp;&amp;&amp;&amp;&amp;&amp;</w:t>
        <w:br/>
        <w:t>*******+**************+++++++++++*****************++*+==:^^^^^:=+*%%%%%%&amp;&amp;&amp;%*+=::::::=+**%%%%%%%****%%%%%%%&amp;&amp;&amp;&amp;%&amp;&amp;&amp;&amp;%%&amp;&amp;&amp;&amp;&amp;&amp;&amp;&amp;&amp;&amp;%%&amp;&amp;&amp;&amp;&amp;&amp;&amp;&amp;###$$@$%*****+++**++++********%%&amp;&amp;&amp;&amp;&amp;&amp;&amp;&amp;&amp;&amp;&amp;&amp;######$$$$$$$$$$$$$$$$$$$$@@$$@@@@@@@@@@$$$$$$$$$$@$#%+===++***%&amp;&amp;&amp;####$@@@@@@@@@@@@@@@@@@@@@@@@@@@@@@@$$$$##&amp;&amp;</w:t>
        <w:br/>
        <w:t>%%*******************+++++++++++++++*************+++++=:^^;^^:==+****+++**%%*=:::::::=++********%%%%%%%%%%%&amp;&amp;&amp;&amp;&amp;&amp;&amp;%&amp;&amp;&amp;&amp;&amp;&amp;&amp;&amp;&amp;&amp;&amp;&amp;&amp;&amp;&amp;&amp;&amp;&amp;&amp;&amp;&amp;######$@@&amp;%*****++*++++++*********%%&amp;&amp;&amp;#&amp;&amp;&amp;&amp;&amp;&amp;&amp;&amp;########$$$$$$$$$$$$$$@@@@@@@@@@@@@@@@$@$$$$$$$$$$$&amp;*+++++***%%%&amp;&amp;&amp;&amp;##$$@@@@@@@@@@@@@@@@@@@@@@@@@@@@@@@@@@$$$</w:t>
        <w:br/>
        <w:t>%%*******************++++++++++++++++*************+++=::^^;^^:::====::===*%%+=:::::==++****%%%%%&amp;&amp;&amp;&amp;&amp;&amp;&amp;&amp;%&amp;&amp;&amp;&amp;&amp;&amp;&amp;%&amp;&amp;&amp;##&amp;&amp;&amp;&amp;&amp;&amp;&amp;&amp;&amp;&amp;&amp;&amp;&amp;&amp;&amp;&amp;&amp;&amp;######$@@#%*+++++++++++*++**********%%%&amp;&amp;&amp;#&amp;&amp;&amp;&amp;&amp;&amp;&amp;######$$$$$$$$$$$@@@@@@@@@@$$$@@$$$@@@$$$$$$$$$@@$&amp;%**++***%%%&amp;&amp;&amp;&amp;&amp;##$$@@@@@@@@@@@@@@@@@@@@@@@@@@@@@@@@@@@@</w:t>
        <w:br/>
        <w:t>%%%**%%%%%*************++*+++++++++++**************+=:^^^^^^::::^^^^^^::+*%%*+==++**%%%%%%&amp;&amp;&amp;&amp;&amp;%&amp;&amp;&amp;&amp;&amp;&amp;&amp;&amp;&amp;&amp;&amp;&amp;&amp;&amp;&amp;&amp;&amp;&amp;###&amp;&amp;&amp;&amp;&amp;&amp;&amp;&amp;&amp;&amp;&amp;&amp;&amp;&amp;&amp;&amp;&amp;########$@@$&amp;***+*++*+++++++**************%&amp;&amp;####&amp;&amp;&amp;########$$$$$$$$$$$$$$$$$$$$$$$$$$$$$$$$$$$$$$$$$$$#&amp;%**++***%%&amp;&amp;&amp;&amp;&amp;###$$@@@@@@@@@@@@@@@@@@@@@@@@@@@@@@@@@@</w:t>
        <w:br/>
        <w:t>%%%%*%%*************************+++++*************+=:^^^^^^^^^^^^^^^^:=+*%&amp;&amp;&amp;%%%%%%%&amp;&amp;&amp;&amp;&amp;&amp;&amp;&amp;&amp;&amp;&amp;&amp;&amp;&amp;&amp;&amp;&amp;&amp;&amp;&amp;&amp;&amp;&amp;&amp;&amp;&amp;&amp;&amp;#######&amp;&amp;&amp;&amp;&amp;&amp;&amp;&amp;&amp;&amp;&amp;&amp;&amp;##########$$@@#%****+++++++++++**************%%%&amp;&amp;&amp;&amp;#########$$$#####&amp;&amp;&amp;&amp;####$$$$$$$$$$$$$$$$$$$@$$####$@@@$#&amp;%****%%%&amp;&amp;&amp;&amp;&amp;&amp;&amp;&amp;&amp;#$$@@@@@@@@@@@@@@@@@@@@@@@@@@@@@@@</w:t>
        <w:br/>
        <w:t>*%%**%%********************************+*********+=::^^^^^^^^^^^::=++*%%&amp;&amp;&amp;&amp;&amp;%%%&amp;&amp;&amp;&amp;&amp;&amp;&amp;&amp;&amp;&amp;&amp;&amp;&amp;&amp;&amp;&amp;&amp;&amp;&amp;&amp;&amp;&amp;&amp;##&amp;&amp;&amp;&amp;&amp;#########&amp;&amp;&amp;&amp;&amp;&amp;&amp;&amp;&amp;&amp;##############$@@$&amp;*******++++++++*************%**%%%%&amp;#$$$##$##&amp;&amp;&amp;%%%%&amp;&amp;&amp;#######$$$$$$$$$$$$$$$$$$$&amp;*+=+*%&amp;$$@@@$#%%**%%%%&amp;&amp;&amp;&amp;%%&amp;&amp;&amp;#$@@@@@@@@@@@@@@@@@@@@@@@@@@@@@@</w:t>
        <w:br/>
        <w:t>*%%************************************+********++=:^^^^^^^^^^::==+*%%&amp;##&amp;&amp;&amp;&amp;&amp;&amp;&amp;&amp;&amp;&amp;&amp;&amp;&amp;&amp;&amp;#&amp;&amp;&amp;&amp;&amp;&amp;&amp;&amp;&amp;&amp;&amp;####&amp;&amp;&amp;&amp;###########&amp;&amp;&amp;&amp;&amp;&amp;&amp;&amp;&amp;###############$@@@#%*******++++++*******************%&amp;#$@$#&amp;&amp;&amp;#&amp;&amp;%%%%%&amp;&amp;&amp;&amp;&amp;#############$$$$$$$$$@$&amp;+:::=*%%&amp;##$$$$&amp;%*++**%%%&amp;&amp;%%%&amp;&amp;&amp;#$@@@@@@@@@@@@@@@@@@@@@@@@@@@@@</w:t>
        <w:br/>
        <w:t>****************************************+*******+=:^^^;;;^^:::=++*%&amp;&amp;#####&amp;&amp;&amp;&amp;&amp;&amp;####&amp;&amp;##&amp;&amp;&amp;&amp;&amp;&amp;&amp;&amp;&amp;&amp;&amp;&amp;##&amp;&amp;&amp;&amp;############&amp;&amp;&amp;&amp;&amp;&amp;&amp;&amp;#################$@@@$&amp;*******+++++*******************%&amp;$$#&amp;&amp;%%%&amp;#$#&amp;%%%&amp;&amp;&amp;&amp;&amp;&amp;&amp;#############$$$$$$$$$#%+::==+**%%%%&amp;##&amp;%*+++*%%%%%%%%%&amp;&amp;&amp;#$$@@@@@@@@@@@@@@@@@@@@@@@@@@@</w:t>
        <w:br/>
        <w:t>*************************************+++**+****+=:^^^;;;^^::=+**%%&amp;#####&amp;###############&amp;&amp;&amp;&amp;&amp;&amp;&amp;&amp;&amp;&amp;&amp;##&amp;&amp;&amp;&amp;###########&amp;&amp;&amp;&amp;&amp;&amp;#####################$@@@@#%*******+++*+++***+***********%##%*%&amp;&amp;###&amp;&amp;%%%%%%&amp;&amp;&amp;&amp;################$$$$$$$$$#&amp;*===++**%%%%%&amp;&amp;&amp;%%*****%%&amp;&amp;&amp;%%%%&amp;&amp;&amp;##$@@@@@@@@@@@@@@@@@@@@@@@@@@</w:t>
        <w:br/>
        <w:t>***+++++++++++++**+++++++++++++++++++++++***%%*+=:^^;;;^^:=++*%&amp;&amp;####################&amp;&amp;&amp;&amp;&amp;&amp;&amp;&amp;&amp;&amp;&amp;&amp;###&amp;&amp;&amp;&amp;#############&amp;&amp;&amp;#######################$@@@@$&amp;********++++++**************&amp;#&amp;%%***%##&amp;&amp;&amp;%%%%%%&amp;&amp;&amp;################$$$$$$$$$$$#&amp;*+++***%%%%%%%%%&amp;&amp;%%%%%%%&amp;&amp;&amp;%%%&amp;&amp;&amp;&amp;##$@@@@@@@@@@@@@@@@@@@@@@@@@</w:t>
        <w:br/>
        <w:t>+++++++++++++++++++++++++++++=++====+**%%%%%%*+=:^;;^^^::=+*%%&amp;######################&amp;&amp;&amp;&amp;&amp;&amp;&amp;#######&amp;&amp;&amp;&amp;#############&amp;##########################$@@@@@#%*********++++*************%#$###&amp;&amp;&amp;%**&amp;&amp;&amp;&amp;####&amp;&amp;&amp;#################$$$$$$$$$$$$#&amp;%%****%%%%%%%%%&amp;&amp;&amp;&amp;&amp;%%%%&amp;&amp;&amp;&amp;&amp;&amp;&amp;&amp;&amp;&amp;&amp;##$@@@@@@@@@@@@@@@@@@@@@@@@</w:t>
        <w:br/>
        <w:t>+++===========================++*%%%%%%%%%%%%*=:^^^^^^:=++*%&amp;&amp;######################&amp;&amp;##&amp;#########&amp;############################################$@@@@@$&amp;*********++++************%##&amp;&amp;&amp;%%&amp;&amp;&amp;&amp;&amp;%%*%%&amp;###&amp;&amp;&amp;###############$$$$$$$$$$$@@@$$##&amp;%%%%%%%%%%%&amp;&amp;&amp;&amp;&amp;&amp;&amp;&amp;&amp;&amp;&amp;&amp;&amp;&amp;&amp;&amp;&amp;&amp;&amp;&amp;##$$@@@@@@@@@@@@@@@@@@@@@@@</w:t>
        <w:br/>
        <w:t>++++++++++++++++++++++++===++*%%&amp;##&amp;%%%%%&amp;&amp;%*+=:^^^:==+**%&amp;&amp;###################################################################################$@@@@@@#%****************+**+***&amp;$$#&amp;%%**%%&amp;&amp;&amp;&amp;&amp;%%%&amp;#@@$#&amp;############$$$$$$$$$@@@$$@@@@@@$$###&amp;&amp;%%%%%%&amp;&amp;&amp;&amp;&amp;%%%&amp;&amp;&amp;&amp;&amp;&amp;&amp;&amp;&amp;&amp;&amp;####$$@@@@@@@@@@@@@@@@@@@@@@</w:t>
        <w:br/>
        <w:t>%%%%%%%%%%%%%**************%%%&amp;&amp;#$#&amp;%%&amp;&amp;&amp;&amp;%*+=::::==+*%%&amp;&amp;############################################$$$$$$###################################$@@@@@@$#%*******************+*&amp;$$##$###&amp;%**%%&amp;&amp;####$$$$$####$$$$$$$$$$$$$$$$$$$@@@@@@@@@$$$$$$$##&amp;&amp;%%%%%%%%%%%%&amp;&amp;&amp;&amp;&amp;&amp;&amp;&amp;#&amp;&amp;####$$@@@@@@@@@@@@@@@@@@@@@</w:t>
        <w:br/>
        <w:t>########&amp;&amp;&amp;&amp;&amp;&amp;&amp;&amp;&amp;&amp;&amp;&amp;&amp;&amp;&amp;&amp;%&amp;&amp;&amp;&amp;&amp;&amp;&amp;#$#&amp;&amp;&amp;&amp;&amp;&amp;&amp;%+=::::==+*%&amp;&amp;&amp;&amp;&amp;%%*%%%&amp;##########################################&amp;&amp;%%*%%%%&amp;&amp;&amp;&amp;######################$@@@@@@@$&amp;%*******************&amp;$$####&amp;%%&amp;&amp;#&amp;&amp;%%%%%&amp;##$$@@@$#$$$$$$$$$$$$$$$$$$$$@$@@@@@@$$$$$$@@$$#&amp;%*****%%%%%%%&amp;&amp;&amp;&amp;&amp;&amp;&amp;&amp;&amp;&amp;&amp;&amp;&amp;###@@@@@@@@@@@@@@@@@@@@@</w:t>
        <w:br/>
        <w:t>$$$$$$$#########&amp;&amp;&amp;###&amp;&amp;%%&amp;&amp;&amp;&amp;&amp;&amp;#$$#&amp;&amp;&amp;&amp;&amp;%*+::::==++**%%**+=:==+*%&amp;######################################&amp;%%**++++*****%&amp;&amp;#####################$@@@@@@@$#%******************%#@@#@$%++*&amp;&amp;#&amp;&amp;%%%%%#$@@@@@@$##$$$$$$$$$$$$$$$$$$$@@@@@@$$$$$$$$$@@@$#&amp;%*****%%%%%%%%&amp;&amp;&amp;&amp;&amp;&amp;###&amp;&amp;###$$@@@@@@@@@@@@@@@@@@@</w:t>
        <w:br/>
        <w:t>#########&amp;&amp;&amp;&amp;&amp;&amp;&amp;&amp;&amp;&amp;&amp;&amp;&amp;%%&amp;&amp;&amp;&amp;&amp;&amp;&amp;##$$#&amp;&amp;&amp;&amp;&amp;%*=::::=========:^^^^:=*%&amp;&amp;##################################&amp;&amp;%**++++++++****%%&amp;&amp;####################$$@@@@$$$$&amp;%*****************&amp;@@@@@$&amp;&amp;&amp;%*%%&amp;&amp;&amp;&amp;&amp;##$@@@@@@@@$$$$$$$$$$$$$$$$$$$$@@@@@@$$$$$$$$$$@@@@$$#&amp;%%***%%%%%%%&amp;&amp;&amp;&amp;&amp;&amp;###&amp;&amp;###$$@@@@@@@@@@@@@$@@@@@</w:t>
        <w:br/>
        <w:t>&amp;&amp;&amp;&amp;&amp;&amp;&amp;&amp;&amp;%%%%%%%%%%%%%%&amp;&amp;&amp;&amp;&amp;&amp;&amp;###$$#&amp;&amp;&amp;&amp;%*+=::::::::^^^^^^^^^:=+*%&amp;&amp;################################&amp;%***+++++++*****%%%&amp;&amp;&amp;####################$$@@@@$$$@$&amp;**************+*&amp;$@@@@@@@$#&amp;%***%&amp;######$$@@@@@@$$#$$$$$$$##$$$$$@@@@@@@$$$$$$$$$$$$$$$@@$$#&amp;&amp;%%%%%%%%%%&amp;&amp;&amp;&amp;##########$@@@@@@@@@@@$@@@@@@@</w:t>
        <w:br/>
        <w:t>&amp;&amp;&amp;&amp;&amp;&amp;&amp;&amp;&amp;&amp;%%%%%%%%%%%&amp;&amp;#&amp;&amp;&amp;&amp;&amp;####$$##&amp;&amp;%%+=::^^^:^^^^^^^^::==+**&amp;&amp;################################&amp;&amp;%**++**++*****%%%%&amp;&amp;&amp;&amp;#####################$$@@@@$$#$@$&amp;**************%#@@@@@@@@$&amp;&amp;%#&amp;%*+*%%##$$@@@@@@@@$$$$$$#&amp;%***%%&amp;#$$@@@$$$$$$$$$$$$$$@$$$$$$$$#&amp;******%%%&amp;&amp;&amp;&amp;##########$$@@@@@$$$$$$@@$@@@@</w:t>
        <w:br/>
        <w:t>###############&amp;&amp;&amp;&amp;&amp;&amp;&amp;&amp;##########$$$##&amp;*+=:^^^^^^::^^:::=+**%%&amp;&amp;################################&amp;&amp;%*************%%%&amp;&amp;&amp;&amp;########################$$@@@@@$##@@$%*************&amp;@@@@@@@@@&amp;&amp;##&amp;&amp;&amp;%*+*&amp;$@@@@@@@@@@@@$$$$&amp;*=::=+++*%&amp;&amp;#$$$$$$$$$$$$@$$$@@$$$@@$$#&amp;*+++**%%%%&amp;&amp;&amp;&amp;##########$$$$$$$$$$$$@@$$@@@</w:t>
        <w:br/>
        <w:t>@@@@@@@@@@@@@@@@$$$#&amp;&amp;&amp;&amp;########$$@$#&amp;%+::^^^^^::===++**%%&amp;&amp;#################################&amp;&amp;&amp;%%**********%%%%&amp;&amp;&amp;&amp;##########################$$$@@@@@$###@@$&amp;***********%$@@@@@@@@@$##&amp;&amp;&amp;&amp;&amp;&amp;##$$$$@@@@@@@@@@@$$&amp;*=:::==++***%%%&amp;&amp;#$$$$$$$$$$$$@$$$$$$$$#&amp;*===+**%%%%%&amp;&amp;&amp;&amp;&amp;#######$$@@@$$$$$$$$$$$$$$</w:t>
        <w:br/>
        <w:t>@@@@@@@@@@@@@@@@@$#&amp;&amp;&amp;&amp;#&amp;#####$$$$@$#%+=:^^^:::==+**%%&amp;&amp;###################################&amp;&amp;&amp;%%%%%%%%%%%%%%%&amp;&amp;&amp;###############################$$@@@@@$#&amp;#$@@$&amp;*********%#@@@@@@@@@@@$#&amp;&amp;&amp;#$$$$$$$$@@@@@@@@@@@$$&amp;*======+++*****%%&amp;&amp;###$$$$$$$$$@@$$$$$$$#%*+++*%%%%%%%&amp;&amp;&amp;&amp;&amp;########$$@@@@@$$$$$$$$$$</w:t>
        <w:br/>
        <w:t>@@@@@@@@@@@@@@@@$#%%&amp;&amp;&amp;&amp;&amp;#####$$$$$$&amp;*+=:^::===++*%%&amp;&amp;#####################################&amp;%%%%%%%%&amp;&amp;&amp;&amp;&amp;&amp;&amp;&amp;&amp;&amp;################################$$$@@@@@$#&amp;&amp;#$@@$&amp;********%$@@@@@@@@@@@#%&amp;$@@#&amp;&amp;##@@@@@@@@@@@@@@@$#%*+++===+*******+**%&amp;&amp;##$$$$$$@@@@$$$$$$#&amp;%*++*%%%%%%%%&amp;&amp;&amp;&amp;####&amp;####$$$@@@@@$$$$$$$$</w:t>
        <w:br/>
        <w:t>@@@@@@@@@@@@@@@$#&amp;&amp;&amp;&amp;&amp;&amp;&amp;&amp;########$$$&amp;*=======+*%%&amp;&amp;&amp;&amp;&amp;&amp;&amp;#################################&amp;&amp;&amp;%%%%%%&amp;&amp;&amp;&amp;&amp;&amp;&amp;&amp;&amp;###################################$$$@@@@@$#&amp;&amp;##$@@@&amp;%******&amp;@@@@@@@@@@@$#&amp;&amp;#$#&amp;#$@$$$@@@@@@@@@@@@@@$#&amp;%*++++***%%*+==++****%%&amp;####$$$$$@@$$$$#&amp;%++*%%%%%%%&amp;&amp;&amp;&amp;&amp;#########$$$$@@@@@@@$$$$$</w:t>
        <w:br/>
        <w:t>@@@@@@@@@@@@@@$###&amp;&amp;###&amp;#########$$#%+====++**%&amp;&amp;###&amp;&amp;&amp;&amp;######################&amp;&amp;######&amp;&amp;&amp;%%%&amp;&amp;&amp;&amp;&amp;&amp;&amp;&amp;&amp;#########################################$$$@@@@@$#&amp;&amp;&amp;#$@@@@#%****%#@@@@@@@@@@$#####&amp;&amp;#$$@@@$$@@@@@@@@@@@@@@$$#&amp;%****%%%*+=:==+++++++***%%&amp;&amp;##$$$$$$$$#%++*%%%%%%%%&amp;&amp;&amp;&amp;&amp;###&amp;&amp;#####$$$$@@@@@@@@$@</w:t>
        <w:br/>
        <w:t>@@@@@@@@@@@@@@$$$###############$$$&amp;*====++*%%&amp;######&amp;&amp;&amp;#######################&amp;&amp;&amp;&amp;&amp;&amp;&amp;%%%%&amp;&amp;&amp;&amp;&amp;&amp;&amp;&amp;&amp;#######$$$##################################$$@@@@@$#&amp;&amp;&amp;&amp;#$@@@@#%***%$@@@@@@@@$$###&amp;%&amp;&amp;&amp;&amp;##$$$$@@@@@@@@@@@@@@@$$$#&amp;%%%%%%%%*+++++====++++++**%&amp;&amp;####$$$$#%+=+*%%%%**%%&amp;&amp;&amp;&amp;###########$$$$@@@@@@@@$</w:t>
        <w:br/>
        <w:t>@@@@@@@@@@@@@@@@@$$$$############$#%+===++*%%&amp;##################################&amp;&amp;&amp;&amp;&amp;%%%%&amp;##&amp;###########$$$$####################################$$@@@@@$&amp;&amp;&amp;&amp;#$$@@@@$&amp;**&amp;$@@@@@@$$###&amp;&amp;&amp;#####&amp;&amp;##@@@@@@@@@@@@@@@@@@$@@$#&amp;%%%%%%%%***+++++++++++**%%&amp;&amp;%%%&amp;&amp;&amp;##%+==+*******%%&amp;&amp;&amp;#####&amp;&amp;####$$$$$@@@@@@@@</w:t>
        <w:br/>
        <w:t>@@@@@@@@@@@@@@@@@@@$$$$###$$######&amp;*+===++*%&amp;&amp;##################################&amp;&amp;&amp;&amp;&amp;##&amp;#############$$#$$$#####################################$$@@@@@$#&amp;&amp;&amp;&amp;#$@@@@@#%%&amp;$$@$$$##&amp;####&amp;&amp;####&amp;&amp;&amp;##$@@@@$$@@@@@@@@@@@@@@@$$#&amp;&amp;%&amp;&amp;&amp;&amp;&amp;%%%*******++**%%&amp;&amp;%%*%%%&amp;&amp;&amp;%*+=+++******%&amp;&amp;&amp;###########$$$$@@@@@@@@@</w:t>
        <w:br/>
        <w:t>@@@@@@@@@@@@@@@@$$$$$$$$$$$#######&amp;*===++*%%&amp;########################################################$$$$$#####################################$$$@@@@@$#&amp;&amp;&amp;&amp;##$@$$@$&amp;&amp;#####&amp;&amp;&amp;&amp;&amp;&amp;&amp;&amp;$@$#%&amp;&amp;##$$$$$$$@@@@@@@@@@@@@@@@@@@@$##&amp;####&amp;&amp;%********%%%%%&amp;&amp;%%%%%%%%&amp;&amp;%%%%*********%%&amp;&amp;&amp;&amp;#########$$$@@@@@@@@@@</w:t>
        <w:br/>
        <w:t>@@@@@@@@@@@@@@$#&amp;##$$$$$$$########&amp;*====+**%&amp;&amp;##########################################$######$#$$$$$$#$$$$###################################$$$@@@@@$#&amp;&amp;&amp;&amp;&amp;##$$@$$##$$&amp;%&amp;&amp;&amp;&amp;&amp;&amp;###$$#&amp;&amp;&amp;##$$$$$$$$$@@@@@@$$$@@@@@@@@@@###$$$$#&amp;%%*******%%%&amp;&amp;&amp;&amp;%%%%%%%%%%%%%&amp;&amp;&amp;&amp;%%%*****%%&amp;&amp;&amp;#########$$@@@@@@@@@@@</w:t>
        <w:br/>
        <w:t>@@@@@@@@@@@@@$#&amp;&amp;##$$$$$$$$#######&amp;*+===+++*%%&amp;&amp;###############################################$$$$$$$$$$$$#####################################$$@@@@@@##&amp;&amp;&amp;&amp;&amp;#$$$$$$$@#&amp;%&amp;#&amp;%&amp;#####&amp;&amp;&amp;#$$#&amp;&amp;###$@@$$$$@@@$$$$@@@@@@@@$##$$$@@@#&amp;%%%******%%&amp;&amp;%%%%%%%%%%%%&amp;&amp;&amp;&amp;###&amp;&amp;&amp;%%**%%%%&amp;&amp;&amp;########$@@@@@@@@@@$$</w:t>
        <w:br/>
        <w:t>@@@@@@@@@@@$#&amp;&amp;#####$$$$$$$$######&amp;*+====+++*%%&amp;&amp;&amp;##############################################$$$$$####################$######################$$$@@@@@$#&amp;&amp;&amp;&amp;&amp;&amp;#$$@$@@@#&amp;&amp;%%%%&amp;##&amp;##&amp;##$$$#&amp;%&amp;&amp;$$@@@$$#$$@@@@@@@@@@@@$###$$@@@@$$#&amp;%%*****%%**+***%%%%&amp;%&amp;&amp;&amp;&amp;&amp;######&amp;&amp;&amp;%%%%%&amp;&amp;&amp;&amp;&amp;#######$@@@@@@@@@$$$</w:t>
        <w:br/>
        <w:t>@@@@@@@@@@$##&amp;######$$$$$$$$$$####&amp;*+=+=+++**%%&amp;&amp;&amp;##########################################$#$$$$######$$$#####################################$$$@@@@@$#&amp;&amp;&amp;&amp;&amp;&amp;##$@@@@@#&amp;&amp;%%&amp;#$#&amp;%#$###$$#######$$$$$#$$$$@@@@@@@@@@@$#$$$@@@@@$$$$#%******+=======+*%%&amp;&amp;&amp;&amp;&amp;&amp;&amp;&amp;&amp;&amp;&amp;###&amp;&amp;&amp;&amp;%%&amp;&amp;&amp;&amp;&amp;#######$@@@@@@@@$$$$</w:t>
      </w:r>
    </w:p>
    <w:p>
      <w:r>
        <w:br w:type="page"/>
      </w:r>
    </w:p>
    <w:p>
      <w:pPr>
        <w:pStyle w:val="Heading1"/>
      </w:pPr>
      <w:r>
        <w:t>---&gt;YeAh.jpeg CharacterCount: 3120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11"/>
        </w:rPr>
        <w:br/>
        <w:t>^^^^^^;;;^:&amp;#&amp;=^::::::^^;;;;;^^^=*%%*:^^^^:^^;^:;;;;^;;;;^+*%%%%%%&amp;&amp;&amp;&amp;%&amp;&amp;&amp;%&amp;##$#</w:t>
        <w:br/>
        <w:t>;^^;^^;;^^=&amp;#&amp;+^:::::^^^;;~;;^^^=*%%*:^^^^:^^;^:^;;;^^;;:++++==+++==+++*%%%%%&amp;##</w:t>
        <w:br/>
        <w:t>;;;;;^;;;^:&amp;#&amp;+^:::::^^^;;~;;^^^=*%%*:^^^^:^^;;^;;;;^^;:====::::::=====++****&amp;&amp;#</w:t>
        <w:br/>
        <w:t>;;;;;;;;^^:&amp;#&amp;+^:::::^^^;;;;^^^^=*%%*:^^^^^:^^^^^;;^^^;:==:::^^^^^::::==+++=+%&amp;&amp;</w:t>
        <w:br/>
        <w:t>~~~;;;;~;^:&amp;#&amp;+^:::::=+++=:^^^^^=*%%*=^^^^^^^^^:^;;;^^;===::::::::::======:==+*%</w:t>
        <w:br/>
        <w:t>~~~~~~~~;^:&amp;#&amp;+^:*&amp;$@@@@$@@$$#&amp;*+*%%*:^^^^:^^;^:^;;;;^%&amp;&amp;&amp;*==+%%%%*=:======+++**</w:t>
        <w:br/>
        <w:t>;;~~~~~;;^:&amp;#&amp;**##$$$$$$$##$$$#$$$#%+:^^^^:^^;;^;;~~~;+%%%%==%%***%%&amp;*=====**%*%</w:t>
        <w:br/>
        <w:t>;;;~~;;;;^:&amp;###&amp;&amp;#######$#&amp;######$$$&amp;=^^^^^:^^^^^;~~~~+%%%+::=+*%%%%**+=:==+**+*</w:t>
        <w:br/>
        <w:t>~~;;;;~~;^=&amp;&amp;*++*+***++*****%%&amp;#&amp;#$$$%^;^^^^^^^:^;~~~;++++====:::::======++*+=**</w:t>
        <w:br/>
        <w:t>~~~~~~~;;^:&amp;*+===========++++*%%%&amp;$$$$=^^^:^^;^:^;;;;^***+++++*=::=====+++*+++*&amp;</w:t>
        <w:br/>
        <w:t>~~~~~~~;^^=%+=::^^^^^::==:::=+***%&amp;$$$*^^^:^^;;^^;;;;^**%%%*++++=======++++++=+*</w:t>
        <w:br/>
        <w:t>~~~~~~~;;^=*+=:::^^^^::===:===+**%%&amp;#$*^^^^^^^^^^;;;;;*%&amp;%%***++*++===+++++*%==+</w:t>
        <w:br/>
        <w:t>;~~~~~~~~;=*+==::::::==+++===+++*%&amp;&amp;&amp;#*+:^^^^^^:^;;;;;+%%%**%%%%**++++******+:::</w:t>
        <w:br/>
        <w:t>^;~;;;~~~;=&amp;#&amp;&amp;&amp;%+==*&amp;&amp;&amp;&amp;&amp;&amp;%%***%%&amp;&amp;%%*%*::^^;^:;;;;;;^*%%%***++**%**%%%%%**=^:+</w:t>
        <w:br/>
        <w:t>;;;;;~~~~;=%&amp;&amp;&amp;%%*::+%%%%%%%%*%%%%&amp;%&amp;#**+^:^^;;^;;~~;;;+%%*++++++*%%&amp;&amp;&amp;%*****^:=</w:t>
        <w:br/>
        <w:t>;;;;;;~~~;=***++++==+=======++**%%%**#%+^^^^^;^:^;~~;;;=%&amp;&amp;&amp;%%%%&amp;##&amp;&amp;%***+=&amp;$+:+</w:t>
        <w:br/>
        <w:t>;;;;~;;;;;=*++**+==+++**+====+*%%%%%%**^^::^^;^:^;;~~~;;^=&amp;#$$$###&amp;%**+:^+$$$$&amp;*</w:t>
        <w:br/>
        <w:t>;;;;~~;^:=+*%&amp;&amp;**++*%%%%*%%**%%%%%%%*=^^^^:^^;;^;;;;~~~:&amp;+*%&amp;&amp;%***+=^;;:&amp;$$$$@@#</w:t>
        <w:br/>
        <w:t>;^^^;:+====+%&amp;%%%%*%%%***%%%%%%%%%%%*=^^^^^:^^^^^^:+*%$@#::*%**=:^;;;^*$$$$$$@@@</w:t>
        <w:br/>
        <w:t>;;^^=+==++*%**%&amp;*=::::=*&amp;%**%*%%%%%%*=^^^:++*&amp;#$@@$*++*%+:=**:^^;;;:*#@@@$@@@@@@</w:t>
        <w:br/>
        <w:t>;;;^+++=++++*%%*%*+++******%%%%%%%+**++&amp;@@@@@@@@#*+***+++*%%&amp;%^^^^*$@@@@@@@@@@@@</w:t>
        <w:br/>
        <w:t>;;;:***+***++*#%*******+**%%%%%%%+~;$@@@@@@@@@@$%*+=++**++++*%=^+$@@@@@@@@@@@@@@</w:t>
        <w:br/>
        <w:t>;;;=*******&amp;&amp;%*+****+++**%%%%%%*^~~^@@@@@@@@@@@%+****++++++++**%@@@@@@@@@@@@@@@@</w:t>
        <w:br/>
        <w:t>~~;+++***&amp;##&amp;*=:=%*%%%%&amp;&amp;&amp;%%%*:~--~&amp;@@@@@@@@@@@$%%*+++++++++++**#@@@@@@@@@@@@@@@</w:t>
        <w:br/>
        <w:t>~~^+***&amp;$#+&amp;#*=+#&amp;*:%&amp;#&amp;&amp;%%+^~---~*@@@@@@@@@@@@#+++++++++++++++**%##%&amp;@@@@@@@@@@</w:t>
        <w:br/>
        <w:t>;;:+*%#$#*%$@@@$&amp;&amp;&amp;-~:***:~-----~*@@@@@@@@@@@@@$&amp;&amp;%***+++++++++++**#@@@@@@@@@@@@</w:t>
        <w:br/>
        <w:t>;:%%%#@@@@@@@@@#+#%---^+~-...---+@@@@@@@@@@@$#%%@@@$%*+++++++++++++*%#@@@@@@@@@@</w:t>
        <w:br/>
        <w:t>*$@@@@@@@@@@@@$&amp;%=*-^&amp;$$&amp;;-..--:$@@@@@@@@$#%*%&amp;@@@@@@@#%***++++++++++*%$@@@@@@@@</w:t>
        <w:br/>
        <w:t>@@@@@@@@@@@@@$&amp;&amp;&amp;*;=+&amp;$@@$=-.-;#@@@@@$#%**%&amp;@@@@@@@@@@@@@$&amp;%*+++++++++*&amp;@@@@@@@@</w:t>
        <w:br/>
        <w:t>@@@@@@@@@@@@@#&amp;##&amp;:*^#@@$=;~-;&amp;@@@#&amp;***%#@@@@@@@@@@@@@@@@@@@@$&amp;+++*%%#$$$@@@@@@@</w:t>
        <w:br/>
        <w:t>@@@@@@@@@@@@@$*#&amp;#+*+$@@#~~-;&amp;$&amp;%*%%*&amp;@@@@@@@@@@@@@@@@@@@@@@@@@#*%#$$@$$$$@@@@@@</w:t>
        <w:br/>
        <w:t>@@@@@@@@@@@@@@*&amp;&amp;#%*$$@@$;~~*%%&amp;&amp;*%#@@@@@@@@@@@@@@@@@@@@@@@@@@@@@@@@@@@@$$$$@@@@</w:t>
        <w:br/>
        <w:t>@@@@@@@@@@@@@@#%&amp;###$$@@#^=*%&amp;%*%$@@@@@@@@@@@@@@@@@@@@@@@@@@@@@@@$@@@@@@@@$$@@$@</w:t>
        <w:br/>
        <w:t>@@@@@@@@@@@@@@@*%&amp;$$$$$#%%&amp;&amp;*%&amp;@@@@@@@@@@@@@@@@@@@@@@@@@@@@@@@@@@@@@@@@@@@$@@@@@</w:t>
        <w:br/>
        <w:t>@@@@@@@@@@@@@@@+=&amp;#$#&amp;&amp;&amp;%**&amp;@@@@@@@@@@@@@@@@@@@@@@@@@@@@@@@@@@@@@@@@@@@@@@@$$@@@</w:t>
        <w:br/>
        <w:t>@@@@@@@@@@@@@@$:;%%###%%&amp;@@@@@@@@@@@@@@@@@@@@@@@@@@@@@@@@@@@@@@@@@@@@@@@@@@@@$$@</w:t>
        <w:br/>
        <w:t>@@@@@@@@@@@@@@#^:+:$@@@@@@@@@@@@@@@@@@@@@@@@@@@@@@@@@@@@@@@@@@@@@@@@@@@@@@@@$$$@</w:t>
        <w:br/>
        <w:t>@@@@@@@@@@@@@@$*+**$@@@@@@@@@@@@@@@@@@@@@@@@@@@@@@@@@@@@@@@@@@@@@@@@@@@@@@@@@@@@</w:t>
      </w:r>
    </w:p>
    <w:p>
      <w:r>
        <w:br w:type="page"/>
      </w:r>
    </w:p>
    <w:p>
      <w:pPr>
        <w:pStyle w:val="Heading1"/>
      </w:pPr>
      <w:r>
        <w:t>---&gt;YeAh.jpeg CharacterCount: 10950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9"/>
        </w:rPr>
        <w:br/>
        <w:t>;^^^^^^^^^^;;;;;;^^:*&amp;###&amp;*:^^^:::::::::^^^^^;;;;;;;;;^^^^^^:+*%%%%**=:^^^;^^^:::^^^;;;:=:^;;;~;;^^^;;;~~;;;;:*%%&amp;&amp;&amp;&amp;&amp;&amp;&amp;%%&amp;&amp;&amp;####&amp;&amp;&amp;%%&amp;&amp;&amp;&amp;&amp;%&amp;&amp;##$$$$#%</w:t>
        <w:br/>
        <w:t>;^^^^^^^^^^;;;;^^^^:*&amp;###&amp;*:^^^:::::::::^^^^^;;;;;;;;^^^^^^^:+*%%%%**=:^^^;^^^:::^^^^;;^::^;;;~;;^^^;;;;;;^^=***+***********%%%%%%%%%%&amp;%%%&amp;%%%&amp;&amp;###$$$</w:t>
        <w:br/>
        <w:t>;^^^^;^^^^^;;;^^^^^:*&amp;###&amp;*=^^:::::::::^^^^^^;;;;~~;;;^^^^^^:+*%%%%%*=:^^^;^^^:::^^^;;^:=:^^;;~;;^^^;;;;;;:++++++++===++++++=+++++++**%%%%%%%%%%%&amp;####</w:t>
        <w:br/>
        <w:t>;;;;;;;;;;;;;;;^^^^:+&amp;###&amp;*:^^^:::::::::^^^^;;;;;;~~;;;^^^^^:+*%%%%**=:^^^;^^^:::^^^;;;^::^;;;;;;^^^^;;^^:+++++=================+++++++***%%%%%%%&amp;&amp;###</w:t>
        <w:br/>
        <w:t>;;;;;;;;;;^;;;;;^^^:*&amp;###&amp;*:^^::::::::::^^^;^;;;;~~;;;;^^^^^:+*%%%%**=:^^^^;^^^::^^^^;;^^^;;;;;;;^^^^;;^:+=========:::::=:============+++**%%***&amp;&amp;&amp;&amp;##</w:t>
        <w:br/>
        <w:t>;;^^^;;;;^^;;;;;^^^:*&amp;###&amp;*:^^::::::::::^^^;^;;;;~~;;;^^^^^^:+**%%%**=:^^^^^^^^::^^^^;;^^^^;;;;;^^^^^;;^=+====:::::^^^^^^^^^:::=::::===++++*+++*%&amp;&amp;###</w:t>
        <w:br/>
        <w:t>;;;;;;;;;;;;;;;;^^^:*&amp;###&amp;*:^^::::::::::^^^^^^^;;;~;;^^^^^^^=+**%%%**=:^^^^^^^^:::^^^;;^^^^^;;;;^^^^^;;^+=====::::^^^^^^^^^^::::::::===**+++++++*%&amp;&amp;&amp;&amp;</w:t>
        <w:br/>
        <w:t>~~;;;;;;;;;;;;;^^^^:*&amp;###&amp;*:^^:::::::::^^^^^^;;;;;~~;;^^^^^^=+**%%%%*=::^^^^^^^^^^^^^^^^^^^^;;;;^^^^;;~^====:::::::::::::::::::::=======+++=====+*%%%&amp;</w:t>
        <w:br/>
        <w:t>~~~~~~;;;;;;~~~;;^^:*&amp;###&amp;*:^^^::::::::===+++*++=:^;;;;^^^^^:+**%%%**=:^^^^^^^^^^^^^^^^^::^^;;;;;^^^;;^=====:::::::::^::::::::::===========::====+**%%</w:t>
        <w:br/>
        <w:t>~~~~~~~~~~~~~~~~;;^:*&amp;###&amp;*:^^^:::=*%&amp;#$@@@@@@@@@$$##&amp;%*+:^^:+**%%%**=:^^^^^^^:::^;^^;^:==:^;;;;;^^^;:*%%%%%*+=::=::====::::::::==============+==+****</w:t>
        <w:br/>
        <w:t>~~~~~~~~~~~~~~~~;^^:*&amp;###&amp;*:^^:=*&amp;$$@@@@@@@@$$$@$@@@$$$$$$#%++*%%%%*+=:^^^^^^^:::^^^;;;^::^;;;~~~;;^^%$######%+===+%%&amp;####&amp;&amp;%+==::=========+++++******</w:t>
        <w:br/>
        <w:t>;;~~~~~~~~~~~~~;^^^:*&amp;###&amp;*=:+&amp;##$$@@@@$$$$$$$$$$$$$$$$$##$$$$#&amp;%%%*+=:^^^^^^^^::^^^;;;^^^;;;;~~~~;;^+%******%*=:=*%%%%%%%%%&amp;##&amp;%*==========+****%****</w:t>
        <w:br/>
        <w:t>;;;;~~~~~~~~;;;^^^^:*&amp;###&amp;**%####$$$$$$$$$$$$$$####$$$$####$$$$$$#%*+=:^^^^^^^^::^^^^;;^^^^;;;~~~~~~~:%&amp;&amp;%%&amp;&amp;%+=::+&amp;&amp;%*%*+++*+**%&amp;*+=========+***%***%</w:t>
        <w:br/>
        <w:t>;;;;;~~~~~;;;;;;;^^:*&amp;######&amp;&amp;&amp;##$###$$#####$$$$####$########$$$$$$&amp;*=:^^^^^^^^^::^^^;;^^^^^;;~~~~~~~:%&amp;####&amp;*==:::+*%%&amp;&amp;%%%%&amp;%%%%**+====::==+*****%%&amp;</w:t>
        <w:br/>
        <w:t>;;;^;;~~~~~;;;~;;^^:*&amp;###$##&amp;&amp;&amp;######&amp;&amp;&amp;&amp;&amp;&amp;#####&amp;&amp;&amp;&amp;&amp;&amp;&amp;&amp;&amp;###&amp;##$$$$$#*:^^^^^^^^^^:^^^^^^^^^^;;~~~~~~^+*******+=::::::=++***%%%**+++++==::===+****===++</w:t>
        <w:br/>
        <w:t>~;;;;;^^^;;~~~;;^^^:*&amp;##&amp;%*****%**%%%%%*****%%%%%%*%%%&amp;&amp;&amp;&amp;&amp;##&amp;#$$$$$$#+^^;;^^^^^::^^^^^^^^^^^;~~~~~~:++++++*+==:::::::::==::===============+****==+++*</w:t>
        <w:br/>
        <w:t>~~~~~~;;;;;;~~~;;;^:*&amp;#&amp;*++++++++=====++=+++++++++*****%%&amp;&amp;&amp;&amp;&amp;#$$$$$$$&amp;:^^;^^^^::^^^^^^:=::^;;~~~~~~:*+++++++========::::::::::=========++++**++==*%#*</w:t>
        <w:br/>
        <w:t>~~~~~~~~~~~~~;;;;;^:*&amp;&amp;*++=++=================++++++++**%%%&amp;%%&amp;##$$$$$$*^^^^^^:::^^^;;;^=:^;;;;;;;~~:*++***+==+====+**=::::=:=========+++++***++=++%#&amp;</w:t>
        <w:br/>
        <w:t>;;;;;;;;~~~~~;;^^;^:*&amp;%++======::::::::===========+=+++*%%***%%&amp;#$$$$$$&amp;:^^^^^^::^^^;;;^:^;;;;;;;;;;:+++%&amp;%%%%##&amp;%*+*&amp;+=:::======++==+++++++++++++%%&amp;%</w:t>
        <w:br/>
        <w:t>~~~~~~~~~~~~~~;^^^^:*&amp;%+==::^^^^^^^^;^^:::======::::==+********%&amp;$$$$$$#=^^^^^^::^^^;;;^^^^;;;;;;;;;:*****%%%%%*++**++++=:=:========+++++++++++*+=+*%*</w:t>
        <w:br/>
        <w:t>~~~~~~~~~~~~~;;;^^^:*%*+===:::::^^^^^^^:========:^^:===+++****%%%&amp;###$$#=^^^^^^:::^^^;;^^^^^;;;;;;;;:*%*%%%****+++++===+*+==========++++++++++**====+*</w:t>
        <w:br/>
        <w:t>~~~~~~~~~~~~~~;;^^^:*%*+==:::::^^^^^^^^::::======::=====++**+*%%%%&amp;&amp;##$#:^^^^^^^::^^^;^^^^^^;;;;;;;~^*%%%&amp;%%****+++++++++%+++======++++++++++*%&amp;+===++</w:t>
        <w:br/>
        <w:t>~~~~~~~;~~~~~~~;;;^:**++==:::::^^^^^:^^:::::=====::======++**%%%%%&amp;&amp;&amp;#$&amp;:;;^^^^^^^^^^;^^^^^^^;;;;;;;;+%&amp;##&amp;&amp;&amp;&amp;&amp;&amp;&amp;&amp;&amp;%%*%***%+++++=++++++++*****%&amp;*:====</w:t>
        <w:br/>
        <w:t>;~~~~~~;~~~~~~~~~;;:**+==::=:::::^^:::::==============++++++*%%%&amp;&amp;&amp;&amp;&amp;&amp;#&amp;+++:^^^^:^^^^^^:::^^^;;;;;;;;=%%%%%%%******%%%%%%*%+++++++++******%%****:^^::=</w:t>
        <w:br/>
        <w:t>^^;~~~;;;;~~~~~~~~;:**%%&amp;&amp;&amp;&amp;%%*++===+++*%&amp;#&amp;&amp;&amp;&amp;&amp;&amp;&amp;*==++***+**%%%&amp;&amp;&amp;&amp;&amp;&amp;%%**&amp;%:^:::^^;;;^:==^;;;;;;;;;;^*%%%%%%%***++++++++**++*+++******%%%%****+:^::=+</w:t>
        <w:br/>
        <w:t>;^;;~;;;;;;;;~~~~;;:*#$#&amp;&amp;&amp;###&amp;%*+===+*&amp;&amp;&amp;&amp;&amp;&amp;&amp;&amp;&amp;&amp;####&amp;***%%%%%%&amp;&amp;#&amp;%**%%**%%=^:::^^^;;;^::^;;;;;;~;;;;^*%%%%%%%***********%%%%**%%%%%%%&amp;%%*****=^::=++</w:t>
        <w:br/>
        <w:t>;^^;;;;;;;;;;~~~~;^=*%%%%&amp;&amp;&amp;&amp;%%%%+:::=+%&amp;%&amp;&amp;##&amp;&amp;&amp;&amp;&amp;&amp;%%%%*%%%%%%&amp;#&amp;%%%&amp;%*+=%%=^^::^^^;;;^^^;;;;;~~~;;;;;=*%%%%%**+**++++++*****%%%%%&amp;&amp;&amp;&amp;%***+***=^::===</w:t>
        <w:br/>
        <w:t>;;;;;;;;;~~~~~~~~~;=%%&amp;&amp;&amp;%%%**%%*+====+***%*******%%%%***%%%%%%%&amp;%%%&amp;##&amp;*+%*^^^::^^^^;;^^^^;;;;~~~;;;;;:*%%***+++++++++++***%&amp;&amp;&amp;&amp;&amp;&amp;&amp;&amp;%****+**+#&amp;:::::=</w:t>
        <w:br/>
        <w:t>;;;;;~~~~~~~~~~~~~;:*%******++==++===========++++++++******%%%%%%%%%%&amp;$&amp;*+*=^^^^::^^^;;^^^^^;;;~~;;;;;;:%%%%%%%%***++++*%%&amp;&amp;&amp;&amp;&amp;&amp;&amp;&amp;&amp;%********=*$$=^::==</w:t>
        <w:br/>
        <w:t>;;;^^;;;;;;;;~~~~~;:***+++++++++++==+++================+***%%%%%%****%#&amp;**=^^^^^^^^^^^^^::^^;;;~~;;;;;;^=*&amp;&amp;####&amp;&amp;&amp;%%&amp;&amp;#######&amp;&amp;&amp;%*****%*+::%$$@#=:=++</w:t>
        <w:br/>
        <w:t>;;;;;;;;;;;;;;;;;;;:***+++++***+++=++++++***+===::=====+***%%%%%%*%%%%*%*=^^^:::^^^;;;^:==^;;;;~~~~;;;;;^^^:*#$$$$$$$$$##$$$#&amp;%%******=:;;:&amp;@$$@$$%++*</w:t>
        <w:br/>
        <w:t>;;;;;~~~~~~;;;;;^^^:****+*%%%*++==:+=+++++*%%**+==++==+**%%%%%%%%*%&amp;*+++:^;;^^:::^^^;;;^::^;;;;~~~~~~~;;;;^==*%&amp;###$$##&amp;&amp;&amp;&amp;%%**%**+=^;;;:*$$$$$@@@$#%*</w:t>
        <w:br/>
        <w:t>;;;;;;;~~~~~~~;;::=+***%%&amp;&amp;%**++=:=++++***%%&amp;%%%%******%%%%%%%%%%%%%*+=:^^^^^^^::^^^;;;;^^;;;;;;~~~~~~~~;+&amp;%:*%%%&amp;&amp;&amp;%%********+=^;;;;;^+#$$$@$$$$@@@$%</w:t>
        <w:br/>
        <w:t>;;;;^^^;;~;::=======+*%%&amp;#%*%%%%%*%&amp;&amp;##&amp;%%**+++*%%%%%%%&amp;%%%%%%%%%%%**=:^^^^^^^^::^^^^;;^^^^;;;;;;;;~;:=*#@$+:=&amp;%%&amp;%%%*****+=:;;;;;;;^=&amp;$$$$$$$$$$@@@$$</w:t>
        <w:br/>
        <w:t>;;^^^^^;;^==========++*%&amp;%%%%%%%%*+********+++**%%%&amp;%%%%*%%%%%%%%%%**=:^^^^^^^^^::^^^;;^^^^^;;;^:+*&amp;$@@@@@&amp;:::*%%%%**%*+:^^;;;;;;;^:%$@@$$$$$$$$@@@@@@</w:t>
        <w:br/>
        <w:t>;;^^^^^^^=++++++====++**%%%%&amp;&amp;&amp;%&amp;%****%%%%%%%&amp;&amp;&amp;&amp;%%***%**%%%%%%%%%%**+:^^^^^^^^^^^^^^^^::=+*%%###&amp;%%&amp;##$@#=:^^:=***++:^^^^;;;;;;^:*#$$$@$$$$$@@@@@@@@@</w:t>
        <w:br/>
        <w:t>;;;;^^^^=++====+++*%&amp;&amp;&amp;%**%%&amp;#&amp;=::^:^;^^^^^=*&amp;%%***+*%**%%%%%%%%%%%**+::^^;^^^^===+*%#$$@@@@@@@&amp;+==++***%*:^^:+**=:^^^^^^;;;;;^=*#$@@@@@@$$@@@@@@@@@@@</w:t>
        <w:br/>
        <w:t>;^^^^^^:+++++++++++++==++**%*%%%+=^^^^^:=+**********&amp;%%&amp;&amp;%%%%%%%*%%**+::^;^+%#$@@@@@@@@@@@@@$$#%**++==+++**++&amp;$##&amp;=^^^^^;;;;^:*#@@@@@@@@@$$@@@@@@@@@@@</w:t>
        <w:br/>
        <w:t>;;;;;;;=*+++++===++++++*%&amp;%******%****************%&amp;%%%&amp;%%%%%%%%++***+==+%$@@@@@@@@@@@@@@@$&amp;++++**%%*++++++***%%&amp;&amp;#+^;^^^^^:+#$@@@@@@@@@@@@@@@@@@@@@@@</w:t>
        <w:br/>
        <w:t>~;;;;;^+*++++=+**%%%%%%%%%&amp;&amp;******%%%%************%%%%%%%%%%%%%%^~:%##$@@@@@@@@@@@@@@@@@@@#+=====++******+++++***%$$&amp;:^^^^=&amp;@@@@@@@@@@@@@@@@@@@@@@@@@@</w:t>
        <w:br/>
        <w:t>;;;;~~^+****+++**+++++=++*&amp;#&amp;*************++++***%%*%%%%%%%%%%%=~~~*@@@@@@@@@@@@@@@@@@@@@$&amp;%%*+==++++*****++++++***%=::^:%$@@@@@@@@@@@@@@@@@@@@@@@@@@@</w:t>
        <w:br/>
        <w:t>;;;;;~=***%%%***+++++**%%&amp;&amp;#&amp;%****++++++++++++**%%%%%%%%%%%%%+^~~~~*@@@@@@@@@@@@@@@@@@@@$*++*%%***++++++++++++++++**+=:+#@@@@@@@@@@@@@@@@@@@@@@@@@@@@@</w:t>
        <w:br/>
        <w:t>;;;;;^++******%****%&amp;###&amp;*+=:=%*******+++++***%%%%%%%%%%%%%=;~~~~~^#@@@@@@@@@@@@@@@@@@@@$*+=+%+++***+++++++++++++++****#@@@@@@@@@@@@@@@@@@@@@@@@@@@@@@</w:t>
        <w:br/>
        <w:t>~;;;;:++++********&amp;##&amp;&amp;&amp;%*+=::+************%%&amp;&amp;&amp;&amp;&amp;%%%%%%%+^~--~-~~*@@@@@@@@@@@@@@@@@@@@@@$&amp;%%%++++==+++++++++++++++****%#@@@@@@@@@@@@@@@@@@@@@@@@@@@@@</w:t>
        <w:br/>
        <w:t>~~~~~=+++++*+++*%&amp;$$#&amp;##%+=::::=&amp;&amp;%%%%%%&amp;&amp;&amp;&amp;&amp;&amp;&amp;&amp;&amp;%%%%%%=^~-----~~=$@@@@@@@@@@@@@@@@@@@@@@$&amp;%*%%*++++++++++++++++++++****%#@@@@@@@@@@@@@@@@@@@@@@@@@@@@</w:t>
        <w:br/>
        <w:t>~~~~;+++*****%&amp;#$@$*%###%*=:::*#$*+=+%&amp;#####&amp;&amp;&amp;%%%%%*+^~------~~:#@@@@@@@@@@@@@@@@@@@@@@@%++++++++++++++++++++++++++++***%%#$###&amp;&amp;#@@@@@@@@@@@@@@@@@@@</w:t>
        <w:br/>
        <w:t>~~~~^++*****%&amp;#$$#=:%###%****&amp;$$&amp;%#^~^+*%&amp;&amp;&amp;&amp;%%%**+:;~--.----~~^&amp;@@@@@@@@@@@@@@@@@@@@@@@@$%*+++*+=+++++++++++++++++++++++**%&amp;##&amp;&amp;%$@@@@@@@@@@@$$$@@@@@</w:t>
        <w:br/>
        <w:t>;;;~^+****%&amp;#$$$#+;=&amp;$$$@@@@@$$&amp;+&amp;$;--~=********=;--.-.------~^*@@@@@@@@@@@@@@@@@@@@@@@@@@#%%******+++++++++++++++++++++++***&amp;$@@@@@@@@@@@@@@@@$@@@@@@</w:t>
        <w:br/>
        <w:t>;;;;:++**%#$$@$####$@@@@@@@@$$%*$@$;----;=+**+=;---...------~^*$@@@@@@@@@@@@@@@@@@@@@@@$#&amp;#$@@$&amp;******+++++++++++++++++++++***%#$@@@@@@@@@@@@@@@@@@@@@</w:t>
        <w:br/>
        <w:t>;;;:%%***&amp;$@@@@@@@@@@@@@@@@@$&amp;*:&amp;@#;------;::~----....------^*$@@@@@@@@@@@@@@@@@@@@$#&amp;&amp;&amp;%%$@@@@@$%*++++++++++++++++++++++++++***%&amp;$@@@@@@@@@@@@@@@@@@@</w:t>
        <w:br/>
        <w:t>;^+##$$$@@@@@@@@@@@@@@@@@@@$#&amp;%+:##~----^%$@$=-.-.-...-----;*$@@@@@@@@@@@@@@@@@@@$&amp;&amp;&amp;%+=*$@@@@@@@@@#%*+++++++++++++++++++++++*****%#@@@@@@@@@@@@@@@@@@</w:t>
        <w:br/>
        <w:t>+%$@@@@@@@@@@@@@@@@@@@@@@@$#&amp;%%%:=&amp;~--;%$$$@$$&amp;^-......---~=$@@@@@@@@@@@@@@@@@@#&amp;%%*=*&amp;@@@@@@@@@@@@@@$#&amp;**++***++=++++++++++++++++**%#@@@@@@@@@@@@@@@@</w:t>
        <w:br/>
        <w:t>@@@@@@@@@@@@@@@@@@@@@@@@@$&amp;#%&amp;&amp;&amp;%^=-~+&amp;&amp;$@$@@@@$*~.--..--~:#@@@@@@@@@@@@@@@#&amp;%%%*+*&amp;$@@@@@@@@@@@@@@@@@@@$$#%%**++++===+++++++++++++++*&amp;@@@@@@@@@@@@@@@</w:t>
        <w:br/>
        <w:t>@@@@@@@@@@@@@@@@@@@@@@@@@&amp;%##&amp;&amp;&amp;#+~;%&amp;=:$$$@@@@@$%~....--^&amp;@@@@@@@@@@@@$&amp;*+*%*++&amp;$@@@@@@@@@@@@@@@@@@@@@@@@@@@#&amp;%**++++++++++++++++++%&amp;#$@@@@@@@@@@@@@@</w:t>
        <w:br/>
        <w:t>@@@@@@@@@@@@@@@@@@@@@@@@@*%#&amp;####%^+**;:$$$@@@@$%=;-..-~^&amp;@@@@@@@@@$&amp;*+**%++*%#@@@@@@@@@@@@@@@@@@@@@@@@@@@@@@@@@$##%**++===++++++**%#@@@@@@@@@@@@@@@@@</w:t>
        <w:br/>
        <w:t>@@@@@@@@@@@@@@@@@@@@@@@@@*+$$$#&amp;&amp;&amp;:=**;+$$@@@@$*;~;~-.-^&amp;@@@@@@@#%***%%*++&amp;$@@@@@@@@@@@@@@@@@@@@@@@@@@@@@@@@@@@@@@@@$&amp;*+++++*%%%&amp;#$@@$$$$@@@@@@@@@@@@@</w:t>
        <w:br/>
        <w:t>@@@@@@@@@@@@@@@@@@@@@@@@@&amp;=#$#&amp;&amp;&amp;#+=**:%$$@@@@&amp;;-~~~--;&amp;@@@@$&amp;*+*%%%%*+%$@@@@@@@@@@@@@@@@@@@@@@@@@@@@@@@@@@@@@@@@@@@@@#*++++*&amp;#$$@@@$$$$$$$@@@@@@@@@@@</w:t>
        <w:br/>
        <w:t>@@@@@@@@@@@@@@@@@@@@@@@@@$=###&amp;&amp;##*+%+=$$@@@@@&amp;;~~~--~*@@$#**%%&amp;%%%*+%$@@@@@@@@@@@@@@@@@@@@@@@@@@@@@@@@@@@@@@@@@@@@@@@@#%+*&amp;$$$$$@@$$$$$@@@@@@@@@@@@@@</w:t>
        <w:br/>
        <w:t>@@@@@@@@@@@@@@@@@@@@@@@@@@+*#&amp;&amp;&amp;#$%%*+#$$$@@@@#^~~--~*#%%*%&amp;&amp;&amp;&amp;&amp;*+*&amp;@@@@@@@@@@@@@@@@@@@@@@@@@@@@@@@@@@@@@@@@@@@@@@@@@@@@@@@@@@$$$@@$@@$$$$$$$$$@@@@@@@</w:t>
        <w:br/>
        <w:t>@@@@@@@@@@@@@@@@@@@@@@@@@@&amp;+&amp;&amp;&amp;&amp;#$&amp;%+#$$$@@@@@#;~~--:**%&amp;&amp;&amp;&amp;&amp;&amp;*+%$@@@@@@@@@@@@@@@@@@@@@@@@@@@@@@@@@@@@@@@@@@@@@@@@@@@@@@@@@@@@@@@@@@@@@@$$$$$$$@@@@@@@</w:t>
        <w:br/>
        <w:t>@@@@@@@@@@@@@@@@@@@@@@@@@@$**&amp;%&amp;#$#%#$$$$@@@@@#^~~:+%%&amp;&amp;&amp;&amp;&amp;%=+%$@@@@@@@@@@@@@@@@@@@@@@@@@@@@@@@@@@@@@@@@@@@@@@@@@@@@@@@@@$$@@@@@@@@@@@@@@@@$$$$$@@$$@@</w:t>
        <w:br/>
        <w:t>@@@@@@@@@@@@@@@@@@@@@@@@@@@#=%&amp;&amp;&amp;#$$$$$$@@@@@$%=+%&amp;&amp;&amp;&amp;&amp;&amp;%++%$@@@@@@@@@@@@@@@@@@@@@@@@@@@@@@@@@@@@@@@@@@@@@@@@@@@@@@@@@@@@$#$@@@@@@@@@@@$$$@@@$$@@$$$@@</w:t>
        <w:br/>
        <w:t>@@@@@@@@@@@@@@@@@@@@@@@@@@@@**%&amp;&amp;#$@$$$$@@@@#*%&amp;&amp;&amp;&amp;&amp;&amp;&amp;+:+&amp;$@@@@@@@@@@@@@@@@@@@@@@@@@@@@@@@@@@@@@@@@@@@@@@@@@@@@@@@@@@@@@@$$@@@@@@@@@@@@@@@@@@@@@@$$$@@</w:t>
        <w:br/>
        <w:t>@@@@@@@@@@@@@@@@@@@@@@@@@@@@#=%%&amp;&amp;#$$@$$$$#&amp;&amp;&amp;&amp;&amp;&amp;&amp;&amp;*==%$@@@@@@@@@@@@@@@@@@@@@@@@@@@@@@@@@@@@@@@@@@@@@@@@@@@@@@@@@@@@@@@@@@@@@@@@@@@@@@@@@@@$$$$@@@@@@@</w:t>
        <w:br/>
        <w:t>@@@@@@@@@@@@@@@@@@@@@@@@@@@@$:=%&amp;&amp;#$$$##&amp;&amp;&amp;&amp;&amp;&amp;&amp;&amp;*==%$@@@@@@@@@@@@@@@@@@@@@@@@@@@@@@@@@@@@@@@@@@@@@@@@@@@@@@@@@@@@@@@@@@@@@@@@@@@@@@@@@@@@@@@$$$$@@@$@@</w:t>
        <w:br/>
        <w:t>@@@@@@@@@@@@@@@@@@@@@@@@@@@@&amp;^-:%####&amp;&amp;&amp;&amp;&amp;&amp;&amp;&amp;*==*#@@@@@@@@@@@@@@@@@@@@@@@@@@@@@@@@@@@@@@@@@@@@@@@@@@@@@@@@@@@@@@@@@@@@@@@@@@@@@@@@@@@@@@@@@@$$$@@$$@@@</w:t>
        <w:br/>
        <w:t>@@@@@@@@@@@@@@@@@@@@@@@@@@@$%;~;+%&amp;%###&amp;&amp;&amp;*+*%$@@@@@@@@@@@@@@@@@@@@@@@@@@@@@@@@@@@@@@@@@@@@@@@@@@@@@@@@@@@@@@@@@@@@@@@@@@@@@@@@@@@@@@@@@@@@@$@@@@$$@@@</w:t>
        <w:br/>
        <w:t>@@@@@@@@@@@@@@@@@@@@@@@@@@@#+~~=$&amp;=%&amp;#$$$#$$#@@@@@@@@@@@@@@@@@@@@@@@@@@@@@@@@@@@@@@@@@@@@@@@@@@@@@@@@@@@@@@@@@@@@@@@@@@@@@@@@@@@@@@@@@@@@@@@@@@@$$$@@@</w:t>
        <w:br/>
        <w:t>@@@@@@@@@@@@@@@@@@@@@@@@@@$&amp;:;^==:^*@@@@@@@@@@@@@@@@@@@@@@@@@@@@@@@@@@@@@@@@@@@@@@@@@@@@@@@@@@@@@@@@@@@@@@@@@@@@@@@@@@@@@@@@@@@@@@@@@@@@@@@@@@@$$$$$@@</w:t>
        <w:br/>
        <w:t>@@@@@@@@@@@@@@@@@@@@@@@@@@$&amp;==::^=:=$@@@@@@@@@@@@@@@@@@@@@@@@@@@@@@@@@@@@@@@@@@@@@@@@@@@@@@@@@@@@@@@@@@@@@@@@@@@@@@@@@@@@@@@@@@@@@@@@@@@@@@@@$$$$$$$@@</w:t>
        <w:br/>
        <w:t>@@@@@@@@@@@@@@@@@@@@@@@@@@@#%%%*%&amp;%%@@@@@@@@@@@@@@@@@@@@@@@@@@@@@@@@@@@@@@@@@@@@@@@@@@@@@@@@@@@@@@@@@@@@@@@@@@@@@@@@@@@@@@@@@@@@@@@@@@@@@@@@@@@@@@@@@@</w:t>
      </w:r>
    </w:p>
    <w:p>
      <w:r>
        <w:br w:type="page"/>
      </w:r>
    </w:p>
    <w:p>
      <w:pPr>
        <w:pStyle w:val="Heading1"/>
      </w:pPr>
      <w:r>
        <w:t>---&gt;YeAh.jpeg CharacterCount: 30500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6"/>
        </w:rPr>
        <w:br/>
        <w:t>;^^^^^^^^^^^^^^^^^^;;;;;;;;;^^^^:=*&amp;#####&amp;&amp;%+=:^^^^^::::::::::::::::^^^^^^;;;;;;;;;~;;;;;;;^^^^^^^^^:==***%%%%%%**+=::^^^^^^;^^^^::::::^^^^;;;;;^:===:^^^;;;;~;;;;^^^^^;;;;~~~~~;;;;;;;^*&amp;&amp;&amp;&amp;&amp;&amp;&amp;&amp;&amp;&amp;&amp;&amp;&amp;&amp;%%%%%&amp;&amp;&amp;&amp;&amp;&amp;######&amp;&amp;&amp;%%%&amp;&amp;&amp;##&amp;&amp;&amp;&amp;&amp;%&amp;&amp;&amp;&amp;#$$$$$$$$#&amp;%*</w:t>
        <w:br/>
        <w:t>;^^^^^^^^^^^^^^^^^^;;;;;;;;;^^^^:=*&amp;#####&amp;&amp;%+=:^^^^::::::::::::::::^^^^^^^^^;;;;;;;;;;;;;;^^^^^^^^^^:==**%%%%%%%**+=::^^^^^^;^^^^^^::::^^^^^;;;;;^^:::^;;;;;~~~;;;^^^^;;;;;;~~~;;;;;;:+*%***%%%&amp;&amp;&amp;&amp;&amp;&amp;&amp;&amp;%%%%&amp;&amp;&amp;&amp;&amp;#########&amp;&amp;&amp;%%&amp;&amp;&amp;%%%%&amp;&amp;%%%&amp;&amp;&amp;&amp;###$$$$$$$##</w:t>
        <w:br/>
        <w:t>;^^^^^^^^^^^^^^^^^^;;;;;;;^^^^^^:=*&amp;#####&amp;&amp;%+=:^^^^::::::::::::::::^^^^^^;;;;;;;;;;;;;;;^^^^^^^^^^^^:==***%%%%%%**+=::^^^^^^;^^^^^^::::^^^^^^;;;;;^::^^^;;;;;;~;;;^^^^^;;;;;;;;;;^^^:+*++**++******************%%%%%%%%%%%&amp;%%%%&amp;&amp;&amp;%%%&amp;&amp;%%%%%%&amp;&amp;&amp;#####$$$$$</w:t>
        <w:br/>
        <w:t>^^^^^^^^^^^^^^^^^^^^;;;;^^^^^^^^:=*&amp;#######%+=:^^^^:::::::::::::^^^:^^^^^^^;;;;;;;~~~;;;^^^^^^^^^^^^::=+**%%%%%%%*++::^^^^^^;^^^^^:::::^^^^^^;;;^::==::^^;;;;~~;;;^^^^^;;;;;;;;;;^:=++++++++++++++++++++++++++++++++++++*****%%%%%%%%&amp;&amp;&amp;&amp;%%%%%%%&amp;&amp;&amp;&amp;###$$$</w:t>
        <w:br/>
        <w:t>;;;^^^^^;;;;^^^^^^^;;;;;^^^^^^^^:=*&amp;#######%+=:^^^^:::::::::::::^^^^^^^^^^;;^^;;;;;~~;;;;;^^^^^^^^^^::=***%%%%%%%*+=::^^^^^^;^^^^::::::^^^^^;;;;^:===::^^;;;~~;;;;^^^^^;;;;;;;;;^:+*++++++++++++======+++++++====+==++++++++++**%%**%%%%%%%%%%%%%%%&amp;######</w:t>
        <w:br/>
        <w:t>;;;;;;;;;;;;;;;;;;;;;;;;;^^^^^^^:=+&amp;#####&amp;&amp;%+=:^^^^:::::::::::::^^^^^^^^^;;;;;;;;;;~~~~;;;;^^^^^^^^^:==**%%%%%%***+=::^^^^^^;^^^^^:::::^^^^^;;;;^^:==:^^;;;;;;;;;;^^^^^^;;;;;^^^:+++++++++++===============+==========++++++++++*********%%%%%**%&amp;&amp;&amp;&amp;&amp;####</w:t>
        <w:br/>
        <w:t>;;;;;;;;;;;;;;;;;;;;;;;;;^^^^^^^:=*&amp;#####&amp;&amp;%+=:^^^^^::::::::::::::^^^^^^^^^^;;;;;;~~~~~;;;;^^^^^^^^^::=**%%%%%%%**+=::^^^^;;^;^^^^:::::^^^^^^;;;;^::::^;;;;;;;;;;;^^^^^^;;^;^^^=+++===================================+=++=+++++++****%%%%%%%%%%%&amp;&amp;&amp;######</w:t>
        <w:br/>
        <w:t>;;;;;;;;;;;;;;;;;;;;;;;;;;;;^^^^:=*&amp;######&amp;%+=:^^^:::::::::::::::::^^^^;^;;^;;;;;;~~~;;;;;;^^^^^^^^^:==***%%%%%%**+=:::^^^^^^^;^^^^::::^^^^^^;;;;;^:^^^;;;;;;;;;;^^^^^^^^;;^^^:+++===============::::=:===:====================+++++****%%%*****%&amp;#&amp;&amp;&amp;&amp;###</w:t>
        <w:br/>
        <w:t>;;;;^^^^^;;;;;;^^^^;;;;;;;;;^^^^:=*&amp;######&amp;%+=:^^^:::::::::::::::::^^^^;;^^;^;;;;;~~~;;;;;;^^^^^^^^^::=***%%%%%%**+=:::^^^^^^;;;^^^::::^^^^^^;;;;;^^^^;;;;;;;;;;^^^^^^^^^;;^^:=+======::=:::::::^^^^^^^^^^^::::::::=====:::=====+++++++****+++**%&amp;&amp;&amp;&amp;#####</w:t>
        <w:br/>
        <w:t>;;;;^^^;;;;;;^;^^^;;;;;;;;;^^^^^:=*&amp;######&amp;%+=:^^^^:::::::::::::::^:^^^^;^^;^;;;;;~~~;;;;^^^^^^^^^^^:=+***%%%%%%**+==::^^^^^^^^^^^^^::::^^^^^;;;;;^^:^^^;;;;;;;;^^^^^^^^^;^;^:++======:::::::::^^;;^^^^^^^^^^^:::::==:::::::====+++++++++++++++**%&amp;&amp;&amp;&amp;&amp;&amp;&amp;&amp;</w:t>
        <w:br/>
        <w:t>;;;;;;;;;;;;;;;;;;;;;;;;;;;^^^^^:=*&amp;#######%+=:^^^^:::::::::::::::^^^^^^;^^^;^;;;;~~~;;;^^^^^^^^^^^^:=+****%%%%%%*+==:^^^^^^^^^^^^^^:::::^^^^;;;;^^::^^^^;;;;;;;^^^^^^^^;;;;^=++========::::^:^^^^^^^^^^^^^^^^:::::::=:::::=====++**++++++==+++**%%&amp;&amp;&amp;&amp;&amp;&amp;&amp;</w:t>
        <w:br/>
        <w:t>;;;;;;;;;;;;;;;;;;;;;;;;;;^^^^^^:=*&amp;#######%+=:^^^^:::::::::::::::^:^^^^^^^^;^;;;;;;;;;;^^^^^^^^^^^^:=+****%%%%%**++=::^^^^^^^^^^^^^^::::^^^^^^;^^^^^^^^^;;;;;;;^^^^^^^^;~;~:=+========:::::^::^^^^^^^^^^:^^:^::::==:::::::======+**++++=+==+++++*%%&amp;&amp;&amp;&amp;&amp;&amp;</w:t>
        <w:br/>
        <w:t>~~~;;;;;;;;;;;;;;;;;;;;;;;^^^^^^:=*&amp;######&amp;%+=:^^^^::::::::::::::^^^^^^^^^^;;;;;;;;;~~~;;;^^^^^^^^^^:=+***%%%%%%%**+=::^^^^^^^^^^^^^^^^:^^^^^^^^^^^^^^^^^^;;;;;;^^^^^^^;;~~;:+======:::::::::::::::::::::::::::::::::::============+++++===:====+**%%&amp;%%&amp;&amp;</w:t>
        <w:br/>
        <w:t>~~~~~~~;;;;;;;;;;;;;;;;;;;;;^^^^:=*&amp;######&amp;%+=:^^^^^::::::::::::^^^^^^^^^^^^^^;;;~~~~~~;;;;^^^^^^^^^:=+***%%%%%%%**+=::^^^^^^^^^^^^^^^^^^^^^^^^^^^^^^^^^^^;;;;;;^^^^^^^;;;~^:==::===::::::::::::::::::^:^::::::::::::===================:::======++*%%%%%%</w:t>
        <w:br/>
        <w:t>~~~~~~~~~~~~~~~~~~~~~~~~~;;;;^^^:=*&amp;######&amp;%+=:^^^^:::::::::::::===++**%%%&amp;&amp;&amp;&amp;&amp;%%+==:^^;;;;^^^^^^^^^:=+***%%%%%%***+=::^^^^^^^^^^^^^^^^^^^^^^^^^^::::::^^^;;;;;;;;^^^^^^;;;:=========:::::^^:::^^^^^^:^^^::^:::::::::===================::::=====+++***%%%</w:t>
        <w:br/>
        <w:t>~~~~~~~~~~~~~~~~~~~~~~~~~~;;;;^^:=+&amp;######&amp;%+=:^^^^^:::::::=+*%&amp;##$$@@@@@@@$$$$$@@$$#&amp;&amp;%**++=:^^^^^^::=+**%%%%%%**++=::^^^^;;^^^^^::::^^^^^^^^^^:::===::^^;;;;;;;;^^^^^^;^=+******+++====::::::^^::::::::::::::::::::==============+==============++***%%%</w:t>
        <w:br/>
        <w:t>~~~~~~~~~~~~~~~~~~~~~~~~~~;;;^^^:=*&amp;#######%+=:^^^^:::==+*%&amp;##$@@@@@@@@@@@@@@@@@@@@@$$$$$$$$##%*=:^^:==+**%%%%%%**+==::^^^^^^^^^^^:::::^^^;;;;;;^^:==:^^^;;;;;;;;;;^;^^;^+&amp;########&amp;&amp;**+=========++++++++++==::::::::==:=============++======+++=+++****+*</w:t>
        <w:br/>
        <w:t>~~~~~~~~~~~~~~~~~~~~~~~~~~;;;^^^:=*&amp;#######%+=:^^^^::+%&amp;#$$$$@@@@@@@@@@@$@$$$$$@$$@@@$$$$$$$$$$$$#&amp;*++++*%%*%%%%**+=::^^^^^^^^^^^^:::::^^^^^;;;;;^::=:^^;;;;;~~~~;;;;^^^=#$$##########&amp;%+=====+*%%&amp;&amp;####$####&amp;&amp;%*+==:::::=:============++++++++++******++*</w:t>
        <w:br/>
        <w:t>;~~~~~~~~~~~~~~~~~~~~~~~~~;;^^^^:=*&amp;#######%+=:^^:+*%##$$$@@@@@@@@$@@$$$$$$$$$$$$$$$@@@@$$$@@$$#$$$$$##&amp;&amp;%%%%%%%**+=::^^^^^^^^^^^^^::::^^^^^^;;;;^^::^^;;;;;;~~~~~~;;^^^:%#%********%%%%*=====*%&amp;&amp;&amp;&amp;&amp;###$$####$$$##&amp;*+===================+++*****%%%******</w:t>
        <w:br/>
        <w:t>;;;;~~~~~~~~~~~~~~~~~~~~;;;^^^^^:=*&amp;#######%+=::+%#######$$$@@@@$$$$$$$$$$$$$$$$$$$$$$$$$$$$$####$$$$$$$$$#%%%%%**+=::^^^^^^^^^^^^^::::^^^^^^;;;;;^^^^;;;;;;;~~~~~~~~;;;^+%%********%%%*+==:==*%%%%%*******+***%&amp;&amp;####&amp;%*+================+***%**%%******%</w:t>
        <w:br/>
        <w:t>;;;;;~~~~~~~~~~~~~~~~;;;;^^^^^^^:=*&amp;#######%+=+%&amp;#######$$$@@@@@$$#$$$$$$$$$$$######$$$$$$$$####$$$$$$$$$$$##&amp;%***+==:^^^^^^^^^^^^^^:::^^^^^^;;;;;^^^^^^;;;;;~~~~~~~~~~;;=%&amp;&amp;&amp;&amp;%%%%%%%%%+=::::+%&amp;&amp;&amp;%%***+++++++++**%%&amp;##&amp;*+============:===+******%*****%&amp;</w:t>
        <w:br/>
        <w:t>;;;;;;;~~~~~~~~~~;;;;;;;;;;;^^^^:=*&amp;#####&amp;&amp;%*%&amp;&amp;&amp;&amp;#####$$$$$$$$$$$$$$$$$#$$$$$########$$$$$$$######$$$$$@$$$$$#&amp;%*+==:^^^^^^^^^^^^^^::::^^^^^;;;;^^^:^^^^;;;;~~~~~~~~~~~;=%&amp;&amp;&amp;&amp;#&amp;&amp;####&amp;%+===::=*%&amp;%%%%%%%*+++*********%%%%*+===============++*%%%%%%***%%&amp;</w:t>
        <w:br/>
        <w:t>;;;;;;;;;~~~~~~~;;;;;;;;;;;;^^^^:=*&amp;######&amp;####&amp;&amp;&amp;&amp;&amp;&amp;##$$#####$$#######$#$$$$$$$#######$$############$$$$$$$$$$$&amp;%*==::^^^^^^^^^^^^^:::::^^^^;;;^^^^:^^^^;;;;~~~~~~~~~~~;+%%&amp;########&amp;**===::::=+*%%%%%&amp;&amp;&amp;&amp;%%%%%%%%%%%%%****++======:::====++*%**%***%%&amp;&amp;&amp;</w:t>
        <w:br/>
        <w:t>;;;;;;;;;~~~~~~~~~;;;;;~~;;;;^^^:=*&amp;#######$$##&amp;&amp;&amp;&amp;############&amp;&amp;#######$#$$$$$#########&amp;&amp;&amp;######&amp;#######$$$$$$$$#&amp;*=::^^^^;^^^^^^^^^^:::^^^^;;;^^^^^^^^^;;;;~~~~~~~~~~~^+***%%%%%%%%*++==:::::::==+***%%%&amp;&amp;######&amp;&amp;&amp;%%*****++====:::::===++**%*%**++++++*</w:t>
        <w:br/>
        <w:t>;;;;^^^;;;;;;;~~~~;;;;~~~;;;;^^^:=*&amp;######$###&amp;&amp;&amp;&amp;&amp;&amp;&amp;####&amp;&amp;&amp;##&amp;&amp;&amp;&amp;%&amp;&amp;&amp;&amp;&amp;&amp;#####&amp;&amp;&amp;&amp;&amp;&amp;&amp;&amp;&amp;&amp;&amp;&amp;&amp;&amp;&amp;&amp;&amp;&amp;&amp;###&amp;&amp;###$$$$$$$$$$&amp;*=:^^^;;^^^^^^^^^^^:^^^^^^^^^^^^^^^^^^;;;~~~~~~~~~~;=**+*******+++==:::::::::::::===++++++++++++++++++++====::::====+++******+==:==++*</w:t>
        <w:br/>
        <w:t>~~;;;;;;;;^^^^;;;;;~~~~~;;;^^^^^:=*&amp;#####&amp;&amp;%******%%%%%**%%%&amp;%%%%%******%%%%%%%%%%%%%%%%%%&amp;&amp;&amp;&amp;&amp;&amp;&amp;####&amp;&amp;##$$$$$$$$$$#%+:^^^;;;^^^^^^^^^:::^^^^^^^^^^^^^^^^^;;;~~~~~~~~~~;+++++++++++*++==::::::::::::::::====::=========================++++*****+===+++++%</w:t>
        <w:br/>
        <w:t>~~~~~~~~;;;;;^;;;;~~~~~~~;;;^^^^:=*&amp;####&amp;**+++++++++++++++++++++++=++++++++++++++*++****%%%%%%&amp;&amp;&amp;####&amp;&amp;&amp;##$$$$$$$$$$#%=^^;;;;^^^^^^^^^::^^^^^^^^^^:::^^::^^;;~~~~~~~~~~^+*++++++++*+++=======:::::::::::::::::::::===================+++++*****+===+****++</w:t>
        <w:br/>
        <w:t>~~~~~~~~~~;;;;;;;;;;~~~~~;;;;^^^:=*&amp;###&amp;*++++++++++++++=========+++==+++++++++++++++*******%%%%&amp;&amp;##&amp;&amp;&amp;&amp;##$$$$$$$$$$$$#+^^^^;;^^^^^^::::^^^^^^^^^:::==:::^^;;;~~~~~~~~~~^+*+++++*+++++==============:::::::::::::::::===============+++++++***+++===+*%##&amp;*</w:t>
        <w:br/>
        <w:t>~~~~~~~~~~~~~~~;;;;;;~~~;;;;;^^^:=*&amp;##%*+++++++++++++====================+++++++++++++++++***%%%%&amp;&amp;&amp;%%&amp;&amp;#$$$$$$$$$$$$$&amp;=^^^;;^^^^:::::^^^^^^;;;;^^:==::^^;;;;;;~~~~~~~~^+*++*++*+++==::==::===+++**+=:::::::::::::===============++++++++****+++===++%&amp;##%</w:t>
        <w:br/>
        <w:t>~~~~~~~~~~~;;~~~~~~~~;;;;;;;;^^^:=*&amp;#&amp;*++++===================================++++++++++++****%%%%%%%%%&amp;&amp;&amp;&amp;##$$$$$$$$$#+:^^^^^^^^^:::::^^^^^;;;;^^:=::^^;;;;;;;;;;;;;;~^=*+++*****++++++++=======+*%*=:::::::========++++++====+++++++++*****++====+**%##%</w:t>
        <w:br/>
        <w:t>;;;;;;;;;;;;;~~~~~~~~~;;;^^^;^^^:=*&amp;#%*++===========::::::::::::==================+++++++++***%%%****%%%&amp;&amp;##$$$$$$$$$$$%=^^^^^^^^^^::::^^^^^^;;;;^^::^^;;;;;;;;;;;;;;;;^=*+++*&amp;&amp;&amp;%%%%%%%&amp;#&amp;&amp;%**+=+%&amp;%++=::::::=========++++===++++++++++++++++=++++*%%%&amp;&amp;%</w:t>
        <w:br/>
        <w:t>;;;;;;;;;;~~~~~~~~~~~~~;;^^^^^^^:=*&amp;&amp;%+++===:::::::::::^^^^:::::::::::===================+++***********%%%&amp;#$$$$$$$$$$$&amp;=^^^;^^^^^^^:::^^^^^^;;;;;^::^;;;;;;;;;;;;;;;^;^=*++**%%%%%&amp;&amp;&amp;&amp;###&amp;%%%%%%%%%*+++=:::::===============++++++++++++++++++++==+%&amp;&amp;&amp;%*</w:t>
        <w:br/>
        <w:t>~~~~~~~~~~~~~~~~~~~~~~~~;;^^^^^^:=*&amp;&amp;%+++===::^^^^^^^^^^^^^;;;^^^^:::::=========:^^:^::==+++*************%&amp;&amp;#$$$$$$$$$$&amp;+^^^^^^^^^^^:::^^^^^^;;;;;^^^^^^;;;;;;;;;;;;;;;^+*+******%%**%%%%*+++****+++++++===:=::=:===========++++++++++++++++++**+++++*%%*+</w:t>
        <w:br/>
        <w:t>~~~~~~~~~~~~~~~~~~~~~~~;;;^^^^^^:=*%&amp;%+++===::::::::^^^^^^^^^^^^^::============:^^^^^:::====+*+*********%%%&amp;&amp;##$$$$$$$$#+^^^^^^^^^^^:::^^^^^^;;;;;^::^^^^;;;;;;;;;;;;;;^+**%**%%%%%******+++++=+======+*++===================+++++++++++++++++**+++++=+***</w:t>
        <w:br/>
        <w:t>~~~~~~~~~~~~~~~~~~~~~~;;;;^^^^^^:=*%%*+++=====::::::::^^^^^^^^^^^:==============:::^^::==+===+++*******%%%%%&amp;&amp;&amp;####$$$$&amp;+^^^^^^^^^^^:::::^^^^;;;;^^::^^^^;;;;;;;;;;;;;;^+%%***%%%%*******++++++++======+***=================+++++++++++++++++*%+===:===*%*</w:t>
        <w:br/>
        <w:t>~~~~~~~~~~~~~~~~~~~~~~~;;;^^^^^^:=*%%*++====::::::::^^^^^^^^^^^^^::::::==========::::=========++****++**%%%%%%&amp;&amp;&amp;###$$$&amp;+^^^^^^^^^^^^^:::^^^^^;;^^^^^^^^^^;;;;;;;;;;;~~;=%%%%%%%%%%******++++++++++++++++*%*+++++==========++++++++++++++++++%&amp;%===:===+++</w:t>
        <w:br/>
        <w:t>~~~~~~~~~~~;;;;~~~~~~~~~;;;;^^^^:=*%*+++====::::::::^^^^^^^^:^^^^:::::::=========::::==========+********%%%%%%%&amp;&amp;&amp;&amp;##$$&amp;=^^^^^^^^^^^^^^^^^^^^^;^^^^^^^^^^^;;;;;;;;;;;~~~:*%%%%&amp;&amp;&amp;#&amp;%%%&amp;&amp;&amp;%%%**+++++++**+++*%*+++++========+++++++++++**++****&amp;#&amp;%*++++++==</w:t>
        <w:br/>
        <w:t>~~~~~~~~~~~;;~~~~~~~~~~~~;;;;^^^:+****++===:::::::::^^^^^^^^:^^^^:::::::=========::::::========++******%%%%%%%%&amp;&amp;&amp;&amp;&amp;##$%=;^^;^^^^^^^^^^^^^^^^^;^^^^^^^^^^^;;;;;;;;;;;;;;:*%&amp;&amp;#####&amp;&amp;&amp;&amp;#&amp;&amp;&amp;&amp;####&amp;&amp;%****%***+*%*++++++++==+++++++++++++********%&amp;&amp;*=:===:===</w:t>
        <w:br/>
        <w:t>~~~~~~~~~~~;;~~~~~~~~~~~~~~;;;;^:+***++====::::::::^^^^^^^^^:^^^^:::::::::===============+=++++++++***%%%%%&amp;&amp;&amp;&amp;&amp;&amp;&amp;&amp;&amp;#$#*:^^^^^^^^^^^^^::::^^^^^^^^^^^^^^^^^;;;;;;;;;;;;;^+*%&amp;&amp;&amp;&amp;&amp;%%%%%*****%%%&amp;&amp;#######&amp;%%**%*+++++++++++++++++++++*****%*******=^^^^:::::</w:t>
        <w:br/>
        <w:t>;;;~~~~~~~~;;~~~~~~~~~~~~~~~;;;^:=**++====:====:::::::::^^::::::::======++++=============+++++++++++***%&amp;&amp;%&amp;&amp;&amp;&amp;&amp;&amp;&amp;&amp;&amp;###%**%%*=:^^^^^^:^^^^^^^^^^^::::::^^^;;;;;;;;;;;;;;^=*%%*%%%%%%%%*****************%%%**%*+++++++++++++**********%%%%******+:^^^:^::==</w:t>
        <w:br/>
        <w:t>^^^;;~~~~~~;;;;~~~~~~~~~~~~~~~;;:=******%%%*****+++++=======+===++**%%&amp;&amp;%&amp;%%%%%%&amp;%**+=====++**+*++*****%%%&amp;&amp;&amp;&amp;&amp;&amp;&amp;&amp;&amp;&amp;&amp;&amp;%***%&amp;#%+:^^:::::^^^;;;;;^^:===:^^^;;;;;;;;;;;;;;~;:*%**%%%%%%%%%%****+++++++++++++****++++++++++***********%%%%%%*******=:^^::::==+</w:t>
        <w:br/>
        <w:t>^^^;;~~~~~;;;;;;;~~~~~~~~~~~~~~;^=*%%&amp;#$$$$#$$$###&amp;%%*++====++++*%&amp;##$$$$$$$$$$#$###%**+++++********%%%%%%&amp;&amp;&amp;&amp;&amp;&amp;&amp;&amp;&amp;%%%%%%**%&amp;&amp;*=:::::::^^^;;;;;;^^:==:^^;;;;;;;;;;;;;~;;;;=*%%%%%%%%%%%%%***++++++++++++++****+****++**********%%%%%&amp;%%*******+=:^^:::==++</w:t>
        <w:br/>
        <w:t>;;^;;;~~;;;;;;;;;;;;;~~~~~~~~;;^:=*&amp;$$##########$#&amp;&amp;&amp;%**+====++*%&amp;&amp;#&amp;&amp;&amp;############$#$##&amp;%******%%%%%%%%%&amp;&amp;&amp;##&amp;&amp;&amp;%***%&amp;%***%&amp;&amp;%+:^:::::^^^^^;;;;^^::::^^;;;;;;;;;;;~;;;;;;;+%%%%%%%%%%%%%*************+++****%%%%%***%%%%%%%%%%%%&amp;&amp;&amp;%%********+=^^^::==+++</w:t>
        <w:br/>
        <w:t>;;^^^;;;;;;;;;;;;;;;;~~~~~~~;;^^:+%&amp;#&amp;%***+***%%%%**%**+=::::==+*%&amp;&amp;%%%%%%%%%%*%%%%%%%%%&amp;%%%%*%%%%%%%%%%%&amp;####&amp;%******%*+++*%%*+:^^::::^^^^^^;;;;^^::^^;;;;;;;~~~~~~;;;;;;;:*%%%%%%%%%%%%************++****%%%%%%*%%%%%%%%%%%&amp;&amp;&amp;&amp;&amp;%%*****+****+:^^:::==+++</w:t>
        <w:br/>
        <w:t>;;;^;;;;;;;;;;;;~~~;;;~~~~~~;;^^=+*%%%%&amp;&amp;######&amp;&amp;%%%&amp;%%*=:::::==+%&amp;&amp;%&amp;####$$$#########&amp;&amp;%%**%*%%%%%%%%%%%&amp;###&amp;%%%%&amp;##&amp;%*+=+*%&amp;*=:^^::::^^^^^^;;;;;^^^^;;;;;;;;~~~~~~;;;;;;;^=*****%%%%***++++++++++++++++++*******%%%%%%&amp;&amp;&amp;&amp;&amp;&amp;&amp;&amp;%%******++**%%+=^^::::====</w:t>
        <w:br/>
        <w:t>;;;;;;;;;;;;;;;~~~~~~~~~~~~~~;;^=+%%%&amp;&amp;#&amp;&amp;&amp;&amp;&amp;&amp;%***%%%%%*+=::===++***%%%%*********%%%%%&amp;&amp;&amp;&amp;%*****%%%%%%%%%%&amp;&amp;&amp;%%%%%&amp;$$#&amp;%*++*%%+:^^^^:::^^^^^^;;;;;^^^^^^;;;;;;~~~~~;;;;;;;;;=**%%%%%%***++++++++++++++++++******%%&amp;&amp;&amp;&amp;&amp;&amp;&amp;&amp;&amp;&amp;&amp;&amp;&amp;%******+++****&amp;&amp;+:^:::::::=</w:t>
        <w:br/>
        <w:t>;;;;;;;;;;;;;;;~~~~~~~~~~;;~~;;^=+*%%%%%%******%%%***+++=======+++++++*************************%%%****%%%%%%%%%%%%%#$$#&amp;*++*%*=^^^^^:::::^^^^;;;;;^^:^^^^;;;;;~~~~;;;;;;;;;;=*%%%%%%****+++++++++=+++++++**%%%%&amp;&amp;&amp;&amp;&amp;&amp;&amp;&amp;&amp;&amp;&amp;&amp;&amp;&amp;%******++*****=+#$&amp;=^^::::::=</w:t>
        <w:br/>
        <w:t>;;;;;;;;~~~~~~~~~~~~~~~~~~~~~;;^:+*%%**********+++===++++===================++++++++++++*********%%%%%%%%%%%%%%%%%%%#$#&amp;*++*%+:^^^^^^::::^^^^;;;^^^^:^^^^;;;;;~~~~;;;;;;;;;;=*%&amp;%%%%%%%%%%******++++++**%%%%&amp;&amp;&amp;&amp;&amp;&amp;&amp;&amp;&amp;&amp;&amp;&amp;&amp;&amp;&amp;%*+*%*+++*****+:=&amp;$$#+^^^:::==+</w:t>
        <w:br/>
        <w:t>;;;;;;;;;;;;;;;;;;;~~~~~~~~~~~;;:+*%****+++++++=====+++++===+++========================++++++*****%%%%%%%%%%%%******&amp;##&amp;*+*%+:^^^^^^^^::^^^^^;;;^^^^:^^^^;;;;~~~~~;;;;;;;;;;^=*&amp;&amp;&amp;&amp;&amp;&amp;&amp;&amp;&amp;&amp;&amp;&amp;&amp;%%%%****%%&amp;&amp;&amp;&amp;&amp;&amp;&amp;&amp;###&amp;&amp;&amp;&amp;&amp;&amp;&amp;&amp;%*++***+******+:^=#$$@$&amp;=^:::==++</w:t>
        <w:br/>
        <w:t>;;;;^^^^^^;^^^;;;;;;;;;;;;~~~~;;:=****++++++++++++++++++=====++++====================:======++*****%%%%%%%%%%*****%&amp;&amp;#&amp;%***+:;^^^^^^^^^^^^^^;;^^^::::::^^^;;;;~~~~;;;;;;;;;;^^:=*%&amp;###########&amp;&amp;&amp;&amp;&amp;################&amp;&amp;&amp;&amp;%++*%*++**%%*+:^;^=#@$@@@$&amp;*:::=++*</w:t>
        <w:br/>
        <w:t>;;;;;^^^^;;;;;;;;;;;;;;;;;;;;;;;:=****+++++++++++++++++++===+++++++++**+++==::==============+*****%%%%%%%%%%%***%&amp;&amp;&amp;%*%&amp;%*=^^^^^^:::::^^^;;;;;;^^:====:^^;;;;;;~~~~~;;;;;;;;^^^^^^^=*#$$$$$$$$$$$$$$$$#####$$$$$##&amp;&amp;%***%%****%%*=:^;;;=&amp;$@$@$@@$$$&amp;+=+++*</w:t>
        <w:br/>
        <w:t>;;;;;;;;;;~~~~~~;;;;;;;;;;;;;;;;:=****++++++++*%%%**++++===++++***+****%%%*++=::::::====::=++*%%%%%%%%%%%%%%%*%%%%%**+*%*:^^^;^^^::::::^^^^^;;;;^^:==:^^;;;;;;~~~~~~~~~~;;;;;;^^^^;^^+%&amp;#$#$$$$$$$$$$$#####$$##&amp;&amp;%****%****%*+:^;;;;;:+#$@$@$$$@@@$$#&amp;*+**</w:t>
        <w:br/>
        <w:t>;;;;;~~~~~~~~~~~~~;;;;;;;;;^^^^^:=*****++++*%%%%***+++==::=+==++++++++**%%%***++===++++===+****%%%%%%%%%%%%%%*%&amp;&amp;%*+++*+:^;;;;;;^^:::::^^^^^^;;;^^::::^;;;;;;;;~~~~~~~~~~~;;;;;;;;:==+*%%&amp;&amp;#####$$$$$##&amp;&amp;&amp;&amp;&amp;&amp;%%%%*+*%*****+^;;;;;;;^=%$$$$$@$$@@@@@@@$&amp;***</w:t>
        <w:br/>
        <w:t>;;;;;;;;;;~~~~~~~~~~;;;;;;;^^^::=+********%%&amp;&amp;%**++++=:^^:=======++++++*&amp;&amp;&amp;%**%%**+++********%%%%%%%%%%%%%%%%%%%%%%*+++:^^^^^^^^^^^::::^^^^^^;;;;;^::^^;;;;;;;;;~~~~~~~~~~~~;;;;^=%%+=%%%%%&amp;####$#&amp;&amp;%%**%***%%%***%%*+=:^^;;;;;;;^:+&amp;$$$$$@$$$$$@@@@$$$&amp;%*</w:t>
        <w:br/>
        <w:t>;;;;;;;;;;;;;~~~~~~~~~~~;;^:==+++++*%%%%%&amp;&amp;#&amp;&amp;*****++++==+++******%%%%%&amp;&amp;&amp;%%%%%%%%%%******%%%%%%%%%%%%%%%%%%%%%%%**+==:^^^^^^^^^^^^^:::^^^^^^;;;;;^^^^^;;;;;;;;;~~~~~~~~~~~~~~^+&amp;$#*::*%%%%%&amp;&amp;&amp;&amp;%%**************%*=:^;;;;;;;;;;;:*&amp;$$$@$$@@$@$$$$$@@@@@$$%</w:t>
        <w:br/>
        <w:t>;;;;;;;^^^^^;;;~~~;^^:=====+======+**%%&amp;&amp;##&amp;%**%*%%%%%***%%%&amp;&amp;####&amp;&amp;&amp;%%***++++*%%%%%%%%%%%%%&amp;%%%%%%%%%%%%%%%%%%%**+==:^^^^^^^^^^^^^^:::^^^^^^;;;;;^^^^^^;;;;;;;;;;;;~~~~~~;^=+#@@@#+::+%&amp;%&amp;&amp;&amp;&amp;%%%%%******%%**++=^;;;;;;;;;;;;^:+&amp;$$$$$$$$$$$$$$$$$@@@@@@$$</w:t>
        <w:br/>
        <w:t>;;;;;;;^^^^^;;;;^:=+============++++*%%&amp;&amp;#&amp;%%%%%%%%%%%%%%%&amp;####&amp;&amp;%%%***++++++++**%%%%&amp;&amp;%%%%%&amp;%%%%%%%%%%%%%%%%%%%**+==::^^^^^^^^^^^^^:::::^^^^;;;;^^::^^^^;;;;;;;;;;;;^:=*&amp;#$@@@@@@%=:::+%%%%%%%%%%********+=^^;;;;;;;;;;;;;^:+&amp;#@@$$$$$$$$$$$$$$$$@$@@@$$$</w:t>
        <w:br/>
        <w:t>;;;^^^^^^^^^;;;^:===============+++++*%%&amp;&amp;&amp;%%%%%%%%%%%%*++++**++**%*****+++++**%%%%%%&amp;&amp;%%%%&amp;%**%%%%%%%%%%%%%%%%%***+=::^^^^^^^^^^^^^^::::^^^^;;;^^^::^^^^;;;;;;;^^=*%#$@@@@@@@@@@#+:::::*%%%%%%%***%***=:^^^^;;;;;;;;;;;;^^=+#@@@$@$$$$$$$$$$$$@@@@@@@@@@@</w:t>
        <w:br/>
        <w:t>;;;^^^^^^^^^^;;^=++++++++++=========++**%&amp;&amp;%%%%%%%%%%%%%*+==++*%%%%%%%%*******%%%%%%%&amp;%***%&amp;%**%%%%%%%%%%%%%%%%%***+=::^^^^^^^^^^^^^^^^^^^^^^^^^^^^^^^^^^^^^:+*%&amp;#####$$$@@@@@@@$%:::::::+%%%%******+:^^^^^^;;;;;;;;;;;^^:+&amp;$$@$$$@$$$$$$$$$$@@@@@@@@@@@@@</w:t>
        <w:br/>
        <w:t>;;;;^^^^^^^^;^^=+*++++==++========++**%%*%%%%%&amp;&amp;##&amp;&amp;%&amp;&amp;%%%%%%%%%%%%%%%*%%%&amp;#####&amp;&amp;%%%**+**%%**%%&amp;%%%%%%%%%%%%%%%**++==:^^^^^^^^^^^^^^^^^^^^^^^^^::==+*%&amp;&amp;#$$$@$$&amp;%******%&amp;&amp;#$@@$%+::^^:^^:=+**+++=:^^^^^;^^;;;;;;;;;^^^:+%#@@$$$@@@@$$$$@@@@@@@@@@@@@@@@@@</w:t>
        <w:br/>
        <w:t>;;;;;;^^^^^^^:=++++======+===++**%&amp;###&amp;&amp;%***%%&amp;&amp;#$#*==:==:=+=:^^::;^::^^==+&amp;##&amp;%%**%**++%%%**%%%%%%%%%%%%%%%%%%%**++==:^^^^;;^^^^^^^^^::^::=+*%&amp;#$$@@@@@@@@@@@$&amp;++=+++++****%&amp;#%=:^^:^:^:=++==::^^^^^^^^^^^;;;;;;;^^:=+%#$$$$@@@@@@@$$$$@@@@@@@@@@@@@@@@@@</w:t>
        <w:br/>
        <w:t>;;;;;;^^^^^^:=+++=====+++++****%%%%%**++****%%%%%&amp;#%+:^^^;;^^;;;;^;;^^:=*%%%*********+*%&amp;%**%%&amp;&amp;%%%%%%%%%%%*%%%%**++==:^^^;;^;^^:==*%&amp;&amp;&amp;&amp;#$$@@@@@@@@@@@@@@@@@@$&amp;*+=====++++*+****+=:::*%&amp;#$&amp;%+:^^^^^^^^^^;;;;;;;^^:=+&amp;#$@@@@@@@@@@@@$$$$@@@@@@@@@@@@@@@@@@</w:t>
        <w:br/>
        <w:t>;;^^^^^;^^;^:+*+++++++++=++++++++++=====+****%%**%%&amp;%*+=:^;^^^^^^:::+*%***************%&amp;%*%%&amp;&amp;&amp;&amp;%%%%%%%%%%**%%%%**++==:^^^;^^:+%#$@@@@@@@@@@@@@@@@@@@@@@@@@$$$#%%**+++====+++++******%#$$####&amp;+:^^^^^^^^^;;;;;^^::+%$$@@@@@@@@@@@@@@$$$$@@@@@@@@@@@@@@@@@@</w:t>
        <w:br/>
        <w:t>;;;;;;;^^^;^=**++++++++++++==++++=====++**%%***%***%%%%%*+==+==+++*******************%&amp;&amp;**%&amp;&amp;&amp;%%%%%&amp;%%%%%%***%%%***+==:^^^=+%$$@@@@@@@@@@@@@@@@@@@@@@@@@$#%***%%%%%%%*++++++++++++****%&amp;&amp;&amp;&amp;&amp;%%&amp;*:^^^^;^^;^^^^^^:=*#$@@@@@@@@@@@@@@@@@@@@@@@@@@@@@@@@@@@@@@</w:t>
        <w:br/>
        <w:t>;;;;;;;;;;;^=**+++++++=======++++++++***%&amp;&amp;&amp;%***%******%*****************+*****%****%&amp;&amp;%*%&amp;%%%%%&amp;%%%%%%%*%*::+*%***+===+*&amp;$$@@@@@@@@@@@@@@@@@@@@@@@@@@$#%+====+++***%%%**++++++++++******%%&amp;&amp;#$$#=^;^^^^^^^^^^=*#$@@@@@@@@@@@@@@@@@@@@@@@@@@@@@@@@@@@@@@@@</w:t>
        <w:br/>
        <w:t>~~;;;;;^;;;^+**++++++===+++***%%%%%&amp;&amp;&amp;&amp;&amp;&amp;&amp;%&amp;#&amp;***%****%*%%%%%%%%********+********+*%&amp;&amp;%%%%%%%%%%%%%%%%%%*%%^~;:+*%&amp;&amp;##$@@@@@@@@@@@@@@@@@@@@@@@@@@@@@@@$&amp;+===:===++++***********+++++++*****%&amp;#$$$#*=^^^^^^^^:+#$@@@@@@@@@@@@@@@@@@@@@@@@@@@@@@@@@@@@@@@@@@</w:t>
        <w:br/>
        <w:t>;;;;;;;;;;;:+*****++++++**%%%%%%****+++++++%##%***********************************%%%%*%%%%%%%%%%%%%%%%%%%+;~~;^%@@@@@@@@@@@@@@@@@@@@@@@@@@@@@@@@@@@@@$#%+========+++++*********+++++++++++***%#$#*=^^^^^^^+&amp;$@@@@@@@@@@@@@@@@@@@@@@@@@@@@@@@@@@@@@@@@@@@@</w:t>
        <w:br/>
        <w:t>;;;;;;~~;~;:+********++++***++++++==+===+**%###%**********************+++++++**++*%%%**%%%%%%%%%%%%%%%%%%*^~~~~~*@@@@@@@@@@@@@@@@@@@@@@@@@@@@@@@@@@@@$#&amp;&amp;%%%*+====++++++**********+++++++++****%%=:^:^^^^=*$@@@@@@@@@@@@@@@@@@@@@@@@@@@@@@@@@@@@@@@@@@@@@@</w:t>
        <w:br/>
        <w:t>;;;;;;~~~~^=*****************++++++++++**%%&amp;###&amp;%********++++++++++++++++++++****%%%%%%%%%%%%%%%%%%%%%%*=^~~~~~~+$@@@@@@@@@@@@@@@@@@@@@@@@@@@@@@@@@$#%*+**%%%%*++++++++++++++++*++++++++++++*+***+=:::^:*&amp;$@@@@@@@@@@@@@@@@@@@@@@@@@@@@$@@@@@@@@@@@@@@@@@@</w:t>
        <w:br/>
        <w:t>;;;;;;;;;;:+*****%%%%***+++++++++++***%&amp;&amp;&amp;&amp;&amp;&amp;&amp;&amp;&amp;%%********++*++++++++++++++++***%%%%%%%%%%%%%%%%%%%%%*=^~~~-~~~;*@@@@@@@@@@@@@@@@@@@@@@@@@@@@@@@@@@#%+++++**%%***%**++++++++++++++++++++++++++*****+=:=&amp;$@@@@@@@@@@@@@@@@@@@@@@@@@@@@@@@@@@@@@@@@@@@@@@@@@</w:t>
        <w:br/>
        <w:t>;;;;;;;;;^=++*********************%&amp;&amp;#$##&amp;%+==:::+%%**********++**++++***+****%%%%&amp;&amp;%%%%%%%%%%%%%%%*:;~~~-~~~~~^&amp;@@@@@@@@@@@@@@@@@@@@@@@@@@@@@@@@@@#*++++=+%*+++********+++++++++++++++++++++++++****%&amp;$@@@@@@@@@@@@@@@@@@@@@@@@@@@@@@@@@@@@@@@@@@@@@@@@@@</w:t>
        <w:br/>
        <w:t>;;;;;;;;;:++++********%%%%***%%%&amp;##$###&amp;%%*+==:::=*%************+++++++**%%%%%%&amp;&amp;%%%%&amp;&amp;%%%%%%%%%%+:;~--~~~~~~~^+$@@@@@@@@@@@@@@@@@@@@@@@@@@@@@@@@@@$#%***+%%*++++++++++++++++++++++++++++++++++*******%#$@@@@@@@@@@@@@@@@@@@@@@@@@@@@@@@@@@@@@@@@@@@@@@@@@</w:t>
        <w:br/>
        <w:t>~~~~;;;;;:++++++++***********%%#$$#&amp;&amp;&amp;&amp;&amp;%%*+==::::=+*%****************%%%%%&amp;&amp;&amp;&amp;&amp;&amp;&amp;&amp;&amp;%%%%%%%%&amp;&amp;%+^~~-----~~-~~~+#@@@@@@@@@@@@@@@@@@@@@@@@@@@@@@@@@@@@@#&amp;&amp;%%%%*+++++++==++++++++++++++++++++++++++*******%#$@@@@@@@@@@@@@@@@@@@@@@@@@@@@@@@@@@@@@@@@@@@@@@@@</w:t>
        <w:br/>
        <w:t>~~~~~~~~;:+++++++++++++++++**%&amp;$$##&amp;&amp;&amp;&amp;#&amp;%*+==::::::=*%%%%%%%%%%%%%%%%%%&amp;&amp;&amp;&amp;&amp;&amp;&amp;&amp;&amp;&amp;&amp;%%%%%%%%&amp;%+^;~-------~~~~~:&amp;$@@@@@@@@@@@@@@@@@@@@@@@@@@@@@@@@@@@@@$$##%*%%*++++++=++++++++++++++++++++++++++++*******%&amp;$@@@@@@@@@@@@@@@@@@@@@@@@@@@@@@@@@@@@@@@@@@@@@@@</w:t>
        <w:br/>
        <w:t>~~~~~~~~;=+++++++++**+++**%%#$$$$#######&amp;**+==::::::=*##%*%&amp;&amp;&amp;&amp;&amp;&amp;&amp;&amp;&amp;&amp;&amp;&amp;&amp;&amp;&amp;&amp;&amp;&amp;&amp;&amp;&amp;&amp;%%%%%%%%%%*=;~~---------~-~^+$@@@@@@@@@@@@@@@@@@@@@@@@@@@@@@@@@@@@@$&amp;%***%%&amp;%%*+++++++++++++++++++++++++++++++++********%&amp;#@@@@@@@@@@@@@@@@@@@@@@@@@@@@@@@@@@@@@@@@@@@@@@</w:t>
        <w:br/>
        <w:t>~~~~~~~;^=++++*********%%&amp;#$$@@#%*%#####&amp;**+==::::=+&amp;$$&amp;=:=+*%%&amp;&amp;#####&amp;&amp;&amp;&amp;&amp;&amp;&amp;&amp;%%%%%%%%*%**:;;~---------~~~~^+#@@@@@@@@@@@@@@@@@@@@@@@@@@@@@@@@@@@@@@&amp;*++++++++*+*+++++++++++++++++++++++++++++++++++******%%&amp;#$@@$$$$###$$@@@@@@@@@@@@@@@@@@@@@@@@@@@@@@@@</w:t>
        <w:br/>
        <w:t>~~~~~~~;:+++*********%%&amp;##$$@$#+:=%&amp;####&amp;**+==:::=&amp;$$$$&amp;*&amp;%^;=*%%&amp;#######&amp;&amp;&amp;&amp;&amp;&amp;%%%%%%%*+^;;~-------------~;+&amp;$@@@@@@@@@@@@@@@@@@@@@@@@@@@@@@@@@@@@@@#%+++++++++++++++++++++++++++++++++++++++++++++++++******%#$#%%%%***+%#@@@@@@@@@@@@@@@@@@@@$$@@@@@@@@@</w:t>
        <w:br/>
        <w:t>~~~~~~~;:+++*********%&amp;##$$$$&amp;+^:=%&amp;####&amp;*******%#@$$$%+#$&amp;;-~^+****%&amp;&amp;&amp;&amp;&amp;&amp;%%%%%***%*:^~~----..-------~~~^=&amp;$@@@@@@@@@@@@@@@@@@@@@@@@@@@@@@@@@@@@@@@@$%***++++++++==+++++++++++++++++++++++++++++++++++++++***%&amp;####&amp;&amp;%*%#@@@@@@@@@@@@@@@@@@@$$$$@@@@@@@@@</w:t>
        <w:br/>
        <w:t>;;;~~~~;=+++********%&amp;##$$$$$+^^:+%&amp;#######$$@@@@@$$$&amp;==#$&amp;^---;:*******%%%%%%***%+=;------..---------~~^:*$@@@@@@@@@@@@@@@@@@@@@@@@@@@@@@@@@@@@@@@@@@#%***+++***+++++++++++++++++++++++++++++++++++++++++*****%&amp;$@@@@@@@@@@@@@@@@@@@@@@@@@@@$$$$@@@@@@@@@</w:t>
        <w:br/>
        <w:t>;;;;;~~^=++*****%%%&amp;#$$$$$$#%^;^=*&amp;$$@@@@@@@@@@$$$$$#*+&amp;$$&amp;;----~:+************+=^~--.........--------~;:*#@@@@@@@@@@@@@@@@@@@@@@@@@@@@@@@@@@@@@@@@@@@$#&amp;&amp;%%%*********++++=+++++++++++++++++++++++++++++++++*****&amp;#$@@@@@@@@@@@@@@@@@@@@@@@@@@@@@@@@@@@@@@</w:t>
        <w:br/>
        <w:t>;;;;;;;:=+++**%%&amp;&amp;#$$@@@$&amp;&amp;&amp;&amp;%%#$@@@@@@@@@@@@@@$$$#%*%@@@$&amp;;------~;=*********=;~-----....-----------~;:*#@@@@@@@@@@@@@@@@@@@@@@@@@@@@@@@@@@@@@@@@$$#&amp;&amp;&amp;#$@$$#&amp;%**%%%****++++++++++++++++++++++++++++++++++++*****%&amp;$@@@@@@@@@@@@@@@@@@@@@@@@@@@@@@@@@@@@@</w:t>
        <w:br/>
        <w:t>;;;;^^^=++*++***&amp;#$$@@@@@@@@@@@@@@@@@@@@@@@@@@$$$$%::#@@@$&amp;;---------;:+***+:^--..-....-...-.-----~-~;^+#@@@@@@@@@@@@@@@@@@@@@@@@@@@@@@@@@@@@@@$#&amp;%&amp;&amp;&amp;$$$@@@@@@$&amp;***********++++++++++++++++++++++++++++++++++******%&amp;#@@@@@@@@@@@@@@@@@@@@@@@@@@@@@@@@@@@</w:t>
        <w:br/>
        <w:t>;;;;;^+%&amp;%*****%&amp;#$@@@@@@@@@@@@@@@@@@@@@@@@@@@$##&amp;%+^+$@@$%;----------~;^:^~-------..-....--.-----~-;:+#@@@@@@@@@@@@@@@@@@@@@@@@@@@@@@@@@@@@$#&amp;&amp;&amp;&amp;&amp;%*%$$@@@@@@@@$#%**++++++++++++++++++++++++++++++++++++++++++++*****%&amp;#$@@@@@@@@@@@@@@@@@@@@@@@@@@@@@@@@</w:t>
        <w:br/>
        <w:t>^^^;:+&amp;##&amp;%%&amp;##$@@@@@@@@@@@@@@@@@@@@@@@@@@@@@@$##&amp;%%=^%$@$*~-------.~=%&amp;##*;...---..-......-.------~^+&amp;@@@@@@@@@@@@@@@@@@@@@@@@@@@@@@@@@@$##&amp;&amp;%&amp;&amp;%:^=#@@@@@@@@@@@@@$#%*++++++++**+++++++++++++++++++++++*++++++++*******%&amp;$@@@@@@@@@@@@@@@@@@@@@@@@@@@@@@@</w:t>
        <w:br/>
        <w:t>;^^:%###$$$$@@@@@@@@@@@@@@@@@@@@@@@@@@@@@@@@@@$#&amp;&amp;%&amp;%::&amp;@$*~------~^*$$@@$$%=~..-..---.....-------~^+&amp;$@@@@@@@@@@@@@@@@@@@@@@@@@@@@@@@$$#&amp;&amp;&amp;%&amp;%+::+&amp;$@@@@@@@@@@@@@@@@$#&amp;%*+++++++++++++++++++++++++++++++++++++++*+**+****%#$@@@@@@@@@@@@@@@@@@@@@@@@@@@@@</w:t>
        <w:br/>
        <w:t>^^=%$@@@@@@@@@@@@@@@@@@@@@@@@@@@@@@@@@@@@@@@$$#&amp;&amp;%%%%+~^##*~----~:&amp;$$$$@$@@@$&amp;:--..-.......------~;=#$@@@@@@@@@@@@@@@@@@@@@@@@@@@@@@$#&amp;%%&amp;&amp;%+:^=&amp;#@@@@@@@@@@@@@@@@@@@@@@$#&amp;%***++++++***++++==++++++++++++++++++++++*++++***%#@@@@@@@@@@@@@@@@@@@@@@@@@@@@</w:t>
        <w:br/>
        <w:t>#$$@@@@@@@@@@@@@@@@@@@@@@@@@@@@@@@@@@@@@@@@$###%&amp;%&amp;%%%:~*&amp;+~--~:*#$$$$$@@$$@@@#=;---........----~;=&amp;@@@@@@@@@@@@@@@@@@@@@@@@@@@@@$$&amp;%%%%%*=:=&amp;$@@@@@@@@@@@@@@@@@@@@@@@@@@@@$$#&amp;%***++*****++==========++++++++++++++++++++*+*%&amp;#$@@@@@@@@@@@@@@@@@@@@@@@@@</w:t>
        <w:br/>
        <w:t>@@@@@@@@@@@@@@@@@@@@@@@@@@@@@@@@@@@@@@@@@@@&amp;&amp;#&amp;%&amp;&amp;&amp;&amp;%&amp;*::+:--~+&amp;#&amp;#$@@$$@@@@@@@$%^-.----....----;=&amp;@@@@@@@@@@@@@@@@@@@@@@@@@@$##%%%%%&amp;*=:+&amp;#@@@@@@@@@@@@@@@@@@@@@@@@@@@@@@@@@@$$##&amp;%%***+++++++======+++++++++++++++++++++++++*%#@@@@@@@@@@@@@@@@@@@@@@@@@</w:t>
        <w:br/>
        <w:t>@@@@@@@@@@@@@@@@@@@@@@@@@@@@@@@@@@@@@@@@@@$%&amp;#&amp;&amp;&amp;&amp;&amp;&amp;%&amp;&amp;+;~~-^*#&amp;*=&amp;$$$$$@@@@@@@@@#:~.----...---~:%$@@@@@@@@@@@@@@@@@@@@@@@$#*+++*%%%+::*#$@@@@@@@@@@@@@@@@@@@@@@@@@@@@@@@@@@@@@@@@@$$&amp;%%***++++++++++++++++++++++++++++++++++*%&amp;#$@@@@@@@@@@@@@@@@@@@@@@@@</w:t>
        <w:br/>
        <w:t>@@@@@@@@@@@@@@@@@@@@@@@@@@@@@@@@@@@@@@@@@@#*&amp;#####&amp;&amp;###%;-~^*&amp;&amp;=^;&amp;$$$$$@@@@@@@@$$&amp;+~-....----~;*$@@@@@@@@@@@@@@@@@@@@$#%+==+*%%%*+=+%#@@@@@@@@@@@@@@@@@@@@@@@@@@@@@@@@@@@@@@@@@@@@@@@$##&amp;%%***+++++++++==+++++++++++++++++*%%&amp;#$$@@@@@@@@@@@@@@@@@@@@@@@@</w:t>
        <w:br/>
        <w:t>@@@@@@@@@@@@@@@@@@@@@@@@@@@@@@@@@@@@@@@@@$&amp;+#$#&amp;&amp;&amp;#####&amp;:;=+*%*^~;&amp;$$$$@@@@@@@$##&amp;*=;--.-.---~^+#@@@@@@@@@@@@@@@@@$#*+==+*%%**+==*%$@@@@@@@@@@@@@@@@@@@@@@@@@@@@@@@@@@@@@@@@@@@@@@@@@@@@@@$#&amp;&amp;&amp;%%***+++=====++++++++++++***%&amp;$$@@@@@@@@@@@@@@@@@@@@@@@@@@@</w:t>
        <w:br/>
        <w:t>@@@@@@@@@@@@@@@@@@@@@@@@@@@@@@@@@@@@@@@@@$&amp;=&amp;####$$$#&amp;&amp;&amp;+;:+*%*^~;&amp;$$$$@@@@@@@$&amp;*^~;;~~-.---~;+#@@@@@@@@@@@@@@@$&amp;+:=*%%&amp;%**+=+*#$$@@@@@@@@@@@@@@@@@@@@@@@@@@@@@@@@@@@@@@@@@@@@@@@@@@@@@@@@@@@@@$$&amp;%**+++====++++**+****%%%&amp;#$@@$$$$@@@@@@@@@@@@@@@@@@@@@@@</w:t>
        <w:br/>
        <w:t>@@@@@@@@@@@@@@@@@@@@@@@@@@@@@@@@@@@@@@@@@$#=&amp;#$$$$##&amp;&amp;&amp;&amp;*^^=*%*:~:#$$@@@@@@@$$&amp;=;~;;;~~-..-~~=$@@@@@@@@@@@@$&amp;*+++*%%%%%++++%#$@@@@@@@@@@@@@@@@@@@@@@@@@@@@@@@@@@@@@@@@@@@@@@@@@@@@@@@@@@@@@@@@@@@@$#*++++++++++**%%%%%&amp;##$@@@@$$$$$$@@@@@@@@@@@@@@@@@@@@@@</w:t>
        <w:br/>
        <w:t>@@@@@@@@@@@@@@@@@@@@@@@@@@@@@@@@@@@@@@@@@@#=%#$$##&amp;&amp;&amp;&amp;##%:^=+*%:;+$$$@@@@@@@$$+~-~~~~~~---~^=#@@@@@@@@@$&amp;*+=+*%%%%%%%*=+*#$@@@@@@@@@@@@@@@@@@@@@@@@@@@@@@@@@@@@@@@@@@@@@@@@@@@@@@@@@@@@@@@@@@@@@@@@@#*++++++++**%&amp;&amp;###$@@@@@$$$$$$$$$$$$@@@@@@@@@@@@@@@@@@</w:t>
        <w:br/>
        <w:t>@@@@@@@@@@@@@@@@@@@@@@@@@@@@@@@@@@@@@@@@@@$++#####&amp;&amp;&amp;&amp;##&amp;=:=*%*=^*$$$@@@@@@@@#:--~~~~~~-~-~+#$@@@@@@$#*=:+%&amp;%%%%%%%*==%$@@@@@@@@@@@@@@@@@@@@@@@@@@@@@@@@@@@@@@@@@@@@@@@@@@@@@@@@@@@@@@@@@@@@@@@@@@@@@#%*+++++++*%&amp;##$$@@@@@$$$$$$$$$$$$$$$$$$@@@@@@@@@@@@@</w:t>
        <w:br/>
        <w:t>@@@@@@@@@@@@@@@@@@@@@@@@@@@@@@@@@@@@@@@@@@$+=#####&amp;&amp;&amp;&amp;###+:+%%*:=#$$$@@@@@@@@#=--~~~~----~=#@@@@@$#*==*%%%&amp;%%%%%%*++%#@@@@@@@@@@@@@@@@@@@@@@@@@@@@@@@@@@@@@@@@@@@@@@@@@@@@@@@@@@@@@@@@@@@@@@@@@@@@@@@@$&amp;+++=+*&amp;#$$$$$@@@@@@$$$$$$$$$@@@@@@@@@@@@@@@@@@@@@@</w:t>
        <w:br/>
        <w:t>@@@@@@@@@@@@@@@@@@@@@@@@@@@@@@@@@@@@@@@@@@@%:%$###&amp;&amp;#####*=*&amp;%==&amp;$$$$@@@@@@@@$+~~~~~----~:&amp;@@@$#%=+*%&amp;&amp;&amp;%%&amp;&amp;%%%*=+&amp;$@@@@@@@@@@@@@@@@@@@@@@@@@@@@@@@@@@@@@@@@@@@@@@@@@@@@@@@@@@@@@@@@@@@@@@@@@@@@@@@@@@@@$#&amp;&amp;$$$@@$$$$$$@@@$$$@$$$@@$$$$$$$$$$@@@$@@@@@@@@@</w:t>
        <w:br/>
        <w:t>@@@@@@@@@@@@@@@@@@@@@@@@@@@@@@@@@@@@@@@@@@@&amp;:+###&amp;&amp;&amp;&amp;##$$*+%&amp;++#$$$$$@@@@@@@@$+~~~~----~=&amp;$#&amp;**+*%&amp;&amp;&amp;&amp;&amp;&amp;&amp;&amp;%%*++*#@@@@@@@@@@@@@@@@@@@@@@@@@@@@@@@@@@@@@@@@@@@@@@@@@@@@@@@@@@@@@@@@@@@@@@@@@@@@@@@@@@@@@@@@@@@@@@@@@$$$$$@@@@@@@@@$$$$$$$$$$@$$$$@@@@@@@@@@@</w:t>
        <w:br/>
        <w:t>@@@@@@@@@@@@@@@@@@@@@@@@@@@@@@@@@@@@@@@@@@@$+:&amp;#&amp;&amp;%&amp;&amp;&amp;#$$%%%+=&amp;$$$$$$@@@@@@@@$+~~~-----^%%*++%%&amp;%%%&amp;&amp;&amp;&amp;&amp;%%+=+&amp;$@@@@@@@@@@@@@@@@@@@@@@@@@@@@@@@@@@@@@@@@@@@@@@@@@@@@@@@@@@@@@@@@@@@@@@@@@@@@@@@@@@@@@@@@@@@@@@@@@@@@@@@@@@@@@@@@@@@@$$$$$$$$$$$@@@@@@@@@@@@</w:t>
        <w:br/>
        <w:t>@@@@@@@@@@@@@@@@@@@@@@@@@@@@@@@@@@@@@@@@@@@@%=*#&amp;&amp;%&amp;&amp;##$$%%%:*$$@$$$@@@@@@@@@$=~~~----~:+*%%&amp;%&amp;&amp;&amp;&amp;&amp;&amp;&amp;&amp;%*=:*$@@@@@@@@@@@@@@@@@@@@@@@@@@@@@@@@@@@@@@@@@@@@@@@@@@@@@@@@@@@@@@@@@@@@@@@@@@@@@@@@@@@@@@@@@@@@@@@@@@@@@@@@@@@@@@@@@@@@@@@@$$$$$$$$$@@@@@@@@@@@@@</w:t>
        <w:br/>
        <w:t>@@@@@@@@@@@@@@@@@@@@@@@@@@@@@@@@@@@@@@@@@@@@#*=&amp;&amp;&amp;%&amp;&amp;##$$&amp;&amp;%%#$@$$@$@@@@@@@@@$+~~~--;:=*%%&amp;%&amp;&amp;&amp;&amp;&amp;&amp;&amp;&amp;*+:=*&amp;$@@@@@@@@@@@@@@@@@@@@@@@@@@@@@@@@@@@@@@@@@@@@@@@@@@@@@@@@@@@@@@@@@@@@@@@@@@@@@@@@@@@@@@@@@@@@@@@@@@@@@@@@@@@@@@@@@@@@@@@@$$$$$$$$$$$$$@@@@@@@@@@</w:t>
        <w:br/>
        <w:t>@@@@@@@@@@@@@@@@@@@@@@@@@@@@@@@@@@@@@@@@@@@@@#+*&amp;&amp;%%&amp;&amp;#$$###$$$$$$$$@@@@@@@@@$+;~~:+%&amp;&amp;&amp;&amp;&amp;&amp;&amp;&amp;&amp;&amp;&amp;&amp;%*::+%$@@@@@@@@@@@@@@@@@@@@@@@@@@@@@@@@@@@@@@@@@@@@@@@@@@@@@@@@@@@@@@@@@@@@@@@@@@@@@@@@@@@@@@@@@@@@@@@@@@$&amp;%#$@@@@@@@@@@@@@@@@@@@@@@@@@@$$$$$@@@@@$$$$@@@</w:t>
        <w:br/>
        <w:t>@@@@@@@@@@@@@@@@@@@@@@@@@@@@@@@@@@@@@@@@@@@@@$*=%%&amp;&amp;&amp;&amp;&amp;#$#$$$$$$$$@@@@@@@@@@$&amp;+:=%&amp;%&amp;%&amp;&amp;&amp;&amp;&amp;&amp;&amp;&amp;%*==+&amp;$@@@@@@@@@@@@@@@@@@@@@@@@@@@@@@@@@@@@@@@@@@@@@@@@@@@@@@@@@@@@@@@@@@@@@@@@@@@@@@@@@@@@@@@@@@@@@@@@@@@@@@$#$$@@@@@@@@@@@@@@@@@@$$$$$$@@@@$$$@@@$$$$$@@@@</w:t>
        <w:br/>
        <w:t>@@@@@@@@@@@@@@@@@@@@@@@@@@@@@@@@@@@@@@@@@@@@@@&amp;==%%&amp;&amp;&amp;&amp;#$$@@$$$$$$$@@@@@@@#%++%%%&amp;&amp;&amp;&amp;&amp;&amp;&amp;&amp;&amp;&amp;%*=:=%$@@@@@@@@@@@@@@@@@@@@@@@@@@@@@@@@@@@@@@@@@@@@@@@@@@@@@@@@@@@@@@@@@@@@@@@@@@@@@@@@@@@@@@@@@@@@@@@@@@@@@@@@@$$$@@@@@@@@@$$@@$$$$$$$$$$$$@@@@@@@@$$$$$$$@@@@</w:t>
        <w:br/>
        <w:t>@@@@@@@@@@@@@@@@@@@@@@@@@@@@@@@@@@@@@@@@@@@@@@#+:*%%&amp;&amp;&amp;&amp;#$$@$$$$$$$@$@@@$#%*%&amp;&amp;&amp;&amp;&amp;&amp;&amp;&amp;&amp;&amp;&amp;&amp;%=;^+#$@@@@@@@@@@@@@@@@@@@@@@@@@@@@@@@@@@@@@@@@@@@@@@@@@@@@@@@@@@@@@@@@@@@@@@@@@@@@@@@@@@@@@@@@@@@@@@@@@@@@@@@@@@$$@@@@@@@@@@@@@@@@@@@@@@@@@@@$$$$$$@@@@@@$$$@@@@</w:t>
        <w:br/>
        <w:t>@@@@@@@@@@@@@@@@@@@@@@@@@@@@@@@@@@@@@@@@@@@@@@$%:=&amp;%%&amp;&amp;&amp;##$$$$$$$$$@$$$#&amp;&amp;%&amp;&amp;&amp;&amp;&amp;&amp;&amp;&amp;&amp;&amp;&amp;&amp;*::=%#@@@@@@@@@@@@@@@@@@@@@@@@@@@@@@@@@@@@@@@@@@@@@@@@@@@@@@@@@@@@@@@@@@@@@@@@@@@@@@@@@@@@@@@@@@@@@@@@@@@@@@@@@@@@$$@@@@@@@@@@@@@@@@@@@@@@@@@@@@$$$$$$$$@@@@@@@@@@@</w:t>
        <w:br/>
        <w:t>@@@@@@@@@@@@@@@@@@@@@@@@@@@@@@@@@@@@@@@@@@@@@@@#*^%&amp;%%&amp;&amp;&amp;##$@$$$$$$##&amp;&amp;&amp;&amp;&amp;&amp;&amp;&amp;&amp;&amp;&amp;&amp;&amp;&amp;&amp;+=^:%#$@@@@@@@@@@@@@@@@@@@@@@@@@@@@@@@@@@@@@@@@@@@@@@@@@@@@@@@@@@@@@@@@@@@@@@@@@@@@@@@@@@@@@@@@@@@@@@@@@@@@@@@@@@@@@@@@@@@@@@@@@@@@@@@@@@@@@@@@@@@@@$$$$@$$@@@@@@@@@@@</w:t>
        <w:br/>
        <w:t>@@@@@@@@@@@@@@@@@@@@@@@@@@@@@@@@@@@@@@@@@@@@@@@#%;^+%%&amp;&amp;###$$$$$##&amp;&amp;%&amp;&amp;&amp;&amp;&amp;&amp;&amp;&amp;&amp;&amp;&amp;&amp;+:^:*&amp;@@@@@@@@@@@@@@@@@@@@@@@@@@@@@@@@@@@@@@@@@@@@@@@@@@@@@@@@@@@@@@@@@@@@@@@@@@@@@@@@@@@@@@@@@@@@@@@@@@@@@@@@@@@@@@@@@@@@@@@@@@@@@@@@@@@@@@@@@@@@@@@@@@@$$$$$@@@@@@$@@@@</w:t>
        <w:br/>
        <w:t>@@@@@@@@@@@@@@@@@@@@@@@@@@@@@@@@@@@@@@@@@@@@@@$&amp;+~-;=%&amp;&amp;####$$#&amp;&amp;&amp;&amp;&amp;&amp;&amp;&amp;&amp;&amp;####&amp;*:^:*&amp;$@@@@@@@@@@@@@@@@@@@@@@@@@@@@@@@@@@@@@@@@@@@@@@@@@@@@@@@@@@@@@@@@@@@@@@@@@@@@@@@@@@@@@@@@@@@@@@@@@@@@@@@@@@@@@$$$@@@@@@@@@@@@@@@@@@@@@@@@@@@@@@@@@@@@@$$$$$@@@@@@@@@@@</w:t>
        <w:br/>
        <w:t>@@@@@@@@@@@@@@@@@@@@@@@@@@@@@@@@@@@@@@@@@@@@@@$%=~--;=&amp;&amp;$#$$#&amp;&amp;&amp;&amp;&amp;&amp;&amp;&amp;&amp;&amp;#&amp;&amp;%+:^:*&amp;$@@@@@@@@@@@@@@@@@@@@@@@@@@@@@@@@@@@@@@@@@@@@@@@@@@@@@@@@@@@@@@@@@@@@@@@@@@@@@@@@@@@@@@@@@@@@@@@@@@@@@@@@@@@@@@@@@@@@@@@@@@@@@@@@@@@@@@@@@@@@@@@@@@@@@@@@$$$$@@@@$$$@@@@@</w:t>
        <w:br/>
        <w:t>@@@@@@@@@@@@@@@@@@@@@@@@@@@@@@@@@@@@@@@@@@@@@@#*:~~-~^+%##&amp;%#$$##&amp;&amp;&amp;&amp;#&amp;%*=:=*&amp;$@@@@@@@@@@@@@@@@@@@@@@@@@@@@@@@@@@@@@@@@@@@@@@@@@@@@@@@@@@@@@@@@@@@@@@@@@@@@@@@@@@@@@@@@@@@@@@@@@@@@@@@@@@@@@@@@@@@@@@@@@@@@@@@@@@@@@@@@@@@@@@@@@@@@@@@@@@@$$$@@@@$$$$$@@@@</w:t>
        <w:br/>
        <w:t>@@@@@@@@@@@@@@@@@@@@@@@@@@@@@@@@@@@@@@@@@@@@@$#+^~~~;+#&amp;&amp;*+%########&amp;*++%&amp;#$@@@@@@@@@@@@@@@@@@@@@@@@@@@@@@@@@@@@@@@@@@@@@@@@@@@@@@@@@@@@@@@@@@@@@@@@@@@@@@@@@@@@@@@@@@@@@@@@@@@@@@@@@@@@@@@@@@@@@@@@@@@@@@@@$@@@@@@@@@@@@@@@@@@@@@@@@@@@@@@@@@@@@$$$$$@@@@</w:t>
        <w:br/>
        <w:t>@@@@@@@@@@@@@@@@@@@@@@@@@@@@@@@@@@@@@@@@@@@@$#%=;~~~^&amp;$$*=+%&amp;&amp;#$$$@$$$$@$##$@@@@@@@@@@@@@@@@@@@@@@@@@@@@@@@@@@@@@@@@@@@@@@@@@@@@@@@@@@@@@@@@@@@@@@@@@@@@@@@@@@@@@@@@@@@@@@@@@@@@@@@@@@@@@@@@@@@@@@@@@@@@@@@@@@@@@@@@@@@@@@@@@@@@@@@@@@@@@@@@@@@@@$$$$@@@@@</w:t>
        <w:br/>
        <w:t>@@@@@@@@@@@@@@@@@@@@@@@@@@@@@@@@@@@@@@@@@@@@$#*^~~~;:*&amp;*:^:*$@@@@@@@@@@@@$@@@@@@@@@@@@@@@@@@@@@@@@@@@@@@@@@@@@@@@@@@@@@@@@@@@@@@@@@@@@@@@@@@@@@@@@@@@@@@@@@@@@@@@@@@@@@@@@@@@@@@@@@@@@@@@@@@@@@@@@@@@@@@@@@@@@@@@@@@@@@@@@@@@@@@@@@@@@@@@@@@@@$$$$$$$@@@@@</w:t>
        <w:br/>
        <w:t>@@@@@@@@@@@@@@@@@@@@@@@@@@@@@@@@@@@@@@@@@@@@$#*^;^^:==^:^^^*@@@@@@@@@@@@@@@@@@@@@@@@@@@@@@@@@@@@@@@@@@@@@@@@@@@@@@@@@@@@@@@@@@@@@@@@@@@@@@@@@@@@@@@@@@@@@@@@@@@@@@@@@@@@@@@@@@@@@@@@@@@@@@@@@@@@@@@@@@@@@@@@@@@@@@$@@@@@@@@@@@@@@@@@@@@@@@@@@@$$$$$$$$@@@@</w:t>
        <w:br/>
        <w:t>@@@@@@@@@@@@@@@@@@@@@@@@@@@@@@@@@@@@@@@@@@@@$&amp;*^^===+:^==^^+$@@@@@@@@@@@@@@@@@@@@@@@@@@@@@@@@@@@@@@@@@@@@@@@@@@@@@@@@@@@@@@@@@@@@@@@@@@@@@@@@@@@@@@@@@@@@@@@@@@@@@@@@@@@@@@@@@@@@@@@@@@@@@@@@@@@@@@@@@@@@@@@@@@@@@@@@@@@@@@@@@@@@@@@@@@@@@@@$$$$$$$$$$@@@@</w:t>
        <w:br/>
        <w:t>@@@@@@@@@@@@@@@@@@@@@@@@@@@@@@@@@@@@@@@@@@@@$#*==+=^;~=+==:=&amp;$@@@@@@@@@@@@@@@@@@@@@@@@@@@@@@@@@@@@@@@@@@@@@@@@@@@@@@@@@@@@@@@@@@@@@@@@@@@@@@@@@@@@@@@@@@@@@@@@@@@@@@@@@@@@@@@@@@@@@@@@@@@@@@@@@@@@@@@@@@@@@@@@@@@@$$@$@@@@@@@@@@@@@@@@@@@$$$$$$$$$$$$$@@@@</w:t>
        <w:br/>
        <w:t>@@@@@@@@@@@@@@@@@@@@@@@@@@@@@@@@@@@@@@@@@@@@$#%++*%%*+%&amp;%&amp;*%$@@@@@@@@@@@@@@@@@@@@@@@@@@@@@@@@@@@@@@@@@@@@@@@@@@@@@@@@@@@@@@@@@@@@@@@@@@@@@@@@@@@@@@@@@@@@@@@@@@@@@@@@@@@@@@@@@@@@@@@@@@@@@@@@@@@@@@@@@@@@@@@@@@@@@@@@@@@@@@@@@@@@@@@@@@@@@@@@@@@@@@@@@@@@@</w:t>
      </w:r>
    </w:p>
    <w:p>
      <w:r>
        <w:br w:type="page"/>
      </w:r>
    </w:p>
    <w:p>
      <w:pPr>
        <w:pStyle w:val="Heading1"/>
      </w:pPr>
      <w:r>
        <w:t>---&gt;YeAh.jpeg CharacterCount: 53130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4"/>
        </w:rPr>
        <w:br/>
        <w:t>;^^^^^^^^^^^^^^^^^^^^^^^^;;;;;;;;;;;^^^^^^:=+*&amp;#######&amp;&amp;%*+=::^^^^^^:::::::::::::::::::::^^^^^^^^^;;;;;;;;;;;~~;;;;;;;;;^^^^^^^^^^^^:==+***%%%%%%%%%**++=::^^^^^^^^;;^^^^^::::::::^^^^^;;;;;;;^::====:^^^;;;;;~~;;;;;;^^^^^^;;;;;~~~~~~~;;;;;;;;;^+%&amp;&amp;&amp;&amp;&amp;&amp;&amp;&amp;&amp;&amp;&amp;&amp;&amp;&amp;&amp;&amp;&amp;&amp;%%%%%%&amp;&amp;&amp;&amp;%&amp;&amp;&amp;&amp;#######&amp;&amp;&amp;&amp;%%%%%&amp;&amp;&amp;&amp;##&amp;&amp;&amp;&amp;&amp;&amp;%%&amp;&amp;&amp;&amp;&amp;##$$$$$$$$$$$#&amp;%*+</w:t>
        <w:br/>
        <w:t>;^^^^^^^^^^^^^^^^^^^^^^^^;;;;;;;;;;;;^^^^^:=+*&amp;#######&amp;&amp;%*+=::^^^^::::::::::::::::::::::^^^^^^^^^^^^;;;;;;;;;;;;;;;;;;^^^^^^^^^^^^^^:==+**%%%%%%%%%%**++=::^^^^^^^^;;^^^^^^:::::::^^^^^^;;;;;;;^^::::^^;;;;;;~~~~;;;;;^^^^^;;;;;;;~~~~~;;;;;;;^^+*%%%%%%%%%&amp;&amp;#&amp;&amp;&amp;&amp;&amp;&amp;&amp;&amp;&amp;%%%%&amp;&amp;&amp;&amp;&amp;&amp;&amp;############&amp;&amp;&amp;&amp;%%%&amp;&amp;&amp;&amp;&amp;%%%&amp;&amp;&amp;&amp;%%%%&amp;&amp;&amp;&amp;&amp;###$$$$$$$$$$##&amp;</w:t>
        <w:br/>
        <w:t>;^^^^^^^^^^^^^^^^^^^^^^^^;;;;;;;;;;;^^^^^^:=+*&amp;#######&amp;&amp;%*+=:^^^^^^:::::::::::::::::::::^^^^^^^^^^;;;;;;;;;;;;;;;;;;;;^^^^^^^^^^^^^^:==+**%%%%%%%%%%**++=::^^^^^^^^;;^^^^^^^::::::^^^^^^^^;;;;;;^^::^^^;;;;;;~~~~;;;;^^^^^^;;;;;;;;;;;;;;;^^;;:+*******+***%%%%%%%%%%%%***%%%%%%&amp;&amp;&amp;&amp;&amp;&amp;&amp;&amp;&amp;&amp;&amp;&amp;&amp;&amp;&amp;&amp;&amp;&amp;%%%&amp;&amp;&amp;%%%%%%%%%%%%&amp;%%&amp;&amp;&amp;&amp;&amp;###$$$$$$$$$$#</w:t>
        <w:br/>
        <w:t>;^^^^^^^^^^^^^^^^^^^^^^^^;;;;;;;;^^^^^^^^^:=+*&amp;#######&amp;&amp;%*+=::^^^^^^:::::::::::::::::^^^^^^^^^^^;;;;;;;;;;;;~;;~;;;;^^^^^^^^^^^^;^^^:==+***%%%%%%%%%**++=:::^^^^^^^;;^^^^^^^::::::^^^^^^^^;;;;;^^^::^^^^;;;;;;;;~;;;;^^^^^^^;;;;;;;;;;;;;^^^^:++*++**+++++**+**+****+++*+++++***************%%%&amp;%%%%%%%%&amp;&amp;%%%&amp;&amp;&amp;%%%&amp;%%%%%%&amp;&amp;#######$$#$$$$</w:t>
        <w:br/>
        <w:t>^^^^^^^^^^^^^^^^^^^^^^^^^^;;;;;;^^^^^^^^^^:=+%&amp;#########&amp;%+=:^^^^^^:::::::::::::::::^^^^:^^^^^^^^^^^;;;;;;;~~~~~;;;^^^^^^^^^^^^^^^^^::=+***%%%%%%%%%**++=::^^^^^^^^;^^^^^^^^:::::^^^^^^^^;;;;;^^::=:::^^^^;;;;;;~~;;;^^^^^^^^;;;;;;;;;;;;^^:=+++++++++++++++++++++++++++++++++++++++++++++++******%%%%%%%%&amp;%%%&amp;&amp;&amp;&amp;&amp;%%%%%%%%&amp;&amp;&amp;&amp;&amp;&amp;####$$$$$</w:t>
        <w:br/>
        <w:t>;^^^^^^^^^^^^^^^^^^^^^^^^^;;;;;^^^^^^^^^^^:=+%&amp;#########&amp;%+=::^^^^^:::::::::::::::::^^^^^^^^^^^^^^;;^^;;;;;;;~~~;;;;^^^^^^^^^^^^^^^^::=+**%%%%%%%%%%%*++=:::^^^^^^^;^^^^^^^::::::^^^^^^^;;;;;^^::====::^^^;;;;~~~;;;;^^^^^^^;;;;;;;;;;;;;^:+*++++++++++++++++++====++++=++======++++++++++++++++++****%%%%%%%%%%%&amp;&amp;&amp;%%%%%%%%%%%%&amp;&amp;#######$</w:t>
        <w:br/>
        <w:t>;;;^^^^^^;;;;;;;^^^^^^^^;;;;;;;;^^^^^^^^^^:=+%&amp;#########&amp;%+=::^^^^^:::::::::::::::::^^^^^^^^^^^^^^;;^^;;;;;;~~~~~;;;;;^^^^^^^^^^^^^^:==+***%%%%%%%%%**++=:::^^^^^^^;^^^^^^::::::::^^^^^^^;;;;;^^:===::^^^;;;;;~~;;;;;^^^^^^^;;;;;;;;;;;;^:+*++++++++++++++++=========+++++++++==========+++++++++++++***%%****%*%%%%%%%%%%%%%%%%&amp;&amp;#######$</w:t>
        <w:br/>
        <w:t>;;;;;;;;;;;;;;;;;;;;;;;;;;;;;;;;^^^^^^^^^^:=+*&amp;#######&amp;&amp;&amp;*+=::^^^^^:::::::::::::::::::::^^^^^^^^;;;;;;;;;;;;;~~~~~;;;;;;^^^^^^^^^^^:::=+**%%%%%%%%%%**++=:::^^^^^^;;;;^^^^^:::::::^^^^^^^;;;;;^^::=:::^^;;;;;;;;;;;;;;^^^^^^^;;;;;;^^^^^=+++++++++++++====================================++++++++++++++*********%%%%%%%%%*%%%&amp;&amp;&amp;&amp;&amp;#######</w:t>
        <w:br/>
        <w:t>;;;;;;;;;;;;;;;;;;;;;;;;;;;;;;;;;^^^^^^^^^:=+*&amp;#######&amp;&amp;%*+=::^^^^^::::::::::::::::::::^^^^^^^^^^^^^;;;;;;;;~~~~~~;;;;;;^^^^^^^^^^^^:==+**%%%%%%%%%***++=:::^^^^^^;^^;^^^^^:::::::^^^^^^^;;;;;;^^::::^^;;;;;;;;;;;;;;^^^^^^^^;;;;;^^^^:=+++===============================================+===+==+++++++++*****%%%%%%%%%%%%%%%&amp;&amp;&amp;&amp;########</w:t>
        <w:br/>
        <w:t>;;;;;;;;;;;;;;;;;;;;;;;;;;;;;;;;;;;^^^^^^^:=+*&amp;########&amp;&amp;%+=::^^^^^::::::::::::::::::::^^^^^^^;^^^^^;;;;;;;;~~~~~;;;;;;;^^^^^^^^^^^^:==+***%%%%%%%%***++=:::^^^^^^^^^^;^^^^^::::::^^^^^^^^;;;;;;^^::^^^;;;;;;;;;;;;;;^^^^^^^^^^^;;^^^^=+++=======================::===================================++++++******%%%%%%%***%&amp;&amp;#&amp;&amp;&amp;&amp;&amp;&amp;####</w:t>
        <w:br/>
        <w:t>;;;;;;;^^^^;;;;;;;;^^^^^^;;;;;;;^;;;^^^^^^:=+*&amp;#########&amp;%+=::^^^^::::::::::::::::::::::^^^^^;;;;;;^;;;;;;;~~~;~;;;;;;;^^^^^^^^^^^^^::=+***%%%%%%%%%**++=:::^^^^^^^^^;;;^^^^^::::^^^^^^^^;;;;;;;^^^^^^;;;;;;;;;;;;;^^^^^^^^^^^;;;;^^^:=++=====::========:::::::::::::::::::::::::=====================++++++++++***%****+**%%&amp;&amp;&amp;&amp;&amp;&amp;&amp;&amp;&amp;####</w:t>
        <w:br/>
        <w:t>;;;;^^^^^^^^;;;;;;;^^^^^^;;;;;;;^;;;^^^^^^:=+*&amp;########&amp;&amp;%+=:^^^^^::::::::::::::::::::::^^^^^;;;^;^;^;;;;;;;~~~~;;;;;;;^^^^^^^^^^^^:::=+***%%%%%%%%%**++=:::^^^^^^^^^;;^^^^^^::::^^^^^^^^^;;;;;;^^^^^^^;;;;;;;;;;;;^^^^^^^^^^^^;;^^^:=++========::::::::::::^^^^^^;^^^;;^^^^:^:::::::::===::::::::=====+=+++=++*******+++++*%%&amp;&amp;&amp;&amp;&amp;#######</w:t>
        <w:br/>
        <w:t>;;;;;^^^^^^;;;;;^^;^^^^^;;;;;;;;;;;^^^^^^^:=+*&amp;########&amp;&amp;%+=:^^^^^^::::::::::::::::::::^:^^^^^^;^;^;^;;;;;;;~~~~;;;;;;^^^^^^^^^^^^^::==+****%%%%%%%***++=:::^^^^^^^^^^^^^^^^^:::::^^^^^^^^;;;;;;^^^:^^^^;;;;;;;;;;;^^^^^^^^^^^;;^^;^:+++========::::::::::::^^;;;^^^^^^^^^^^^^^^::::::====::::::::======++++++++++*++++++++**%%&amp;&amp;&amp;&amp;#####&amp;&amp;</w:t>
        <w:br/>
        <w:t>;;;;;;;;;;;;;;;;^;;;^^;;;;;;;;;;;;;^^^^^^^:=+*&amp;#########&amp;%+=:^^^^^^:::::::::::::::::::^^^^^^^^^;^^^^^;;;;;;;~~~~;;;;^^^^^^^^^^^^^^^::=++****%%%%%%%%**++==::^^^^^^^^^^^^^^^^^^::::::^^^^^^;;;;;^^^::^^^^;;;;;;;;;;;^^^^^^^^^^^;;;;;^=+++========:=:::::::::^^;;;^^^^^^^^^^^^^^^^::::::==:::::::::=======++***++++++++==++++***%%&amp;&amp;&amp;&amp;&amp;&amp;&amp;&amp;&amp;&amp;</w:t>
        <w:br/>
        <w:t>;;;;;;;;;;;;;;;;;;;;;;;;;;;;;;;;;;;^^^^^^^:=+*&amp;#########&amp;%+=:^^^^^^::::::::::::::::::::^^^^^^^^;^^;^;^;^;;;;;;~~;;;^^^^^^^^^^^^^^^^::=++*****%%%%%%%**++==::^^^;^^^^^^^^^^^^^^::::::^^^^^^^;;;^^^^::^^^^^;;;;;;;;;;^^^^^^^^^^;;;;~;^=+++==========::::::^^::^^^^^^^^^^^^^^^:^^^^::::::::===::::::=======++***++++==++=++++++**%%%&amp;&amp;&amp;&amp;&amp;&amp;&amp;&amp;&amp;</w:t>
        <w:br/>
        <w:t>~~;;;;;;;;;;;;;;;;;;;;;;;;;;;;;;;;^^^^^^^^:=+%&amp;#########&amp;%+=::^^^^^:::::::::::::::::::^^^^^^^^^^^^^^;^;;;;;;;;;~;;;;;^^^^^^^^^^^^^^::=++****%%%%%%%***++==:::^^^^^^^^^^^^^^^^^^^::::^^^^^^^^^^^^^^^^^^^^^^;;;;;;;;;^^^^^^^^^;;;~;~;:++===========:::::::::::^^^^^::^:^:^^:^:::^^:::::===:::::::==========++*+++++==++======++**%%%&amp;&amp;%%&amp;&amp;&amp;&amp;</w:t>
        <w:br/>
        <w:t>~~~~~;;;;;;;;;;;;;;;;;;;;;;;;;;;;;^^^^^^^^:=+%&amp;########&amp;&amp;%+=::^^^^^:::::::::::::::::::^^^^^^^^;^^^^;;;;;;;;;;;~~~~;;;;;^^^^^^^^^^^^::=+*****%%%%%%%%***+==:::^^^^^^^^^^^^^^^^^^^^^:^^^^^^^^^^^^^^^^^^^^^^^;;;;;;;;;^^^^^^^^^;;;~~~;:++==:====:::::::::::::::::::::::::::^::^:::::::::::::::=================+++++=====:=====++****%%%%%&amp;&amp;&amp;</w:t>
        <w:br/>
        <w:t>~~~~~~~~;;;;;;;;;;;;;;;;;;;;;;;;;;;;^^^^^^:=+*&amp;########&amp;&amp;%+=::^^^^^^::::::::::::::::^^^^^^^^^^^^;;^^;;;;;;~~~~~~~~;;;;;;^^^^^^^^^^^::=+*****%%%%%%%%***+==:::^^^^^^^^^^^^^^^^^^^^^^^^^^^^^^^^^^^^^^^^^^^^^^;;;;;;;;^^^^^^^^^^;;;~;^:====::===:::::::::::::::::::::::::::^:^^::::::::::::::=======================:^:::=========+**%%%%%%%%</w:t>
        <w:br/>
        <w:t>~~~~~~~~~~~~~~;;;;;;;;;;;;;~~~~;~;;;;^^;^^:=+*&amp;#########&amp;%+=::^^^^^^^::::::::::::::^^^^^^^::::::::=====::^^;;~~~~~;;;;;;^^^^^^^^^^^::=+*****%%%%%%%%***+==:::^^^^^^^^^^^^^^^^^^^^::^^^^^^^^^^^^^^::^^::^^^^;;;;;;;;^^^^^^^^^;;;;;^:====:=====::::::::::::::::::::^^::^^:^:^^::::::::::::=========================:::::==+======+******%%%%</w:t>
        <w:br/>
        <w:t>~~~~~~~~~~~~~~~~~~~~~~~~~~~~~~~~~~;;;;^^^^:=+*&amp;########&amp;%*+=::^^^^^:::::::::::::::::=+++*%%%%&amp;&amp;##########&amp;%%*++=:^^^^^^;^^^^^^^^^^^::==+****%%%%%%%****+==:::^^^^^^;;^^^^^^^^^^^^^^^^^^^^^^^^^:::::::::^^^^;;;;;;;;;;^^^^^^^^^;^^:=+===========::::::^^^^::^^^^^^^^^:::^^::::::::::::::::========================::::::=======++++***%%%%%</w:t>
        <w:br/>
        <w:t>~~~~~~~~~~~~~~~~~~~~~~~~~~~~~~~~~~;;;;;^^^:=+*&amp;########&amp;%*+=::^^:^^^::::::::::=+**%&amp;##$$$@@@@@@@@@$$$$$$$@@$$$##&amp;&amp;&amp;%**+++=::^^^^^^^^::=++**%%%%%%%%***++==:::^^^^^;;;^^^^^^:::::^^^^^^^^^^^^^^:::====:::^^;;;;;;;;;;;^^^^^^^^;^^=+********+++++====:::::::::^^:::::::::::::::::::::::::=:==================+===================+++****%%%%</w:t>
        <w:br/>
        <w:t>~~~~~~~~~~~~~~~~~~~~~~~~~~~~~~~~~~;;;;^^^^:=+*&amp;#########&amp;%+=:^^^^^^^:::::==+*%&amp;##$$@@@@@@@@@@@@@@@@@@@@@@@@@@@@$$$$$$$$$###&amp;*+::^^^^::=++**%%%%%%%%%**++==::^^^^^^^^^^^^^^^:::::::^^^;;;;;;;;^^^:====::^^^;;;;;;;;;;;;^^^^^^;;^=%&amp;#########&amp;&amp;%**++==========:====+++========::::::^::::::===:==================+========++++===+++*****+**</w:t>
        <w:br/>
        <w:t>~~~~~~~~~~~~~~~~~~~~~~~~~~~~~~~~~~;;;;^^^^:=+*&amp;#########&amp;%+=::^^^^^:::=+*%&amp;#$$$$$$@@@@@@@@@@@@@@@@@@@@@@@@@@@@@$$$$$$$$$$$$$$#&amp;%*=:::==++**%%*%%%%%%**++==::^^^^^^^^^^^^^^^:::::::^^^^^^;;;;;;^^::==::^^;;;;;;~~~~;;;;;^;^^^^^+%$$$$$$$$$$$$##&amp;&amp;%*+========+++**%%%%%%%%%%%%***++==::::::==::==:===============+++=++++=+++++++++++****++*</w:t>
        <w:br/>
        <w:t>~~~~~~~~~~~~~~~~~~~~~~~~~~~~~~~~~~;;;^^^^^:=+*&amp;#########&amp;%+=::^^^^::=+%&amp;#$$$$$$@@@@@@@@@@@@@@@$$$$$$$$$$$$$$@@@@@@$$$$$$$$$$$$$$$##&amp;%******%%%%%%%%***++=:::^^^^^^^^^^^^^^^^:::::::^^^^^^;;;;;;^^::::^^;;;;;;;;~~~~~~;;;;^^^^:+#$##&amp;&amp;&amp;&amp;&amp;&amp;&amp;#####&amp;&amp;%*++=====+*%%&amp;&amp;&amp;##$$$$$$$$$$$####&amp;%**+==:::::::=================+++++++++++***%*****++***</w:t>
        <w:br/>
        <w:t>;;~~~~~~~~~~~~~~~~~~~~~~~~~~~~~~~~;;^^^^^^:=+*&amp;#########&amp;%+=::^^^=*%&amp;#$$$$$$$@@@@@@@@@$$@@@$$$$$$@$$$$$@$$$$$$@@@@@@$$$$@@$$###$$$$$$$$$#&amp;%%%%%%%%%***++=:::^^^^^^^^^^^^^^^^^:::::^^^^^^^;;;;;;;^^:::^^;;;;;;;;~~~~~~~~;;;^^^^=%#&amp;**+***+++*****%%*+======*%%%&amp;&amp;%%&amp;&amp;&amp;&amp;##########$$$$$#&amp;&amp;%+=========================+++********%%%*********</w:t>
        <w:br/>
        <w:t>;;;;~~~~~~~~~~~~~~~~~~~~~~~~~~~~;;;^^^^^^^:=+*&amp;#########&amp;%+=:^:=+%#########$$$@@@@@@$$$$$$$$$$$$$$$$$@$$$$$$$$$$$$$$$$$$$$######$$$$$$$$$$##&amp;%%%%%%***++=:::^^^^^^^^^^^^^^^^^:::::^^^^^^^;;;;;;;^^^^^^;;;;;;;;~~~~~~~~~~;;;;;;:+%%**************%**+==:==+*%%%%%%%*************%%&amp;###$$###&amp;%*+======================++****%%*%%%********%%</w:t>
        <w:br/>
        <w:t>;;;;;;~~~~~~~~~~~~~~~~~~~~~~~;;;;;^^^^^^^^:=+*&amp;########&amp;%*+===*%###&amp;######$$$$@@@@@@$$$$$$$$$$$$$$$$$$$#######$$$$$$$$$$$######$$$$$$$$$$$$$##&amp;%%%%***++==::^^^^^^^^^^^^^^^^^:::::^^^^^^^;;;;;;;^^^^^^^;;;;;;;~~~~~~~~~~~~;;;;^=%%%%%&amp;&amp;%%%%%%%%%%%*+=:::==+*%&amp;&amp;%%%%****++++===+++***%%&amp;&amp;####&amp;%*+=====================++********%*******%%&amp;</w:t>
        <w:br/>
        <w:t>;;;;;;;~~~~~~~~~~~~~~~~~~~~;;;;;^^^^^^^^^^:=+*&amp;########&amp;&amp;*++*%&amp;#######$##$$$$$@@$@@$$$$$$$$$$$$$$$$##$#########$$$$$$$$$$$#######$$$$$$$@$$$$$##&amp;%%***++==::^^^^^^^^^^^^^^^^^::::::^^^^^^^;;;;;;^^^^^^^^;;;;;;~~~~~~~~~~~~~~~;;=%&amp;&amp;&amp;%%%%%%%%%%&amp;&amp;%%+===::::=+*%&amp;&amp;&amp;%%%%%%%**++++++++++++***%&amp;&amp;&amp;&amp;%*+===============:=====+*******%%%*****%%%&amp;</w:t>
        <w:br/>
        <w:t>;;;^;;;;~~~~~~~~~~~~~~;;;;;;;;;;;;;;;^^^^^:=+*&amp;#######&amp;&amp;%%%%&amp;&amp;&amp;&amp;&amp;&amp;&amp;&amp;###$$$$$$$##$$$$$$$$$$$$$$$#$$$$$$$###########$$$$$#$##########$$$$$$@@@$$$$$#&amp;%**++=:::^^^^^^^^^^^^^^^^^::::::^^^^^^^;;;;;^^^^:^^^^^;;;;;~~~~~~~~~~~~~~~~;=%&amp;&amp;&amp;&amp;###########&amp;%+====::::=+%%%%%%*%%&amp;%%*++++**%**********%%%%%*++===================++*%%%%%%*%*****%%%&amp;</w:t>
        <w:br/>
        <w:t>;;;;^;;;;;~~~~~~~~~~;;;;;^^;;;;;;;;;;^^^^^:=+*&amp;########&amp;&amp;&amp;&amp;###&amp;&amp;&amp;&amp;&amp;&amp;&amp;###$$$$######$$$$$#########$$$$$$$$$#########$$$###$############$$$$$$@$$$$$$$#&amp;%++==::^^^^^^^^^^^^^^^^^^::::::^^^^^^;;;;^^^^^:^^^^^^;;;;~~~~~~~~~~~~~~~~^+%%&amp;##$$#$$####&amp;&amp;%*+====:::::=+*%%%%%%&amp;&amp;&amp;#&amp;&amp;%******%%%%%%%*******%*+++=======:::::=====++**%**%%****%%%&amp;&amp;&amp;#</w:t>
        <w:br/>
        <w:t>;;;;;;;;;;;~~~~~~~~~~~;;;;;;;;;;;;;;;^^^^^:=+*&amp;#########$$######&amp;&amp;&amp;&amp;#########################$$$$$$$$$$$##########$###&amp;&amp;#####&amp;&amp;###########$$$$$$$$$$#&amp;%+==:::^^^^^^^^^^^^^^^^^^^::::^^^^^^;;;;^^^^^^^^^^^^;;;;~~~~~~~~~~~~~~~;:+**%%&amp;&amp;&amp;###&amp;&amp;&amp;&amp;%%*++===:::::::==++****%%%&amp;&amp;######&amp;&amp;####&amp;&amp;&amp;&amp;%%%%%***+++======::::::====+++*****%%******%%%%%</w:t>
        <w:br/>
        <w:t>;;;;;^^;;;;;~~~~~~~~~~~;;;;;;~~~~~;;;;^^^^:=+*&amp;########$$$####&amp;&amp;&amp;&amp;&amp;&amp;########&amp;#####&amp;&amp;&amp;&amp;&amp;&amp;&amp;&amp;####################&amp;&amp;#&amp;&amp;&amp;&amp;&amp;&amp;&amp;#&amp;&amp;###############$$$$$$$$$$$$&amp;%+=:::^^^^^^^^^^^^^^^^^^^^::^^^^^^^^;;^^^^^^^^^^^^^;;;;~~~~~~~~~~~~~~~^=********%%%******++==:::::::::::===+++****%%%%&amp;&amp;&amp;&amp;&amp;&amp;&amp;&amp;%%%*********+++=====:::::::====+++***%*%%*+++===++=++</w:t>
        <w:br/>
        <w:t>;;;;;^^^;;;;;;;;;;;~~~~~;;;;;~~~;;;;;^^^^^:=+*&amp;#######$$####&amp;&amp;&amp;%&amp;&amp;&amp;&amp;&amp;&amp;###&amp;&amp;&amp;&amp;&amp;&amp;#&amp;&amp;&amp;&amp;&amp;&amp;&amp;%&amp;&amp;&amp;&amp;&amp;&amp;&amp;&amp;#####&amp;&amp;&amp;&amp;&amp;&amp;&amp;&amp;&amp;&amp;&amp;&amp;&amp;&amp;&amp;&amp;&amp;&amp;&amp;&amp;&amp;&amp;&amp;&amp;&amp;&amp;&amp;####&amp;&amp;&amp;###$$$$$$@$$$$$$#%*=::^^^^;;^^^^^^^^^^^^^^::^^:^^^^^^^^^^^^^^^^^^^^;;;;~~~~~~~~~~~~~~;:+**++*********++++===:::::::::::::::::=======+===+=+++++++++===+++++======::::======++++*******++==::===+++%</w:t>
        <w:br/>
        <w:t>;;;;;;;;;;;;;^^^^^;;;;;;~~~~~~~~;;;^^^^^^^:=+%&amp;########&amp;%%%%%%***%%%&amp;&amp;%%*%%&amp;&amp;&amp;&amp;&amp;&amp;&amp;&amp;&amp;%%%%%%%%%%%%&amp;&amp;&amp;&amp;&amp;%%%&amp;%%%%%%%%%%&amp;&amp;&amp;&amp;&amp;&amp;&amp;&amp;&amp;&amp;&amp;&amp;&amp;#####&amp;&amp;###$$$#$$$$$$$$$$#%+::^^^;;;;^^^^^^^^^^^^::::^^^^^^^^^^^^^^^^^^^^^^^;;;~~~~~~~~~~~~~~;=++++++++++++++**++===:::::::::::::::::::::==================================:======+++++******+=====++++++%&amp;</w:t>
        <w:br/>
        <w:t>~~~~~~~~;;;;;;^^^^;;;;;;~~~~~~~~;;;^^^^^^^:=+%&amp;#####&amp;&amp;%***+++++++++****+++***********+++++++++++++++**************%%%%%%&amp;&amp;%&amp;&amp;&amp;&amp;&amp;#####&amp;&amp;&amp;##$$$$$$$$$$$$$$$&amp;*=:^^^;;;;^^^^^^^^^^^^:::^^^^^^^^^^^^^^^^^^^^^:^^^;;;~~~~~~~~~~~~~^=++++++++++++**++++====:::::::::::::::::::::::::::::::================::===========++++*******++====++++*+=**</w:t>
        <w:br/>
        <w:t>~~~~~~~~~~~~;;;;;;;;;;;;~~~~~~~~~;;;;^^^^^:=+%&amp;#####&amp;**++++++++++++++++++++++====+++++====++++++++++++++++++++*******%%%%%%%&amp;&amp;&amp;&amp;####&amp;&amp;&amp;&amp;&amp;##$$$$#$$$$$$$$##&amp;+:^^^^;;;^^^^^^^^^^^^::^^^^^^^^^^^^::::::::::^^^;;;;~~~~~~~~~~~~~^=**++++++++++**+++============::==:::::::::::::::::::::::=======================+++++++******++====++**%&amp;%*++</w:t>
        <w:br/>
        <w:t>~~~~~~~~~~~~~~;;;;;;;;;;;;~~~~~~~;;;;;^^^^:=+%&amp;###&amp;%*++++++++++++++++++==============+++===+++++++++++++++++++++**+*****%%%%%&amp;&amp;&amp;&amp;&amp;&amp;&amp;&amp;&amp;###$$$$$$$$$$$$$$$$$#%=^^^^^;;^^^^^^^::::::^^^^^^^^^^^^^:::===::::^^;;;;;~~~~~~~~~~~~~^+**+++*+++*++++++==========+=+==+++=:::::::::::::::::::::::===================++++++++++***++++====++*%&amp;##&amp;**</w:t>
        <w:br/>
        <w:t>~~~~~~~~~~~~~~~~~~~;;;;;;;;~~~~~;;;;;;^^^^:=+%&amp;##&amp;&amp;**++++++++++++++++=================++====++++++++++++++++++++++++++****%%%&amp;&amp;&amp;&amp;&amp;&amp;&amp;%%&amp;&amp;##$$$$$$$$$$$$$$$$$#*:^^^^;;^^^^^^:::::::^^^^^^^;;;;^^^^:====::^^;;;;;;;;~~~~~~~~~~~^=**++**+++*+++++=:::===::====++=+***+=:::::::::::::::::::===================+++++++++++****++++====+++%&amp;###&amp;*</w:t>
        <w:br/>
        <w:t>~~~~~~~~~~~~~~~~~~~~;;;~;~~~~;;;;;;;;;^^^^:=+*&amp;##&amp;%*++=+++++++++=++==============================+++++++++++++++++++++******%%%%&amp;&amp;&amp;&amp;%%%&amp;&amp;&amp;&amp;#####$$$$$$$$$$$#&amp;=^^^^^;^^^^^^^:::::::^^^^^^;;;;;;^^:===::^^;;;;;;;;;;;;;;~~~~~~^=**+++++++**+++==::====::::====+++***+==:::::::::==::======+===============++++++++++******++++====+++*%&amp;##&amp;*</w:t>
        <w:br/>
        <w:t>~~~~~~~~~~;;;;;;;;~~~~~~~~~;;;;;;;^;;;^^^^:=+*&amp;#&amp;%*+++++====================::=========================+++++++++++++++*****%%%%%%%%%%%%&amp;&amp;&amp;&amp;&amp;##$$$$$$$$$$$$$$#*:^^^^^^^^^^^^^::::::^^^^^^^;;;;;;^^::::^^;;;;;;;;;;;;;;;;;;;;;^=+*++++*%%%%*************+=====::=+*%%*+=::::::::==========+++++++++===++++++++++++++*****++++====++*%%*%##%*</w:t>
        <w:br/>
        <w:t>;;;;;;;;;;;;;;;;~~~~~~~~~~~~~;;;;^^^;;^^^^:=+*&amp;&amp;&amp;%*+++=====:=======::::::::::::::::::=========================+++++++++++***%%%%*****%%%%&amp;&amp;&amp;##$$$$$$$$$$$$$$#%=^^^^^^^^^^^^^^:::::^^^^^^^;;;;;;^^:::^^^;;;;;;;;;;;;;;;;;;^;;^:+*++++*&amp;&amp;&amp;&amp;%%%&amp;%%%%%&amp;####&amp;%%%*++++%&amp;%*++==::::=::============+++++=====++++++++++++++++++++==+++++*%%%*%&amp;&amp;%*</w:t>
        <w:br/>
        <w:t>;;;;;;;;;;;;~~~~~~~~~~~~~~~~~~;;;^^^^;^^^^:=+*&amp;&amp;&amp;%++++====::::::::::::::^^^^^:::::::::::::::=========================++++***************%%%&amp;&amp;#$$$$$$$$$$$$$$$&amp;=^^^^;;^^^^^^^^::::^^^^^^^^;;;;;;;^^::^^;;;;;;;;;;;;;;;;;;;^^;^:+*+++**%%%%%%%&amp;&amp;&amp;&amp;&amp;####&amp;%%%%%%%%%%%%*++++==:::=::====================+++++++++++++++++++++++++++===*%&amp;&amp;&amp;&amp;%*+</w:t>
        <w:br/>
        <w:t>~~~~~~~~~~~~~~~~~~~~~~~~~~~~~~~;;^^^^^^^^^:=+%&amp;&amp;&amp;%*+++===::::^^^^^^^^^^^^^^^^^;;;;^^^^^::::::============::::::^::===++++*****************%%&amp;##$$$$$$$$#$$$$$&amp;+^^^^^^^^^^^^^^:::::^^^^^^^;;;;;;;^^^^^^^;;;;;;;;;;;;;;;;;;;;;^=+*++********%%%%%&amp;&amp;&amp;&amp;%*+++***%****++++++++==:::=::==:::=============+++++++++++++++++++++++++**++==++*%&amp;%%*+</w:t>
        <w:br/>
        <w:t>~~~~~~~~~~~~~~~~~~~~~~~~~~~~~~;;;;^^^^^^^^:=+%&amp;&amp;%*+++=====::::::^^^^^^^^^^^^;;;;;;^^^:::::::::==========:^^^^^^^:::===+=++***************%%%&amp;&amp;##$$$$$$$#$$$$$#+:^^^^^^^^^^^^^:::::^^^^^^^^;;;;;;^^^:^^^^^;;;;;;;;;;;;;;;;;;;^=**********%%%%*******++++++++++=======+++++=====::===================+++++++++++++++++++++++**++++++++****++</w:t>
        <w:br/>
        <w:t>~~~~~~~~~~~~~~~~~~~~~~~~~~~~~~;;;;^^^^^^^^:=+%%&amp;%*++++====:::::::::::^^^^^^^^^^^^^^^^:::================:^^^^^^^^:::=====+++++**********%%%%%&amp;&amp;&amp;##$$$$#$$$$$$#+:^^^^^^^^^^^^^^:::::^^^^^^^;;;;;^^^::^^^^^^;;;;;;;;;;;;;;;;;;^=**%%%**%%%%%%*********++++++==++=======++*++=========================++++++++++++++++++++++***==+======+****</w:t>
        <w:br/>
        <w:t>~~~~~~~~~~~~~~~~~~~~~~~~~~~~~;;;;;^^^^^^^^:=+*%%%*+++========:::::::::^^^^^^^^^^^^^^^::==================::::^^^::===++===++++*********%%%%%%%&amp;&amp;&amp;######$$$$$$&amp;+^^^^^^^^^^^^^^^::::::^^^^^^;;;;;^^^::^^^^^^;;;;;;;;;;;;;;;;;;^=*%%%***%%%%%%********++++++++++=========++**+=======================++++++++++++++++++++++**%*====:====+*%**</w:t>
        <w:br/>
        <w:t>~~~~~~~~~~~~~~~~~~~~~~~~~~~~~;;;;;^^^^^^^^:=+*%%**+++=====:::::::::::^^^^^^^^^^^^^^^^::::::::=============::::::=====+=====++++*********%%%%%%%&amp;&amp;&amp;&amp;&amp;#####$$$$&amp;+^^^^^^^^^^^^^^^^:::::^^^^^^^;;;^^^^::^^^^^^;;;;;;;;;;;;;;;~~~;:*%%%%%%%%%%%**********+++++++++++++++====++***+===+================+++++++++++++++++++++++*%&amp;*=:==::::=++**+</w:t>
        <w:br/>
        <w:t>~~~~~~~~~~~~~~~~;;;~~~~~~~~~~~;;;;;^^^^^^^:=*%%%*+++=====:::::::^:::^^^^^^^^^^^^^^^^^::::::::::===========:::::==============++******+***%%%%%%%%%&amp;&amp;&amp;&amp;&amp;&amp;#$$$$&amp;=^^^^^^^^^^^^^^^^^:^^^^^^^^^^^;^^^^^^^^^^^^^^;;;;;;;;;;;;;;~~~~^+%%%%%%%&amp;&amp;&amp;&amp;&amp;%%**%%%%*****++++++++++++++++++*%*+++++++============++++++++++++++**++++****%&amp;#&amp;*+++=====+++==</w:t>
        <w:br/>
        <w:t>~~~~~~~~~~~~~~~;;;;;~~~~~~~~~~~~;;;;;^^^^^:=*%**+++++====:::::::::::^^^^^^^^^^::^^^^^:::::::::::==========::::::=============++*********%%%%%%%%%%&amp;&amp;&amp;&amp;&amp;&amp;###$$&amp;=^^^^^^^^^^^^^^^^^^^^^^^^^^^^;;^^^^^^^^^^^^^^;;;;;;;;;;;;;;~~~~^=*%%&amp;&amp;&amp;######&amp;&amp;&amp;&amp;&amp;&amp;&amp;&amp;&amp;&amp;&amp;&amp;&amp;&amp;%%***++++*******++*%*+++++++++=========++++++++++++++**+++*****%&amp;#&amp;&amp;%*+++++======</w:t>
        <w:br/>
        <w:t>~~~~~~~~~~~~~~;;~~~~~~~~~~~~~~~~~;;;;;;^^^:+*****+++=====:::::::^:::^^^^^^^^^^^::^^^::::::::::=====:=======::===::===========+++++****%%%%%%%%%%%%&amp;&amp;&amp;&amp;&amp;&amp;###$$%:;;^^;;^^^^^^^^^^^::::^^^^^^;;^^^^^^^^^^^^^^^^;;;;;;;;;;;;;;;;;^=*%&amp;&amp;##$$####&amp;&amp;&amp;&amp;&amp;&amp;&amp;&amp;&amp;&amp;&amp;########&amp;%%%**%%****+*%%*+++++++++++===+++++++++++++++++*********+*%&amp;%*+=::::::::=::</w:t>
        <w:br/>
        <w:t>~~~~~~~~~~~~~~;;~~~~~~~~~~~~~~~~~~~;;;;^^^:+*****++=====::::::^^:::^^^^^^^^^^^^::^^^^^:::::::::::::=================+++==+++++++++***%%%%%%%%%&amp;&amp;&amp;&amp;&amp;&amp;&amp;&amp;&amp;%&amp;#$$#*:^^^;;^^^^^^^^^^^^:::::^^^^^^^^^^^^^^^^^^^^^^^;;;;;;;;;;;;;;;;;;:**%&amp;&amp;###&amp;&amp;%%%%%%%*******%%&amp;&amp;&amp;##########&amp;&amp;%%**%%*++++++++++++++++++++++++++++*****************+=:^^^^:::::::</w:t>
        <w:br/>
        <w:t>;~~~~~~~~~~~~~;;~~~~~~~~~~~~~~~~~~~~;;;;^^:=***+*++====::::::::::::::^^^^^^^^^^:^^^^^:::::=====================+++++===+++++++++++++***%%%&amp;%&amp;&amp;&amp;&amp;&amp;&amp;&amp;&amp;&amp;&amp;&amp;&amp;&amp;#$$#%+++++=:^^^^^^^^^^::::::^^^^^^^^^^^^^^^^^^^^^^^;;;;~~;;;;;;;;;;;;:+*%%%%%&amp;%%%%%%%%*********%%%%%%%%%%%&amp;&amp;&amp;#&amp;&amp;%**%%*+++++++++++++++++++******++*******%%*********+:^^^^^^::::::</w:t>
        <w:br/>
        <w:t>;;;;;~~~~~~~~~;;~~~~~~~~~~~~~~~~~~~~~;;;;^:=***+++============::::::==:::^^^:::::::::========++++++++++==++==========++++++++++++++****%%%&amp;%&amp;&amp;&amp;&amp;&amp;&amp;&amp;&amp;&amp;&amp;&amp;&amp;&amp;###&amp;%***%&amp;&amp;*+:^^^^^^^^:^^^^^^^^^^^^^^^::::::::^^^^;;;;;;;;;;;;;;;;;;;:=%%%**%%%%%%%%%%%************+++++++++***%%**%%*++++++++++++++++++************%%%%%%********+=^^^^::^:::===</w:t>
        <w:br/>
        <w:t>^^^^;;~~~~~~~~;;;;;~~~~~~~~~~~~~~~~~~~~;;^:=+****+++******++++++++=======::====+======++***%%%%%%%%%%%%%%%%**+==:::===+++**+++++++*****%%%%&amp;&amp;&amp;&amp;&amp;&amp;&amp;&amp;&amp;&amp;&amp;&amp;&amp;##&amp;%%****%&amp;#&amp;%=^^^^::::::^^^^^^;^^;;;^^::====:^^^^;;;;;;;;;;;;;;;;;;~~^:*%%**%%%%%&amp;%%%%%%%******+++++++++++++++++*****++++++++++++++***************%%%%%%%*********+:^^^^:::::==++</w:t>
        <w:br/>
        <w:t>^^^^;;~~~~~~~;;;;;;;;;~~~~~~~~~~~~~~~~~;;;:=+*%%&amp;&amp;############&amp;&amp;&amp;&amp;%%**++=======++++++*%%&amp;###$$###############&amp;%*+++++++++***********%%%%%%%&amp;&amp;&amp;&amp;&amp;&amp;&amp;&amp;&amp;&amp;&amp;&amp;&amp;%%%%%%****%&amp;#&amp;*=:^::::::::^^^;;;;;;;;^^^:====:^^;;;;;;;;;;;;;;;;;~~;;;;;=*%**%%%%%%%%%%%%%%****++++++++++++++++++******+******+++**************%%%%%&amp;%%%%*********+=:^^^:::::==+++</w:t>
        <w:br/>
        <w:t>;;^^;;~~~~~;;;;;;;;;;;;;;;;;~~~~~~~~~~~;;^:=+%&amp;#$$$$$###$$$$$$$$$##&amp;&amp;&amp;%**+======++**%&amp;&amp;#######$$$$$$$$$$$$$$$$$####&amp;&amp;%*+********%%%%%%%%%%&amp;&amp;&amp;&amp;##&amp;&amp;&amp;&amp;&amp;%****%&amp;&amp;%****%&amp;&amp;&amp;%+::^:::::::^^^^^^^;;;;;^^^::::^^^;;;;;;;;;;;;;;;;;;;;;;;;^=*%%%%%%%%%%%%%%%%%**********++++++++++++******%%%%******%%%%%%**%%%%%%%%&amp;&amp;&amp;%%***********+=:^^^:::===++++</w:t>
        <w:br/>
        <w:t>;;^^^;;;~~;;;;;;;;;;;;;;;;;;~~~~~~~~~;;;^^:=*%#$$#&amp;&amp;%%%*%%%%%%&amp;&amp;&amp;%%%%%%*++====:==++*%&amp;&amp;&amp;&amp;%%%***%%%%%%%%%%%%&amp;&amp;&amp;#######&amp;%*****%%%%%%%%%%%%%%&amp;&amp;&amp;&amp;###&amp;&amp;%%*****%%%%*++*%%%%*+=:^^::::::^^^^^^^;;;;;;^^::::^^^;;;;;;;;~~;~~~~~;;;;;;;;~^+*%%%%%%%%%%%%%%%%%%%*%%**%%%%%***********%%%%&amp;%%%****%%%%%%%%%%%%%&amp;&amp;&amp;&amp;&amp;&amp;%%%*********%**+:^^^^:::==+++++</w:t>
        <w:br/>
        <w:t>;;^^^^;;;;;;;;;;;;;;;;;;;;;;~~~~~~~~;;;^^:=+*%&amp;&amp;&amp;%%*****+**%%%%%%***%%**+==::::::==++%%&amp;&amp;%%%&amp;&amp;&amp;&amp;%%%%%%%*%%%%%%%%%%%%%%%%%%***%%%%%%%%%%%%%&amp;#####&amp;&amp;%%**********+==+*%&amp;%*+=:^^::::::^^^^^^^;;;;;;^^^::^^^;;;;;;;;;~~~~~~~~;;;;;;;;~;:+%%%%%%%%%%%%%%%%****************+++*****%%%%%%%**%%%%%%%%%%%%%&amp;&amp;&amp;&amp;&amp;&amp;&amp;&amp;%%*******+*****+=:^^^::::==+++++</w:t>
        <w:br/>
        <w:t>;;^^^;;;;;;;;;;;;;;;;;~~;;;;~~~~~~~~;;;^^:=+**%%*%%%%&amp;&amp;&amp;######&amp;&amp;%%%%%%%%*+=:::::::==+*%&amp;&amp;&amp;%&amp;####$$$$$###########&amp;&amp;%%******%%%%%%%%%%%%%%%%&amp;&amp;####&amp;%%*%%&amp;&amp;&amp;&amp;&amp;%*+++=+*%&amp;&amp;*=:^^^::::::^^^^^^^;;;;;;;^^^^^^;;;;;;;;;;~~~~~~~~;;;;;;;;;;^=*******%%%%%%****+++++++++++++++++++++++*********%%%%%%%%%%%&amp;&amp;&amp;&amp;&amp;&amp;&amp;%%%********++***%%*=::^^:::::======</w:t>
        <w:br/>
        <w:t>;;;;;;;;;;;;;;;;;;;;~~~~~~~~~~~~~~~~~;;;^^:+**%%%&amp;&amp;##$$$$$$$#&amp;%*%%%&amp;&amp;%%%*+=:::::::==+**%%%%&amp;&amp;&amp;%%&amp;&amp;&amp;&amp;#&amp;&amp;&amp;&amp;&amp;&amp;&amp;&amp;&amp;#####&amp;&amp;&amp;%%%%****%%%%%%%%%%%%&amp;&amp;&amp;#&amp;&amp;%%%%%&amp;#$$##&amp;%*++=+*%&amp;&amp;*=^^^^^:::::^^^^^^^;;;;;;;^^^^^^^;;;;;;;;;~~~~~~~;;;;;;;;;;;^=****%%%%%%%%***++++++++++++++++++++++++++******%%%%%%%&amp;&amp;&amp;&amp;&amp;&amp;&amp;&amp;&amp;&amp;&amp;&amp;&amp;%*****%**+++****%&amp;&amp;*=:^^^:::::::::=</w:t>
        <w:br/>
        <w:t>;;;;;;;;;;;;;;;;;;;;~~~~~~~~~~~~~~~~~~;;^^=+*%%&amp;&amp;&amp;&amp;&amp;&amp;&amp;%%%%%%%******%%%***+==:======++*****%%%******************%%%%&amp;&amp;%%******%%%%%%%%%%%%%%&amp;&amp;&amp;&amp;%%%%%%%&amp;#$$##&amp;%*+++*%&amp;%+:^^^^^:::::^^^^^^^^;;;;;;^^^:^^^^;;;;;;;;~~~~~~;;;;;;;;;;;;^=**%%**********++++++++++++++++++++++++********%%&amp;&amp;&amp;&amp;&amp;&amp;&amp;&amp;&amp;&amp;&amp;&amp;&amp;&amp;&amp;&amp;&amp;&amp;**+**%%*++++******&amp;##*:^^:::::::::==</w:t>
        <w:br/>
        <w:t>;;;;;;;;;;;;;;;;;;;~~~~~~~~~~~~~~;~~~~;;^:=+*%%%%%%%%*********%%%%%%****++=========++++++++**********************************%%%%%***%%%%%%%%%%%%%%%%%%#$$$##&amp;*+++*%%*=^^^^^^^:::::^^^^^^^;;;;;;^^^:^^^^^;;;;;;;~~~~~~;;;;;;;;;;;;^=**%%%%********+++++++++++====++++++++****%%%%%&amp;&amp;&amp;&amp;&amp;&amp;&amp;&amp;&amp;&amp;&amp;&amp;&amp;&amp;&amp;&amp;&amp;&amp;%*++*%%**+++*****+=+&amp;$$&amp;+^^^::::::::==</w:t>
        <w:br/>
        <w:t>;;;;;;;;;;~~~~~~~~~~~~~~~~~~~~~~~~~~~~;;;^:+*%%%%%%%%%%%********++++=+++++========+++++=======+=++++++++*++++++++++*************%%%%%%%%%%%%%%%%%%%%%%%%&amp;#$$#&amp;*+=+*%%+:^^^^^^^^:::::^^^^^^;;;;;^^^^:^^^^^^;;;;;;~~~~~;;;;;;;;;;;;;^=*%%%%%%%%%%%%%**********++++++++++***%%%%&amp;&amp;&amp;&amp;&amp;&amp;&amp;&amp;&amp;&amp;&amp;&amp;&amp;&amp;&amp;&amp;&amp;&amp;&amp;&amp;&amp;%++*****++*****%**+:=&amp;$$$#%:^^^^::::===+</w:t>
        <w:br/>
        <w:t>;;;;;;;;;;;~~~;;;;;~~~~~~~~~~~~~~~~~~~~;;^:+*%%%****+++++++++========++++++======================================++++++++++******%%%%%%%%%%%%%%%%***%**+*%#$#&amp;*++***+:^^^^^^^^^^::::^^^^^^^;;;^^^^^:^^^^^^;;;;;~~~~~~~;;;;;;;;;;;;;:+*%&amp;&amp;&amp;&amp;&amp;&amp;&amp;&amp;&amp;&amp;&amp;&amp;&amp;&amp;&amp;&amp;%%%%%********%%&amp;&amp;&amp;&amp;&amp;&amp;&amp;&amp;&amp;&amp;#&amp;&amp;&amp;&amp;&amp;&amp;&amp;&amp;&amp;&amp;&amp;&amp;&amp;&amp;%*++*%%*+++*******+=::+&amp;$$$@$#*:^^::::==+++</w:t>
        <w:br/>
        <w:t>;;;;;;^^;;;;;;;;;;;;;;;;;;;;~~~~~~~~~~~;;^:+******+++++++++++++=++=+++++++=====++++++===================================+++*******%%%%%%%%%%%%%*%******+*&amp;#$#&amp;*+***+:^^^^^^^^^^^^^^^^^^^^^;;^^^^^^::::^^^^;;;;;;~~~~~~;;;;;;;;;;;;^^:=*%&amp;##&amp;&amp;##&amp;&amp;&amp;&amp;&amp;#&amp;&amp;&amp;&amp;&amp;%%%%%%%%&amp;&amp;&amp;#################&amp;&amp;&amp;&amp;&amp;&amp;&amp;%*++*%**+++**%%%**=:^^^+&amp;$@$@@@$#*:::::==++**</w:t>
        <w:br/>
        <w:t>;;;;;^^^^^^^^^^^^^^;;;;;;;;;;;;;;;;~~~~~;;:=*****+++++++++++++++++++++++++======++++++=========+++==============::=======+++******%%%%%%%%%%%%%******%%&amp;&amp;&amp;&amp;&amp;&amp;%**%*=:^;^^^^^^^^^^^^^^^^;;;;;^^^^::::::::^^^;;;;;;~~~~~~;;;;;;;;;;;;^^^^::+*&amp;&amp;##################&amp;&amp;#######$#######$######&amp;&amp;&amp;&amp;&amp;%*+**%%*+++*%%%%*+=^;;;^+#@@$@$$@@$#%==::=+++**</w:t>
        <w:br/>
        <w:t>;;;;;;^^^^^^;;;;;;;;;;;;;;;;;;;;;;;;;;~~;;:=******++++++++++++++++++++++++=====+++++++==+++++++=====:====================++******%%%%%%%%%%%%%%****%%&amp;&amp;&amp;&amp;%%%%%%%*=^^^^^^^^::::::^^^^^;;;;;;;^^^:=====::^^;;;;;;;;~~~~~~;;;;;;;;;^;;^^^^^^^^:+%#$$$$$$$$$$$$$$$$$$$$$$######$$$$$$$$##&amp;&amp;&amp;&amp;%++*%%%*****%%%%+=^^;;;^=%$@@$@@$@@$$$$&amp;*===+++**</w:t>
        <w:br/>
        <w:t>;;;;;;;;;;;;;;;;;;;;;;;;;;;;;;;;;;;;;;;;;;:=******+++=++++++++*******++++++==+++++***+++*********++=::::=:::::======::==++*****%%%%%%%%%%%%%%%%**%%%%%%%****%&amp;%*:^;^^;;^^^:::::::^^^^^;;;;;;;;^:::===:^^^;;;;;;;;;~~~~~~~~~~~;;;;;;^^^^^^^;;^:+%#$$$$$$$$$$$$$$$$$$$$######$$$$$$##&amp;&amp;%%****%%%**+*%%%*+=^;;;;;^:+&amp;$@$$$$@$@@$@@$$#%*+++*+*</w:t>
        <w:br/>
        <w:t>;;;;;;;;;;;;;~~~~~~~~;;;;;;;;;;;;;;;;;;;;^:=*******++++++++**%%%%%**+++======++++++****+******%%%%**++=::::::=======::==++**%%%%%%%%%%%%%%%%%%%%*%&amp;&amp;%%***++*%%+:^^^^;^^^^^::::::::^^^^^^;;;;;;^^::==::^^;;;;;;;;~~~~~~~~~~~~~~;;;;;;;^^^^^;^^^=*%&amp;&amp;####$$$$$$$$$$$$$$#######$$##&amp;&amp;&amp;%**++*%%*****%%*+:^;;;;;;;^=*#$$@@@@$@@@@@@@@@$$&amp;%++***</w:t>
        <w:br/>
        <w:t>;;;;;;~~~~~~~~~~~~~~~~~~;;;;;;;;;;;^^^^^;^:=+******+++++**%%%%%****+++===:::=++==++++++++*++***%%%*****++====+++++====++*****%%%%%%%%%%%%%%%%%%%*%&amp;&amp;%%*++++**+:^^;;;;;;;^^^:::::::^^^^^^^;;;;;^^^::::^^;;;;;;;;;;~~~~~~~~~~~~~~~;;;;;;;;;;^:==++*%%%&amp;&amp;&amp;######$$$$$$$##&amp;&amp;&amp;&amp;&amp;&amp;&amp;&amp;%%%%%*++*%%******+=^;;;;;;;;;^:+%$$$$$$@@$$$@@@@@@$@@$#%****</w:t>
        <w:br/>
        <w:t>;;;;;;;;;;;;;~~~~~~~~~~~~~;;;;;;;;;^^^^:::=+***********%%&amp;&amp;&amp;%%***++++=::^^^:=========++++++++**&amp;&amp;&amp;&amp;%**%%%**+++++**********%%%%%%%%%%%%%%%%%%%%%%*%%%%%%*++++=:^^^^^^^^^^^^^^^:::::^^^^^^^^;;;;;;^^::^^^;;;;;;;;;;;~~~~~~~~~~~~~~~~~;;;;;^=*&amp;%+=+%%%*%%%&amp;#####$##&amp;&amp;%%%***%****%%%****%%%**+==:^^;;;;;;;;;;^:+%#$$$$$$@$$$$$$$$@@@@@$$$$&amp;%**</w:t>
        <w:br/>
        <w:t>;;;;;;;;;;;;;;;;~~~~~~~~~~~~~~~~~;;^:==++++++**%%*%%%%%&amp;###&amp;%*****++++======+++*+***++*****%%%&amp;&amp;&amp;&amp;%%%%%%%%%%%%*********%%%%%%%%%%%%%%%%%%%%%%%%%%%%%%***++=::^^^;^^^^^^^^^^^^:::::^^^^^^^;;;;;;;;^^^^^^;;;;;;;;;;;;~~~~~~~~~~~~~~~~~~~^=%#$#*=:=*%%%%%%&amp;&amp;&amp;&amp;&amp;&amp;&amp;%*************%%****%%*+=:^;;;;;;;;;;;;;;;^+&amp;#$$$@$$$@@$$@$$$$$$$@@@@@@$$#%*</w:t>
        <w:br/>
        <w:t>;;;;;;;;;^^^^^;;;;~~~~~~~~~~;;;^::==++++=====+*%%%%%&amp;&amp;&amp;##&amp;&amp;%***%%%%*****++******%%&amp;&amp;&amp;&amp;&amp;&amp;&amp;&amp;&amp;&amp;&amp;&amp;%%%*****%%%%%%%%%%%**%%%%%%&amp;&amp;%%%%%%%%%%%%%%%%%%%%%%%%%**++==::^^^^^^^^^^^^^^^^^:::::^^^^^^^;;;;;;;^^^^^^^;;;;;;;;;;;;;~~~~~~~~~~~~~~~~;=%#@@$&amp;+::=*%&amp;%%%&amp;%&amp;&amp;%%%%%%*********%%%****%*+=:^;;;;;;;;;;;;;;;^:=%#$$$$$$$$$$$$$$$$$$$$$@@@@@@@$$#%</w:t>
        <w:br/>
        <w:t>;;;;;;;;;^^^^^^;;;;~~~~;^^::===+============++**%%%&amp;&amp;&amp;###&amp;%**%%*%%%%%%%%%%%%%%%&amp;##$$##&amp;&amp;&amp;%%%%**+++++++**%%%%%%%%%%%%%%%%%&amp;&amp;%%%%%%%%%%%%%%%%%%%%%*%%***++=::^^^^;^^^^^^^^^^^^^^:::::^^^^^^^;;;;;^^^^^^^^^;;;;;;;;;;;;;;;;;~~~~~;;;:=+%#@@@@$%+:::+%&amp;&amp;%&amp;&amp;%&amp;&amp;%%%%%%%*************+=::^;;;;;;;;;;;;;;;;^:=*#$$$$$$$$$$$$$$$$$$$$$$$@@@@@@@@@$$</w:t>
        <w:br/>
        <w:t>;;;;;;;;;^^^^^^;;;;;;;^:=++===============++++**%%%&amp;&amp;###%%%%%%%%%%%&amp;%%%%%%%&amp;&amp;#######&amp;%%%%%***++++++++++***%%%%%%&amp;&amp;%%%%%%%&amp;%%%%%%%%%%%%%%%%%%%%%%%%%%**++==::^^^^^^^^^^^^^^^^^^::::::^^^^^^;;;;;^^^::^^^^^;;;;;;;;;;;;;;;~;;^^=+*&amp;#$$@@@@@@#*=::::+%&amp;%%%%%%%%%%%%***********+=^^^;;;;;;;;;;;;;;;;;^^:+%#$@@$$@$$$$$$$$$$$$$$$$$$@@@@@$$$$$$</w:t>
        <w:br/>
        <w:t>;;;^^^^^^^^^^^^^;;;;^:===================++++++**%%%&amp;&amp;&amp;&amp;%%%%%%%&amp;%%%%%%%%*****%%%%%*****%******++++++++**%%%%%%%%&amp;&amp;%%%%%%%%%**%%%%%%%%%%%%%%%%%%%%%%***++==::^^^^^^^^^^^^^^^^^^::::::^^^^^^;;;;;^^^::^^^^^^;;;;;;;;;;;^^:=+*&amp;#$$@@@@@@@@@@$&amp;+:::^:=*%&amp;%%%%%%%%%%******%*+==:^^^;;;;;;;;;;;;;;;;;;^:=*&amp;$@@@@$$$$$$$$$$$$$$$$$$$$@@@@@@@@@@@$</w:t>
        <w:br/>
        <w:t>;;;^^^^^^^^^^^^^^;;^:=====+==+++++++===========++**%%&amp;&amp;&amp;%%%%%%%%&amp;%%%%%%%*++====++++***********+++++++**%%%%%*%%%&amp;%%%%%%%%%***%%%%%%%%%%%%%%%%%%%%%%****+==::^^^^^^^^^^^^^^^^^^^^:::^^^^^^^;^^;^^^^^^^^^^^^;;;;;;^^:=+*&amp;#$$$@@@@@@@@@@@@@@#+::::^::=*%%%%%%%%*****%%*+=:^^^^;;;;;;;;;;;;;;;;;;^^::+%#$@$@$$@$$$$$$$$$$$$$$$@@@@@@@@@@@@@@@@</w:t>
        <w:br/>
        <w:t>;;;^^^^^:^^^^^^^;;;^:=+++++++++++++============++***%%%%%%%%%%%%%%%%%%%%%**++++++**%%%%%%%%%%%%%*%%%**%%%%%%%%%%%%****%%&amp;%***%%&amp;%%%%%%%%%%%%%%%%%%%%***+==:::^^^^^^^^^^^^^^^^^^^^^^^^^^^^^^^^;^^^^^^^^^^^^:::=+*%&amp;#$$$#######$$@$@@@@@@@#%=::::^::::+*%%%%********+:^^^^^^^^^;;;;;;;;;;;;;^^:::+*&amp;$$@@$$$@@$$$$$$$$$$$$$@@@@@@@@@@@@@@@@@@</w:t>
        <w:br/>
        <w:t>;;;;^^^^^^^^^^^^;^^:=+*++++++==+++==========+++***%%**%%%%%%&amp;&amp;&amp;###&amp;&amp;%%&amp;&amp;%&amp;%%%%%%%%%%%%%%%%%%**%%%%&amp;######&amp;&amp;%%%%%**++**%%%***%%%&amp;%%%%%%%%%%%%%%%%%%%%**++===::^^^^^^^^^^^^^^^^^^^^^^^^^^^^^^^^^:::==+*%%&amp;&amp;##$$$$@$$$&amp;%********%%&amp;&amp;#$$@@@$%+:::^^^:^^^:=+****+++==:^^^^^^^;^^^;;;;;;;;;;;;^^^:=+%&amp;$@@$@$$@$@@@$$$$$$@@@$@@@@@@@@@@@@@@@@@@@@</w:t>
        <w:br/>
        <w:t>;;;;;;^^^^^^^^^^^:==+++++=======++====++++*%%&amp;#####&amp;%**%*%%%%&amp;##$$#*+====+===+*+=:^:==:^::=:^^:===*&amp;$##&amp;%%%**%%**++*%%%%***%%%%%%%%%%%%%%%%%%%%%%%%***+++==::^^^^^;;;^^^^^^^^^^^^^^^^^^^:=+*%&amp;##$$$@@@@@@@@@@@@@$$&amp;+++=+++++++***%%%&amp;$#%=::^^:^::^^^::=+====:^^^^^^^^^^^^^^;;;;;;;;;;;^:::=+*#$$$$$@@@@@@@@@@$$$$@@@@@@@@@@@@@@@@@@@@@@@@@</w:t>
        <w:br/>
        <w:t>;;;;;;;;^^^^^^^^:==+++===============+++**%&amp;&amp;##&amp;&amp;&amp;%%******%%%%%&amp;###%=^^^^^;;;^:^;~~;^^^;;;^^;^:=+*%&amp;&amp;%**********+++%&amp;%%***%%&amp;&amp;&amp;&amp;%%%%%%%%%%%%%%%%%%%***+++==::^^^^;;^^^^^^^^^^:::====+*%%##$$@@@@@@@@@@@@@@@@@@@@$#%+======++++**+****%%*+::^^^^::=+*&amp;&amp;&amp;%=:^^^^^^^^^^^^^^^^^;;;;;;;;;^:::=+%#$$$$@@@@@@@@@@@@@$$$$@@@@@@@@@@@@@@@@@@@@@@@@@</w:t>
        <w:br/>
        <w:t>;;;;;;;;^^^^^^^^=+++++======++++++*****%%%%%%**++++++******%%%*%%&amp;&amp;&amp;+=^^^^;;;;^^;;;;;^^;;;^::=+*%%%*************+*%%&amp;%***%%&amp;&amp;&amp;%%%%%%%%%%%%%%**%%%%%***+++==::^^^;;;^^^^^::=*%&amp;####$$$$$@@@@@@@@@@@@@@@@@@@@@@@@$$#%*+=+======+++++++*****++=:::+%&amp;##$$#&amp;&amp;*=^^^^^^^^^^^^^;;;;;;;;;;^^^:=+%#$$$@@$@@@@@@@@@@@@@$$$$@@@@@@@@@@@@@@@@@@@@@@@@@</w:t>
        <w:br/>
        <w:t>;;^^^^^^^;^^^;^:=+*+++++++++++++=++++++++++++=======++*****%%***%%%&amp;%*++==^^;;^^^^^^^::::=**%********************%&amp;&amp;%**%%&amp;&amp;&amp;&amp;&amp;%%%%%%%%%%%%%***%%%%%***+++==::^^^;;^^^:+%&amp;#$@@@@@@@@@@@@@@@@@@@@@@@@@@@@@@@@@$$$$#&amp;%%***+++======++++++*********&amp;#$$######&amp;*=:^^^^^^^^^^;^;;;;;;;^^:::+%#$$@@@@@@@@@@@@@@@@@@@$$$$@@@@@@@@@@@@@@@@@@@@@@@@@</w:t>
        <w:br/>
        <w:t>;;^^;;^^^^^^^;^:++*+++++++++++++++===+++++========+++**%*****%**%**%%%%%**+=========+++****%********************%&amp;&amp;%%*%%&amp;&amp;&amp;%%%%%%%%%%%%%%%%****%%%%***+++==:::^^^^=+%#$@@@@@@@@@@@@@@@@@@@@@@@@@@@@@@@@@@$#&amp;%%%%%%%%%%%***++==++++++++++++*****%&amp;&amp;##&amp;&amp;&amp;&amp;&amp;%&amp;%+^^^^^^^;^^;;^^^;^^^^^:=%#$@@@@@@@@@@@@@@@@@@@@@@@@@@@@@@@@@@@@@@@@@@@@@@@@@@@</w:t>
        <w:br/>
        <w:t>;;;;;;;;;;;;;;^:+***+++++++++=========+++++++===++++**%&amp;&amp;%****%%********%***+++++++++**********************%%**%&amp;&amp;&amp;%*%%&amp;&amp;&amp;&amp;%%%%&amp;%%&amp;&amp;%%%%%%%%*=+*%%%%***+====:^:=*%#$@@@@@@@@@@@@@@@@@@@@@@@@@@@@@@@@@@@$#&amp;*+++++++**%%%%%%%*++++=++++++++++******%%%%%&amp;&amp;%&amp;###*:^^;^^;^^^^^^^^^^:^=*&amp;$$@@@@@@@@@@@@@@@@@@@@@@@@@@@@@@@@@@@@@@@@@@@@@@@@@@@@</w:t>
        <w:br/>
        <w:t>;;;;;;;;;^^;;;^:+***++++++++==========++++++++++**%%%&amp;&amp;##&amp;&amp;****%*******%%%%********************++*******%%****%&amp;&amp;&amp;%%%%%&amp;%%%%%%&amp;&amp;%%%%%%%%%*%%*:^^+*****+++==++*&amp;#$@@@@@@@@@@@@@@@@@@@@@@@@@@@@@@@@@@@@@$&amp;*+========++++**%%%%%**++++++++++++++********%&amp;&amp;#$$$@$%=^;;^^^^^^^^^^^^:+%$@@@@@@@@@@@@@@@@@@@@@@@@@@@@@@@@@@@@@@@@@@@@@@@@@@@@@@@</w:t>
        <w:br/>
        <w:t>~~;;;;;;;^;;;;^=+**++++++++=====+++****%%%%%%%&amp;&amp;&amp;&amp;&amp;&amp;&amp;&amp;&amp;%&amp;&amp;#&amp;%***%%*****%**%%%%%%%%%%***********+***********+*%&amp;&amp;&amp;%*%%%%%%%%%%%%%%%%%%%%%%*%%*^~~;:+*%%&amp;&amp;&amp;##$$@@@@@@@@@@@@@@@@@@@@@@@@@@@@@@@@@@@@@@@@@$&amp;+====:=====+++++***************+++++++++*******%&amp;#$$$$$#*=^^^^^^^^^^^:+&amp;$$@@@@@@@@@@@@@@@@@@@@@@@@@@@@@@@@@@@@@@@@@@@@@@@@@@@@@@@@</w:t>
        <w:br/>
        <w:t>~~;;;;;;;;;;;;:+****+**+++++++++**%%%%&amp;&amp;&amp;%%%%***++++++++%&amp;##&amp;%********************************************+**%%%%%*%%%%%%%%%%%%%%%%%%%%%%%%*=;~~~;:*#$@@@@@@@@@@@@@@@@@@@@@@@@@@@@@@@@@@@@@@@@@@@@@@@@$&amp;*+===========+++++++************+++++++++++******%%&amp;$$$#%=:^^^^^^^^:+&amp;#@@@@@@@@@@@@@@@@@@@@@@@@@@@@@@@@@@@@@@@@@@@@@@@@@@@@@@@@@@@</w:t>
        <w:br/>
        <w:t>;;;;;;;;~;;;~;:+***+*******+++++********++++++==+++++++**%###&amp;%*********************************++*******+**%%%%**%%%%%%%%%%%%%%%%%%%%%%%%%+^~~~~~;=&amp;@@@@@@@@@@@@@@@@@@@@@@@@@@@@@@@@@@@@@@@@@@@@@@@$$$#&amp;%**+++======++++++++*************+++++++++++++*+***&amp;&amp;%+:::^^^^^^^=%#$@@@@@@@@@@@@@@@@@@@@@@@@@@@@@@@@@@@@@@@@@@@@@@@@@@@@@@@@@@@@</w:t>
        <w:br/>
        <w:t>;;;;;;;~~~~~~;:+***********+++++++++++++++++++++===+++**%&amp;####&amp;%******************+++++*+++++++++++++***++**%%%*%%%%%%%%%%%%%%%%%%%%%%%%%*=^~~~~~~~:%@@@@@@@@@@@@@@@@@@@@@@@@@@@@@@@@@@@@@@@@@@@@@@$#&amp;%%%%%%%%%*+====+++++++++++++++++***+++++++++++++********+::^:::^^^:*#$@@@@@@@@@@@@@@@@@@@@@@@@@@@@@@@@@@@@@@@@@@@@@@@@@@@@@@@@@@@@@@</w:t>
        <w:br/>
        <w:t>;;;;;;;~~~~~~^=*********%%%%%%*********+++++++++++****%&amp;&amp;###$##&amp;**********+++++++++++++++++++++++++++******%%%%%%%%%%%%%%%%%%%%%%%%%%%%*+:;~~~~~~~~:%$@@@@@@@@@@@@@@@@@@@@@@@@@@@@@@@@@@@@@@@@@@@@$#%*++++*%%%%%%*+++++++++++++++++++++*++++++++++++++++*++****+=::::^:=%#@@@@@@@@@@@@@@@@@@@@@@@@@@@@@@@@@@@@@@$$$@@@@@@@@@@@@@@@@@@@@@@@</w:t>
        <w:br/>
        <w:t>;;;;;;;;;~~~;:+***+***%%&amp;&amp;%%****+++++++++++++++***%%%%&amp;&amp;&amp;######&amp;%%*********+++++++++++++++++++++++++++****%%%%%%%%%%%%%%%%%%%%%%%%%%%%+:;~--~-~~~~;=&amp;@@@@@@@@@@@@@@@@@@@@@@@@@@@@@@@@@@@@@@@@@@@@@#%+++++++**%%%***%%***+++++++++++++++++++++++++++++++++++*****++=::=*&amp;$@@@@@@@@@@@@@@@@@@@@@@@@@@@@@@@@@@@@@@@@@@@@@@@@@@@@@@@@@@@@@@@@@</w:t>
        <w:br/>
        <w:t>;;;;;;;;;;;;^=++*******%********++++++++++****%%%&amp;#####&amp;%%*+====+*%%************++++++++++++**+++++*****%%%%&amp;&amp;%%%%%%%%%%%%%%%%%%%%%%*=^~~~~~~-~~~~;+#@@@@@@@@@@@@@@@@@@@@@@@@@@@@@@@@@@@@@@@@@@@@$&amp;*++++*+++*%**********++++++++++++++++++++++++++++++++++++*******++%#@@@@@@@@@@@@@@@@@@@@@@@@@@@@@@@@@@@@@@@@@@@@@@@@@@@@@@@@@@@@@@@@@@@</w:t>
        <w:br/>
        <w:t>;;;;;;;;;;^^:=+++*******+****%%%%**********%%&amp;###$$#&amp;&amp;%%*+==::::=+*%****************+++++++++*******%%%%%%%&amp;%%%%%%%%%%%%%%%%%%%%%*+:;~~~~~--~~~~~;:%$@@@@@@@@@@@@@@@@@@@@@@@@@@@@@@@@@@@@@@@@@@@@@#%*++++::+%*+++++++********+++++++++++++++++++++++++++++++++******%#$$@@@@@@@@@@@@@@@@@@@@@@@@@@@@@@@@@@@@@@@@@@@@@@@@@@@@@@@@@@@@@@@@@@</w:t>
        <w:br/>
        <w:t>;;;;;;;;;;;^=+++++******+*****%%%*****%%%&amp;##$$$###&amp;%%%%*++==:::::=+%***********+****+++++++++**%%%%%%%%%&amp;&amp;%%%%%%&amp;&amp;%%%%%%%%%%&amp;&amp;%*=^~~~--~~~~-~~~~~^+#@@@@@@@@@@@@@@@@@@@@@@@@@@@@@@@@@@@@@@@@@@@@@@$$&amp;%%**+*%%*++++++++++++++++++++++++++++++++++++++++++++++*********%&amp;#$@@@@@@@@@@@@@@@@@@@@@@@@@@@@@@@@@@@@@@@@@@@@@@@@@@@@@@@@@@@@@@@@@</w:t>
        <w:br/>
        <w:t>~~~;;;;;;;;^=++++++++++****************%&amp;#$$$##&amp;&amp;&amp;&amp;&amp;%%%*++==::::::=+*%%*****++**++++*********%%%%%%&amp;&amp;&amp;&amp;&amp;&amp;&amp;&amp;&amp;&amp;&amp;%%%%%%%%%%%&amp;&amp;&amp;%*=^~~~------~~--~~~;=&amp;$@@@@@@@@@@@@@@@@@@@@@@@@@@@@@@@@@@@@@@@@@@@@@@@@$#&amp;%%%%&amp;&amp;*++++++++++===+++++++++++++++++++++++++++++++++**********%&amp;#$@@@@@@@@@@@@@@@@@@@@@@@@@@@@@@@@@@@@@@@@@@@@@@@@@@@@@@@@@@@@@@@@</w:t>
        <w:br/>
        <w:t>~~~~~~~~~~;^=++++++++++*++++++++++++**%&amp;##$$##&amp;&amp;&amp;&amp;&amp;&amp;&amp;%%*++==:::::::=+*%%***************%*%%%%%%&amp;&amp;&amp;&amp;&amp;&amp;&amp;&amp;&amp;&amp;&amp;&amp;&amp;&amp;&amp;%%%%%%%%%%%&amp;%*=^;~-~-------~~-~~~~:%$@@@@@@@@@@@@@@@@@@@@@@@@@@@@@@@@@@@@@@@@@@@@@@@@@$$##&amp;%**%%%*++++++++===+++++++++++++++++++++++++++++++++++*********%&amp;#$@@@@@@@@@@@@@@@@@@@@@@@@@@@@@@@@@@@@@@@@@@@@@@@@@@@@@@@@@@@@@@@</w:t>
        <w:br/>
        <w:t>~~~~~~~~~~;:++++++++++++++++++++++***%&amp;#$$$####&amp;#&amp;##&amp;%%*++==:::::::::=*&amp;&amp;%%%%%%%%%%%%%%%&amp;&amp;&amp;&amp;&amp;&amp;&amp;&amp;&amp;&amp;&amp;&amp;&amp;&amp;&amp;&amp;&amp;&amp;&amp;&amp;%%%%%%%%%%%%&amp;*=^;~~~~----------~~~~^*#@@@@@@@@@@@@@@@@@@@@@@@@@@@@@@@@@@@@@@@@@@@@@@@@@@$$##&amp;&amp;%%%&amp;&amp;***++++++++++++++++++++++++++++++++++++++++++++**********%&amp;#$@@@@@@@@@@@@@@@@@@@@@@@@@@@@@@@@@@@@@@@@@@@@@@@@@@@@@@@@@@@@@@</w:t>
        <w:br/>
        <w:t>~~~~~~~~~~;:++++++++++++****++++**%&amp;#$$$$$$#########&amp;%**++==::::::::=+%##%**%&amp;&amp;&amp;&amp;&amp;&amp;&amp;&amp;&amp;&amp;&amp;&amp;&amp;&amp;&amp;&amp;&amp;&amp;&amp;&amp;&amp;&amp;&amp;&amp;&amp;&amp;%&amp;&amp;%%%%%%%%%%%%%%+:;~~~-----------~~--~^=&amp;$@@@@@@@@@@@@@@@@@@@@@@@@@@@@@@@@@@@@@@@@@@@@@@@@@$#%******%%%&amp;%**+++++++++++++++++++++++++++++++++++++++++++***********%%&amp;#@@@@@@@@@@@@@@@@@@@@@@@@@@@@@@@@@@@@@@@@@@@@@@@@@@@@@@@@@@@@@</w:t>
        <w:br/>
        <w:t>~~~~~~~~~~^=++++++*************%%&amp;##$$@@@#&amp;%%&amp;######&amp;%**++==:::::::=%#$$&amp;+::=+*%%&amp;&amp;&amp;#######&amp;&amp;&amp;&amp;&amp;&amp;&amp;&amp;&amp;&amp;&amp;&amp;%&amp;%%%%%%%%*%%%*+:^;~~~----------~~--~~;=%#@@@@@@@@@@@@@@@@@@@@@@@@@@@@@@@@@@@@@@@@@@@@@@@@@@#%++++++++++**++*++++++++++++++++++++++++++++++++++++++++++++++********%%&amp;#$$@@@@@@$$$$$$$$@@@@@@@@@@@@@@@@@@@@@@@@@@@@@@@@@@@@@@@@@@@@</w:t>
        <w:br/>
        <w:t>~~~~~~~~~;^=+++++************%&amp;&amp;##$$$@@$#*=+%&amp;&amp;#####&amp;%**++==:::::=*&amp;$$$$&amp;=:++:^=*%%%%&amp;#$########&amp;&amp;&amp;&amp;&amp;&amp;&amp;%%%%%%%%%%%%*+:^;~~~-------------~~~~;=%&amp;$@@@@@@@@@@@@@@@@@@@@@@@@@@@@@@@@@@@@@@@@@@@@@@@@@$&amp;*++++++++++++++++++++++++++++++++++++++++++++++++++++++++++++++*******%%*%&amp;#$$$#####&amp;%*%%%&amp;#@@@@@@@@@@@@@@@@@@@@@@@@@@@@@@@@@@@@@@@@@@</w:t>
        <w:br/>
        <w:t>~~~~~~~~~;:+++++***********%%&amp;&amp;##$$$$@$&amp;+::=*&amp;&amp;#####&amp;%**++===::=+%#$$$$$&amp;%##&amp;:~~^=**%%%&amp;&amp;&amp;######&amp;&amp;&amp;&amp;&amp;&amp;%%%%%%*%%%*+=^;~~~---------------~--~;:*&amp;$@@@@@@@@@@@@@@@@@@@@@@@@@@@@@@@@@@@@@@@@@@@@@@@@@@@$#%**+++++++++++++==+++++++++++++++++++++++++++++++++++++++++++++++++******%&amp;##&amp;%**%*****++%#@@@@@@@@@@@@@@@@@@@@@@@@@@$$$$@@@@@@@@@@@@</w:t>
        <w:br/>
        <w:t>~~~~~~~~~;:+++++***********%%&amp;##$$$$$$&amp;=;^:=*%&amp;####&amp;&amp;%%*****%%&amp;&amp;#$@$$$#%+%$$&amp;:~--~^=*****%%&amp;&amp;&amp;&amp;&amp;&amp;&amp;&amp;%%%%%%****%*+:;~~-------..--------~~~~;^:*&amp;$@@@@@@@@@@@@@@@@@@@@@@@@@@@@@@@@@@@@@@@@@@@@@@@@@@@@@$#&amp;***+++++++**++===+++++++++++++++++++++++++++++++++++++++++++++++++++****%%&amp;#$$$$##&amp;&amp;%%&amp;$@@@@@@@@@@@@@@@@@@@@@@@@@$$$$$$@@@@@@@@@@@@</w:t>
        <w:br/>
        <w:t>;;;;~~~~~;=+++++**********%&amp;&amp;##$$$$$$#+^^^:+*%&amp;#########$$$@@@@@@@$$$$%==&amp;$$&amp;=~---~;:+********%%%%%%%%****%%+=^~--------..-.----------~~~^:+&amp;$@@@@@@@@@@@@@@@@@@@@@@@@@@@@@@@@@@@@@@@@@@@@@@@@@@@@@@@$#%****++++****++++++++++++++++++++++++++++++++++++++++++++++++++++++*******%&amp;#$@@@@@@@@@@@@@@@@@@@@@@@@@@@@@@@@@@@$$$$$$@@@@@@@@@@@@</w:t>
        <w:br/>
        <w:t>;;;;;;~~~^=+++*******%%%%&amp;&amp;#$$$$$$$$#*:;;^:+%&amp;#$$$$@@@@@@@@@@@@$@$$$#%+=&amp;$@$&amp;:~-----~:+******************+=:;~--....---...-.----------~~;:+%#@@@@@@@@@@@@@@@@@@@@@@@@@@@@@@@@@@@@@@@@@@@@@@@@@@@@@@@@@$#&amp;%%***************++++++=++++++++++++++++++++++++++++++++++++++++++++******&amp;#$$@@@@@@@@@@@@@@@@@@@@@@@@@@@@@@@@@@@@$@@@@@@@@@@@@@@</w:t>
        <w:br/>
        <w:t>;;;;;;;;;^=++******%%%&amp;&amp;###$$$$$$#&amp;&amp;%+::=+%&amp;#$@@@@@@@@@@@@@@@@$$$$$#%+*#$@@$&amp;:~-------~^=+*************+=^~------......-..--------~~--~;:+%#@@@@@@@@@@@@@@@@@@@@@@@@@@@@@@@@@@@@@@@@@@@@@@@@@@@@@@@$$##&amp;&amp;##$##&amp;%****%%******++++++++++++++++++++++++++++++++++++++++++++++++++*****%%&amp;#$@@@@@@@@@@@@@@@@@@@@@@@@@@@@@@@@@@@@@@@@@@@@@@@@@@</w:t>
        <w:br/>
        <w:t>;;;;;^;;;:=++++***%%%&amp;&amp;##$$@@@@@#&amp;&amp;&amp;##&amp;&amp;$$@@@@@@@@@@@@@@@@@@@@$$$@#**%#@@@@$&amp;:~---------~^=***********=^~-..---.-......--------------~;^=%#@@@@@@@@@@@@@@@@@@@@@@@@@@@@@@@@@@@@@@@@@@@@@@@@@@@@@$$#&amp;&amp;&amp;&amp;&amp;#$@@@$$##&amp;%**%%%%%%****+++++++++++++++++++++++++++++++++++++++++++++++*******%&amp;#$@@@@@@@@@@@@@@@@@@@@@@@@@@@@@@@@@@@@@@@@@@@@@@@@@</w:t>
        <w:br/>
        <w:t>;;;;;^^;^=++++++****%&amp;##$$@@@@@@@$$@@@@@@@@@@@@@@@@@@@@@@@@@@$$$@$%:=&amp;@@@@@$&amp;:~-----------~^=+*****+=:~--..---.....-...--..---------~~^=*#@@@@@@@@@@@@@@@@@@@@@@@@@@@@@@@@@@@@@@@@@@@@@@@@@@@$$#%%%%&amp;##$$@@@@@@@@$#%***%**%%%*****+++++++++++++++++++++++++++++++++++++++++++++********%&amp;#$@@@@@@@@@@@@@@@@@@@@@@@@@@@@@@@@@@@@@@@@@@@@@@@</w:t>
        <w:br/>
        <w:t>;;;;;;;^=+****++*****%&amp;#$$@@@@@@@@@@@@@@@@@@@@@@@@@@@@@@@@@@@$$##&amp;*:^+#@@@@$%:--------------~;^===:^~----..--...-......----------~--~^:+#$@@@@@@@@@@@@@@@@@@@@@@@@@@@@@@@@@@@@@@@@@@@@@@@@$$#&amp;&amp;%&amp;&amp;&amp;&amp;%#$$@@@@@@@@@@$#%*++++++++++++++++++++++++++++++++++++++++++++++++++++++++++*+*******%&amp;#$$@@@@@@@@@@@@@@@@@@@@@@@@@@@@@@@@@@@@@@@@@@@@</w:t>
        <w:br/>
        <w:t>;;;^;^:+%&amp;&amp;&amp;%****%%&amp;##$$@@@@@@@@@@@@@@@@@@@@@@@@@@@@@@@@@@@@$$##&amp;%%*:^+#@@@$%^-------------;^::=+:;--.--.------.-......--..--------~^=*#@@@@@@@@@@@@@@@@@@@@@@@@@@@@@@@@@@@@@@@@@@@@@@$$##&amp;&amp;%&amp;&amp;&amp;%*+=+&amp;$@@@@@@@@@@@@@$#&amp;%**+++=+++++++++++++++++++++++++++++++++++++++++++++++++++++********%&amp;&amp;#$@@@@@@@@@@@@@@@@@@@@@@@@@@@@@@@@@@@@@@@@@@</w:t>
        <w:br/>
        <w:t>;^^^^=%#&amp;###&amp;&amp;##$$@@@@@@@@@@@@@@@@@@@@@@@@@@@@@@@@@@@@@@@@@@$$#&amp;&amp;&amp;%%+^^+$@@$*^-----------~:%#$$@@$%:~...---...-.........--.-------~;:*#@@@@@@@@@@@@@@@@@@@@@@@@@@@@@@@@@@@@@@@@@@@@$$#&amp;&amp;%&amp;&amp;&amp;&amp;%*=^^=%$@@@@@@@@@@@@@@@@@@@$#&amp;%**+++++++++***++++++++++++++++++++++++++++++**+++++++++***********%&amp;$$@@@@@@@@@@@@@@@@@@@@@@@@@@@@@@@@@@@@@@@@</w:t>
        <w:br/>
        <w:t>;;^:+%###$$$@@@@@@@@@@@@@@@@@@@@@@@@@@@@@@@@@@@@@@@@@@@@@@@@$$#&amp;%&amp;&amp;&amp;%+^^%$@$*^-------.-~:*#$$@@$$$$#+;-......--.--....---------~-~;:*&amp;$@@@@@@@@@@@@@@@@@@@@@@@@@@@@@@@@@@@@@@@@@@$#&amp;%%%&amp;&amp;%%%+:::*&amp;$@@@@@@@@@@@@@@@@@@@@@@@@$#&amp;%***+++++++++++++++++++++++++++++++++++++++++++++++++*+++**++*****%&amp;$@@@@@@@@@@@@@@@@@@@@@@@@@@@@@@@@@@@@@@@</w:t>
        <w:br/>
        <w:t>;;:+&amp;$@@@@@@@@@@@@@@@@@@@@@@@@@@@@@@@@@@@@@@@@@@@@@@@@@@@@$$$#&amp;&amp;%%%%%*:~:&amp;@#*^-------~:%#$@$$$$$@@@@#*:~---..--..........-------~;:+&amp;$@@@@@@@@@@@@@@@@@@@@@@@@@@@@@@@@@@@@@@@@$$#&amp;%%&amp;&amp;&amp;%%*=^^:*#$@@@@@@@@@@@@@@@@@@@@@@@@@@@@$#&amp;%%****++++++++*+++++++++=++++++++++++++++++++++++++++++***++++***%&amp;#$@@@@@@@@@@@@@@@@@@@@@@@@@@@@@@@@@@@@@</w:t>
        <w:br/>
        <w:t>+*&amp;#@@@@@@@@@@@@@@@@@@@@@@@@@@@@@@@@@@@@@@@@@@@@@@@@@@@@@$$###&amp;&amp;%%&amp;%%%+;;*##+;-----~^*&amp;$$$$$@@@@@$@@$$&amp;=~-.--...........-------~~^+&amp;$@@@@@@@@@@@@@@@@@@@@@@@@@@@@@@@@@@@@@@@$#&amp;%%%%%%&amp;%+:^:+&amp;#$@@@@@@@@@@@@@@@@@@@@@@@@@@@@@@@@@$#&amp;&amp;%%**+++++*******++++====+++++====++++++++++++++++++++++++****+*%#$$@@@@@@@@@@@@@@@@@@@@@@@@@@@@@@@@@$@</w:t>
        <w:br/>
        <w:t>@@@@@@@@@@@@@@@@@@@@@@@@@@@@@@@@@@@@@@@@@@@@@@@@@@@@@@@@$####&amp;%&amp;%%&amp;%%&amp;*=~:%&amp;=~----^+%#$$$$$$$$@@$$@@$@@#+^-----..--......------~^=%$@@@@@@@@@@@@@@@@@@@@@@@@@@@@@@@@@@@@@@$$&amp;%%%%&amp;&amp;%*=::+%#@@@@@@@@@@@@@@@@@@@@@@@@@@@@@@@@@@@@@@@@$#&amp;&amp;%****+++*******+++++==========+++++++++++++++++++++++++++*++**%#$@@@@@@@@@@@@@@@@@@@@@@@@@@@@@@@@$@</w:t>
        <w:br/>
        <w:t>@@@@@@@@@@@@@@@@@@@@@@@@@@@@@@@@@@@@@@@@@@@@@@@@@@@@@@@@#&amp;##&amp;&amp;%&amp;&amp;&amp;&amp;&amp;%&amp;%*^^=*:----^*&amp;###$$$@@$$$@$@@@@@@@$*:~..------.....-----~^=%$@@@@@@@@@@@@@@@@@@@@@@@@@@@@@@@@@@@$$&amp;&amp;%%%%%&amp;&amp;%+::=*#$@@@@@@@@@@@@@@@@@@@@@@@@@@@@@@@@@@@@@@@@@@@@@$##&amp;&amp;%******++*++++++=========++++++++++++++++++++++++++++*++++*%&amp;$@@@@@@@@@@@@@@@@@@@@@@@@@@@@@@@@@</w:t>
        <w:br/>
        <w:t>@@@@@@@@@@@@@@@@@@@@@@@@@@@@@@@@@@@@@@@@@@@@@@@@@@@@@@@$&amp;%##&amp;%&amp;&amp;&amp;%&amp;&amp;%&amp;&amp;%=;;:;--~:%&amp;&amp;&amp;**&amp;$@@@$$$@@@@@@@@@@$&amp;=;--.----.....-----;:*#@@@@@@@@@@@@@@@@@@@@@@@@@@@@@@@@$$#%*+=+%%&amp;&amp;%*=::*&amp;$@@@@@@@@@@@@@@@@@@@@@@@@@@@@@@@@@@@@@@@@@@@@@@@@@@@@$##&amp;&amp;%****+++++++++++++++++++++++++++++++++++++++++++++++++*%&amp;$$@@@@@@@@@@@@@@@@@@@@@@@@@@@@@@@@</w:t>
        <w:br/>
        <w:t>@@@@@@@@@@@@@@@@@@@@@@@@@@@@@@@@@@@@@@@@@@@@@@@@@@@@@@@#%*&amp;####&amp;&amp;&amp;&amp;&amp;&amp;&amp;##%:~-~~;+&amp;&amp;&amp;*:;^%$$$$$$@@@@@@@@@@@$$$%:~--..--..-.---~;:*#@@@@@@@@@@@@@@@@@@@@@@@@@@@@$$&amp;%*+==+*%%%%*+===*&amp;$@@@@@@@@@@@@@@@@@@@@@@@@@@@@@@@@@@@@@@@@@@@@@@@@@@@@@@@@@@@$##&amp;&amp;%%***++++++++++++++++++++++++++++++++++++++++++*%%&amp;&amp;#$$@@@@@@@@@@@@@@@@@@@@@@@@@@@@@@@@</w:t>
        <w:br/>
        <w:t>@@@@@@@@@@@@@@@@@@@@@@@@@@@@@@@@@@@@@@@@@@@@@@@@@@@@@@@#**#$$##&amp;########%:~~^=+%&amp;%*^;~^&amp;$$$$$$@@@@@@@@@@$####*^--......----~;:*#@@@@@@@@@@@@@@@@@@@@@@@@@$#&amp;*===++*%**%**=:=+&amp;$$@@@@@@@@@@@@@@@@@@@@@@@@@@@@@@@@@@@@@@@@@@@@@@@@@@@@@@@@@@@@@@@@@@$$##&amp;&amp;%%*******+++++======++++++++++++++++++++*%%&amp;##$@@@@@@$$@@@@@@@@@@@@@@@@@@@@@@@@@@@</w:t>
        <w:br/>
        <w:t>@@@@@@@@@@@@@@@@@@@@@@@@@@@@@@@@@@@@@@@@@@@@@@@@@@@@@@$&amp;++###&amp;&amp;&amp;&amp;#######&amp;+^;=*+*%*+^~~:&amp;$$$$$@@@@@@@@@@$##&amp;*+:;~--..-..---~;^+#$@@@@@@@@@@@@@@@@@@@@@@$#%+::=+*%%%%**+===+%#$@@@@@@@@@@@@@@@@@@@@@@@@@@@@@@@@@@@@@@@@@@@@@@@@@@@@@@@@@@@@@@@@@@@@@@@@@$$##&amp;&amp;&amp;%****++++=======+++++++++++++++****%%#$@@@@@@@@@@@@@@@@@@@@@@@@@@@@@@@@@@@@@@</w:t>
        <w:br/>
        <w:t>@@@@@@@@@@@@@@@@@@@@@@@@@@@@@@@@@@@@@@@@@@@@@@@@@@@@@@$&amp;=+###&amp;&amp;##$$$#&amp;&amp;&amp;&amp;*:;:++*%*+^~~:&amp;$$$$$@@@@@@@@@$$#%=^~~;;~--...---~;^+&amp;@@@@@@@@@@@@@@@@@@@@@$&amp;*=^:+*%%&amp;%*%%*=::+&amp;#$$@@@@@@@@@@@@@@@@@@@@@@@@@@@@@@@@@@@@@@@@@@@@@@@@@@@@@@@@@@@@@@@@@@@@@@@@@@@@@@@$$$#&amp;%***+++++======+++++++++++***%%%%&amp;#$@@@@@@$$@@@@@@@@@@@@@@@@@@@@@@@@@@@@@@@</w:t>
        <w:br/>
        <w:t>@@@@@@@@@@@@@@@@@@@@@@@@@@@@@@@@@@@@@@@@@@@@@@@@@@@@@@$&amp;==&amp;####$$$###&amp;&amp;&amp;&amp;%=;^=+*%%+^~~=&amp;$$$$@@@@@@@@@$$#*:;~~;;;~~--.----~;=&amp;$@@@@@@@@@@@@@@@@@$#&amp;*===+*%%%%%%%%===+%#$@@@@@@@@@@@@@@@@@@@@@@@@@@@@@@@@@@@@@@@@@@@@@@@@@@@@@@@@@@@@@@@@@@@@@@@@@@@@@@@@@@@@@@@$$#%*+++++++++++++++******%%%%&amp;&amp;&amp;#$$@@@$$$$$$@@@@@@@@@@@@@@@@@@@@@@@@@@@@@@@</w:t>
        <w:br/>
        <w:t>@@@@@@@@@@@@@@@@@@@@@@@@@@@@@@@@@@@@@@@@@@@@@@@@@@@@@@$#+:&amp;#$$$$$###&amp;&amp;&amp;&amp;#&amp;+^^:+*%%+:~;*#$$@@@@@@@@@@$$#%=;-~;;;~~~--..--~~:%$@@@@@@@@@@@@@@@$#%*==+*%%%&amp;%*%%*+===*&amp;$@@@@@@@@@@@@@@@@@@@@@@@@@@@@@@@@@@@@@@@@@@@@@@@@@@@@@@@@@@@@@@@@@@@@@@@@@@@@@@@@@@@@@@@@@@@@$#%*+++++++++++++**%%%%%%&amp;&amp;##$$@@@@@$$$$$$$$$$@@$@@@@@@@@@@@@@@@@@@@@@@@@@</w:t>
        <w:br/>
        <w:t>@@@@@@@@@@@@@@@@@@@@@@@@@@@@@@@@@@@@@@@@@@@@@@@@@@@@@@@#+:%#$$$###&amp;&amp;&amp;&amp;&amp;&amp;#&amp;*:;:+**%*:;^%$$$@@@@@@@@@@@$%=;--~~~~~~~----~~;:%$@@@@@@@@@@@@$$&amp;%+==+**%%%%%%%%%+==+%#$@@@@@@@@@@@@@@@@@@@@@@@@@@@@@@@@@@@@@@@@@@@@@@@@@@@@@@@@@@@@@@@@@@@@@@@@@@@@@@@@@@@@@@@@@@@@@@@$#%*++*++++++++**%%&amp;&amp;&amp;###$$@@@@@@@$$$$$$$$$$$$$$$@@@@@@@@@@@@@@@@@@@@@@@@</w:t>
        <w:br/>
        <w:t>@@@@@@@@@@@@@@@@@@@@@@@@@@@@@@@@@@@@@@@@@@@@@@@@@@@@@@@#*:*#$$####&amp;&amp;&amp;&amp;&amp;###%=^:+**%*=;^&amp;$$$$$@@@@@@@@@#*;--~~~~~~~~--~~~;:%$@@@@@@@@@@@#&amp;*=:=+*%&amp;%%%%%%%%*+==*&amp;$@@@@@@@@@@@@@@@@@@@@@@@@@@@@@@@@@@@@@@@@@@@@@@@@@@@@@@@@@@@@@@@@@@@@@@@@@@@@@@@@@@@@@@@@@@@@@@@@@@@@$&amp;*++++++++++**%%&amp;###$$$@@@@@@$$$$$$$$$$$$$$$$$@@@$@@@@@@@@@@@@@@@@@@@@</w:t>
        <w:br/>
        <w:t>@@@@@@@@@@@@@@@@@@@@@@@@@@@@@@@@@@@@@@@@@@@@@@@@@@@@@@@$%:+######&amp;&amp;&amp;&amp;&amp;&amp;###&amp;+:=+*%%+=:*$$$$$@@@@@@@@@@#*;--~~~~~~~---~-;:%$@@@@@@@$#&amp;*++++*%&amp;&amp;%%&amp;%%%%%%*+=*&amp;#$@@@@@@@@@@@@@@@@@@@@@@@@@@@@@@@@@@@@@@@@@@@@@@@@@@@@@@@@@@@@@@@@@@@@@@@@@@@@@@@@@@@@@@@@@@@@@@@@@@@@@@@$#%*++++==+*%&amp;###$$$$$@@@@@@$$$$$$$$$$$$$$$$@@@@@@@@@@@@@@@@@@@@@@@@@@</w:t>
        <w:br/>
        <w:t>@@@@@@@@@@@@@@@@@@@@@@@@@@@@@@@@@@@@@@@@@@@@@@@@@@@@@@@@#:=&amp;#$###&amp;&amp;&amp;#&amp;&amp;##$&amp;*=+*%%*=:*$$$$$@@@@@@@@@@@#*^--~~~~~~----~;=&amp;$@@@@@$#%+==+%&amp;&amp;&amp;&amp;&amp;&amp;&amp;&amp;%%&amp;%%*=:=*#$@@@@@@@@@@@@@@@@@@@@@@@@@@@@@@@@@@@@@@@@@@@@@@@@@@@@@@@@@@@@@@@@@@@@@@@@@@@@@@@@@@@@@@@@@@@@@@@@@@@@@@@@@@@@$#&amp;*++*%&amp;#$$$$$$$$$$$$@@@@$$$$$$$$$$$@@@@@@@@@@@@@@@@@@@@@@@@@@@@@@@</w:t>
        <w:br/>
        <w:t>@@@@@@@@@@@@@@@@@@@@@@@@@@@@@@@@@@@@@@@@@@@@@@@@@@@@@@@@#=:*#$###&amp;&amp;&amp;&amp;####$&amp;+=+%&amp;%+:=&amp;@$$$$$@@@@@@@@@@$%:~~~~~----~--;:%$@@@@#&amp;*+=+%%&amp;&amp;&amp;%%%%%%&amp;%%%*+==*#@@@@@@@@@@@@@@@@@@@@@@@@@@@@@@@@@@@@@@@@@@@@@@@@@@@@@@@@@@@@@@@@@@@@@@@@@@@@@@@@@@@@@@@@@@@@@@@@@@@@@@@@@@@@@@@@@$###$$$$@@@@$$$$$$$@@@@$$$$@@$$$@@@$$$$$$$$$$$$$@@@@$$@@@@@@@@@@@@</w:t>
        <w:br/>
        <w:t>@@@@@@@@@@@@@@@@@@@@@@@@@@@@@@@@@@@@@@@@@@@@@@@@@@@@@@@@$*:+#####&amp;&amp;&amp;&amp;&amp;###$#*+*&amp;&amp;*=+&amp;$$$$$$$@@@@@@@@@@$%:~~~~~~-----~:%$@$#&amp;**++%%%&amp;&amp;&amp;&amp;&amp;&amp;&amp;&amp;&amp;%%%%*==+%#$@@@@@@@@@@@@@@@@@@@@@@@@@@@@@@@@@@@@@@@@@@@@@@@@@@@@@@@@@@@@@@@@@@@@@@@@@@@@@@@@@@@@@@@@@@@@@@@@@@@@@@@@@@@@@@@@@@@@@@@@@@@@@@$$$$$$$$@@@@$@@@@@@$$$$$$$$$$$$$$@@$$$$@@@@@@@@@@@@@@@</w:t>
        <w:br/>
        <w:t>@@@@@@@@@@@@@@@@@@@@@@@@@@@@@@@@@@@@@@@@@@@@@@@@@@@@@@@@@&amp;==%##&amp;&amp;&amp;%&amp;&amp;&amp;##$$#%*%%%=+&amp;$$$$$$$$@@@@@@@@@@$%:~~~~------~^*##&amp;*==*%%&amp;&amp;%%&amp;&amp;&amp;%&amp;&amp;%&amp;&amp;&amp;*===*&amp;$$@@@@@@@@@@@@@@@@@@@@@@@@@@@@@@@@@@@@@@@@@@@@@@@@@@@@@@@@@@@@@@@@@@@@@@@@@@@@@@@@@@@@@@@@@@@@@@@@@@@@@@@@@@@@@@@@@@@@@@@@@@@@@@@@@@$$$$$@@@@@@@@@@@@@$$$$$$$$$$$@@$$$$$$@@@@@@@@@@@@@@@</w:t>
        <w:br/>
        <w:t>@@@@@@@@@@@@@@@@@@@@@@@@@@@@@@@@@@@@@@@@@@@@@@@@@@@@@@@@@$*:*&amp;#&amp;&amp;%%&amp;&amp;&amp;##$$#%%%*==%$$$$$$$$$@@@@@@@@@@$%^~~~~~-----;+%*+=+*&amp;&amp;%&amp;&amp;%%&amp;&amp;&amp;&amp;&amp;&amp;&amp;&amp;%*+:=*#@@@@@@@@@@@@@@@@@@@@@@@@@@@@@@@@@@@@@@@@@@@@@@@@@@@@@@@@@@@@@@@@@@@@@@@@@@@@@@@@@@@@@@@@@@@@@@@@@@@@@@@@@@@@@@@@@@@@@@@@@@@@@@@@@@@@@@@@@@@@@@@@@@@@@@@@@@@$$$$$$$$$$$$$$$@@@@@@@@@@@@@@@@</w:t>
        <w:br/>
        <w:t>@@@@@@@@@@@@@@@@@@@@@@@@@@@@@@@@@@@@@@@@@@@@@@@@@@@@@@@@@@%=+%#&amp;&amp;&amp;%&amp;&amp;&amp;##$$#%%%*:*#@$@$$$$$@@@@@@@@@@@$%^~~~~-----~^:+*%%%&amp;&amp;%&amp;&amp;%&amp;&amp;&amp;%&amp;&amp;&amp;%%+=:+%$@@@@@@@@@@@@@@@@@@@@@@@@@@@@@@@@@@@@@@@@@@@@@@@@@@@@@@@@@@@@@@@@@@@@@@@@@@@@@@@@@@@@@@@@@@@@@@@@@@@@@@@@@@@@@@@@@@@@@@@@@@@@@@@@@@@@@@@@@@@@@@@@@@@@@@@@@@@@@@$$$$$$$$$$$$@@@@@@@@@@@@@@@@@@</w:t>
        <w:br/>
        <w:t>@@@@@@@@@@@@@@@@@@@@@@@@@@@@@@@@@@@@@@@@@@@@@@@@@@@@@@@@@@#*:*&amp;&amp;&amp;&amp;%&amp;&amp;&amp;##$$#&amp;&amp;%**#$$@$$$@$$@@@@@@@@@@@$%^~~~~---~;:+*%%%&amp;%&amp;&amp;&amp;&amp;%&amp;&amp;&amp;&amp;&amp;&amp;%*=::+&amp;#$@@@@@@@@@@@@@@@@@@@@@@@@@@@@@@@@@@@@@@@@@@@@@@@@@@@@@@@@@@@@@@@@@@@@@@@@@@@@@@@@@@@@@@@@@@@@@@@@@@@@@@@@@@@@@@@@@@@@@@@@@@@@@@@@@@@@@@@@@@@@@@@@@@@@@@@@@@@@@@$$$$$$$$$$$$$$$$$$@@@@@@@@@@@@@</w:t>
        <w:br/>
        <w:t>@@@@@@@@@@@@@@@@@@@@@@@@@@@@@@@@@@@@@@@@@@@@@@@@@@@@@@@@@@@&amp;+=%&amp;&amp;&amp;%%&amp;&amp;##$$$#&amp;&amp;&amp;#$$$$$$$$$@@@@@@@@@@@@$%:;~--;^=*%%%%&amp;&amp;&amp;&amp;&amp;&amp;&amp;&amp;&amp;&amp;&amp;&amp;&amp;%*=::+%#$@@@@@@@@@@@@@@@@@@@@@@@@@@@@@@@@@@@@@@@@@@@@@@@@@@@@@@@@@@@@@@@@@@@@@@@@@@@@@@@@@@@@@@@@@@@@@@@@@@@@@@@@@@@@@@@@@@@@@@@@@@@@@@@@$###$@@@@@@@@@@@@@@@@@@@@@@@@@@@@@@@@@@$$$$$$$$$$@@@@@$$$$$@@@@@</w:t>
        <w:br/>
        <w:t>@@@@@@@@@@@@@@@@@@@@@@@@@@@@@@@@@@@@@@@@@@@@@@@@@@@@@@@@@@@$%=+%%%%%&amp;&amp;&amp;#####$$$$$$$$$$$$$@@@@@@@@@@@@$%=;;:+%&amp;&amp;&amp;&amp;&amp;&amp;&amp;&amp;&amp;&amp;&amp;&amp;&amp;&amp;&amp;&amp;&amp;%%+:^=%#$@@@@@@@@@@@@@@@@@@@@@@@@@@@@@@@@@@@@@@@@@@@@@@@@@@@@@@@@@@@@@@@@@@@@@@@@@@@@@@@@@@@@@@@@@@@@@@@@@@@@@@@@@@@@@@@@@@@@@@@@@@@@@@@@@@@$#%%&amp;$@@@@@@@@@@@@@@@@@@@@@@@@@@@@@@@@@@@@$$$$$$@@@@@$$$$$$@@@@@</w:t>
        <w:br/>
        <w:t>@@@@@@@@@@@@@@@@@@@@@@@@@@@@@@@@@@@@@@@@@@@@@@@@@@@@@@@@@@@@&amp;+=*&amp;%&amp;&amp;%&amp;&amp;&amp;$$$$$@$$$$$$$$$@@@@@@@@@@@$@$&amp;+==+%&amp;&amp;&amp;%&amp;%&amp;&amp;&amp;&amp;&amp;&amp;&amp;&amp;&amp;#&amp;%+::=*&amp;$@@@@@@@@@@@@@@@@@@@@@@@@@@@@@@@@@@@@@@@@@@@@@@@@@@@@@@@@@@@@@@@@@@@@@@@@@@@@@@@@@@@@@@@@@@@@@@@@@@@@@@@@@@@@@@@@@@@@@@@@@@@@@@@@@@@@@@@@$$$$@@@@@@@@@@@@@@@@@@@@@@@@$$$$$$$$@@@@@@$$$$@@@@$$$$$$@@@@@@</w:t>
        <w:br/>
        <w:t>@@@@@@@@@@@@@@@@@@@@@@@@@@@@@@@@@@@@@@@@@@@@@@@@@@@@@@@@@@@@$*==&amp;%%&amp;&amp;&amp;&amp;&amp;#$$$$@@$$$$$$$$$@@@@@@@@@$$&amp;+=**%%&amp;&amp;&amp;&amp;&amp;&amp;%&amp;&amp;&amp;&amp;&amp;&amp;&amp;&amp;&amp;*=^^=%#$@@@@@@@@@@@@@@@@@@@@@@@@@@@@@@@@@@@@@@@@@@@@@@@@@@@@@@@@@@@@@@@@@@@@@@@@@@@@@@@@@@@@@@@@@@@@@@@@@@@@@@@@@@@@@@@@@@@@@@@@@@@@@@@@@@@@@@@@@@$$$$@@@@@@@@@@@@$$@@$$$$$$$$$$$$$$$$@@@@@@@@@@@$$$$$$$$$$@@@@@</w:t>
        <w:br/>
        <w:t>@@@@@@@@@@@@@@@@@@@@@@@@@@@@@@@@@@@@@@@@@@@@@@@@@@@@@@@@@@@@$&amp;+:%%%%&amp;&amp;%&amp;##$$@@@$@@@@@@@@@@@@@@@@$#%**%&amp;&amp;%&amp;&amp;&amp;&amp;&amp;&amp;&amp;&amp;&amp;&amp;&amp;&amp;&amp;%*=:;:*&amp;$@@@@@@@@@@@@@@@@@@@@@@@@@@@@@@@@@@@@@@@@@@@@@@@@@@@@@@@@@@@@@@@@@@@@@@@@@@@@@@@@@@@@@@@@@@@@@@@@@@@@@@@@@@@@@@@@@@@@@@@@@@@@@@@@@@@@@@@@@@@@$$$@@@@@@@@@@@@@@@@@@@@@@@@@@@@@@@@@@@@@@@@@@@@@@@@@@$$$$$@@@@@</w:t>
        <w:br/>
        <w:t>@@@@@@@@@@@@@@@@@@@@@@@@@@@@@@@@@@@@@@@@@@@@@@@@@@@@@@@@@@@@$#*:=%&amp;%&amp;&amp;%&amp;&amp;##$$@@$$$$$$$$$@$$$$$$#&amp;&amp;%%&amp;&amp;&amp;&amp;&amp;&amp;&amp;&amp;&amp;&amp;&amp;&amp;&amp;&amp;&amp;&amp;%+:^^+&amp;#@@@@@@@@@@@@@@@@@@@@@@@@@@@@@@@@@@@@@@@@@@@@@@@@@@@@@@@@@@@@@@@@@@@@@@@@@@@@@@@@@@@@@@@@@@@@@@@@@@@@@@@@@@@@@@@@@@@@@@@@@@@@@@@@@@@@@@@@@@@@@@$$@@@@@@@@@@@@@@@@@@@@@@@@@@@@@@@@@@@@$$$$$$$$@@@@@@@@@@@@@@@@@@</w:t>
        <w:br/>
        <w:t>@@@@@@@@@@@@@@@@@@@@@@@@@@@@@@@@@@@@@@@@@@@@@@@@@@@@@@@@@@@@@$%=^*&amp;%%&amp;%&amp;&amp;&amp;##$$$$$$@$$$$$@$$$##&amp;&amp;%%&amp;&amp;&amp;&amp;&amp;%%%%&amp;&amp;&amp;&amp;&amp;&amp;&amp;*:^^+%#$@@@@@@@@@@@@@@@@@@@@@@@@@@@@@@@@@@@@@@@@@@@@@@@@@@@@@@@@@@@@@@@@@@@@@@@@@@@@@@@@@@@@@@@@@@@@@@@@@@@@@@@@@@@@@@@@@@@@@@@@@@@@@@@@@@@@@@@@@@@@@@@$$$@@@@@@@@@@@@@@@@@@@@@@@@@@@@@@@@@@@@$$$$$$$$$$$@@@@@@@@@@@@@@@</w:t>
        <w:br/>
        <w:t>@@@@@@@@@@@@@@@@@@@@@@@@@@@@@@@@@@@@@@@@@@@@@@@@@@@@@@@@@@@@@@#*^:%&amp;%%&amp;&amp;&amp;&amp;###$$@$$$$$$$$###&amp;&amp;&amp;&amp;&amp;&amp;&amp;&amp;&amp;&amp;&amp;&amp;&amp;&amp;&amp;&amp;&amp;&amp;&amp;*+=^^=%#$@@@@@@@@@@@@@@@@@@@@@@@@@@@@@@@@@@@@@@@@@@@@@@@@@@@@@@@@@@@@@@@@@@@@@@@@@@@@@@@@@@@@@@@@@@@@@@@@@@@@@@@@@@@@@@@@@@@@@@@@@@@@@@@@@@@@@@@@@@@@@@@@$@@@@@@@@@@@@@@@@@@@@@@@@@@@@@@@@@@@@@@@@@@$$$$$@$$$@@@@@@@@@@@@@@@</w:t>
        <w:br/>
        <w:t>@@@@@@@@@@@@@@@@@@@@@@@@@@@@@@@@@@@@@@@@@@@@@@@@@@@@@@@@@@@@@@#%^;:*%%%%&amp;&amp;####$$$$$$$$#&amp;&amp;%%%&amp;&amp;&amp;&amp;&amp;&amp;&amp;&amp;&amp;&amp;&amp;&amp;&amp;&amp;%*=^;^+%$@@@@@@@@@@@@@@@@@@@@@@@@@@@@@@@@@@@@@@@@@@@@@@@@@@@@@@@@@@@@@@@@@@@@@@@@@@@@@@@@@@@@@@@@@@@@@@@@@@@@@@@@@@@@@@@@@@@@@@@@@@@@@@@@@@@@@@@@@@@@@@@@@@$@@@@@@@@@@@@@@@@@@@@@@@@@@@@@@@@@@@@@@@@@@@@@@$$$@$$$@@@@@$@@$$@@@@@</w:t>
        <w:br/>
        <w:t>@@@@@@@@@@@@@@@@@@@@@@@@@@@@@@@@@@@@@@@@@@@@@@@@@@@@@@@@@@@@@$&amp;*^~~:%&amp;%&amp;&amp;&amp;####$$$$$#&amp;&amp;&amp;&amp;&amp;&amp;&amp;&amp;&amp;&amp;&amp;&amp;#&amp;&amp;&amp;##&amp;&amp;%+^;^=*&amp;$@@@@@@@@@@@@@@@@@@@@@@@@@@@@@@@@@@@@@@@@@@@@@@@@@@@@@@@@@@@@@@@@@@@@@@@@@@@@@@@@@@@@@@@@@@@@@@@@@@@@@@@@@@@@@@@@@@@@@@@@@@@@@@@@@@@@@@@@@@@@@@@@@@@@@@@@@@@@@@@@@@@@@@@@@@@@@@@@@@@@@@@@@@@@@@@@@@@@$$$$$$@@@@@@@@@@@@@@@</w:t>
        <w:br/>
        <w:t>@@@@@@@@@@@@@@@@@@@@@@@@@@@@@@@@@@@@@@@@@@@@@@@@@@@@@@@@@@@@@$%+;~-~=*%&amp;&amp;######$##&amp;&amp;&amp;&amp;&amp;&amp;&amp;&amp;&amp;##&amp;&amp;&amp;#####%+:^^:+&amp;$$@@@@@@@@@@@@@@@@@@@@@@@@@@@@@@@@@@@@@@@@@@@@@@@@@@@@@@@@@@@@@@@@@@@@@@@@@@@@@@@@@@@@@@@@@@@@@@@@@@@@@@@@@@@@@@@@@@@@@@@@@@@@@@@@@@@@@@@@@@@@@@@@@$$$$@@@@@@@@@@@@@@@@@@@@@@@@@@@@@@@@@@@@@@@@@@@@@@@@$$$$$$@@@@@@@@@@@@@@@@</w:t>
        <w:br/>
        <w:t>@@@@@@@@@@@@@@@@@@@@@@@@@@@@@@@@@@@@@@@@@@@@@@@@@@@@@@@@@@@@$#%=;~--;:*&amp;&amp;#$#$$##&amp;&amp;&amp;&amp;&amp;&amp;&amp;&amp;&amp;&amp;&amp;&amp;&amp;##&amp;&amp;&amp;%+:^^=*&amp;$@@@@@@@@@@@@@@@@@@@@@@@@@@@@@@@@@@@@@@@@@@@@@@@@@@@@@@@@@@@@@@@@@@@@@@@@@@@@@@@@@@@@@@@@@@@@@@@@@@@@@@@@@@@@@@@@@@@@@@@@@@@@@@@@@@@@@@@@@@@@@@@@@@@@@@@@@@@@@@@@@@@@@@@@@@@@@@@@@@@@@@@@@@@@@@@@@@@@@@@@@$$$$$$@@@@@$$$$@@@@@@@</w:t>
        <w:br/>
        <w:t>@@@@@@@@@@@@@@@@@@@@@@@@@@@@@@@@@@@@@@@@@@@@@@@@@@@@@@@@@@@@$#*:~;~-~;:+%&amp;#$#%%&amp;$$$#&amp;&amp;&amp;&amp;&amp;&amp;#&amp;#&amp;&amp;%+:^:+%#$@@@@@@@@@@@@@@@@@@@@@@@@@@@@@@@@@@@@@@@@@@@@@@@@@@@@@@@@@@@@@@@@@@@@@@@@@@@@@@@@@@@@@@@@@@@@@@@@@@@@@@@@@@@@@@@@@@@@@@@@@@@@@@@@@@@@@@@@@@@@@@@@@@@@@@@@@@@@@@@@@@@@@@@@@@@@@@@@@@@@@@@@@@@@@@@@@@@@@@@@@@@@$$$$$@@@@@$$$$$$@@@@@@</w:t>
        <w:br/>
        <w:t>@@@@@@@@@@@@@@@@@@@@@@@@@@@@@@@@@@@@@@@@@@@@@@@@@@@@@@@@@@@$#&amp;*^;;~~~^=**&amp;#&amp;**%$$$$##&amp;&amp;&amp;##&amp;&amp;*==:=*&amp;#$@@@@@@@@@@@@@@@@@@@@@@@@@@@@@@@@@@@@@@@@@@@@@@@@@@@@@@@@@@@@@@@@@@@@@@@@@@@@@@@@@@@@@@@@@@@@@@@@@@@@@@@@@@@@@@@@@@@@@@@@@@@@@@@@@@@@@@@@@@@@@@@@@@@@@@@@@@@@@@@@@@@@@@@@@@@@@@@@@@@@@@@@@@@@@@@@@@@@@@@@@@@@@@@$$$$@@@@@@$$$$$$@@@@@@</w:t>
        <w:br/>
        <w:t>@@@@@@@@@@@@@@@@@@@@@@@@@@@@@@@@@@@@@@@@@@@@@@@@@@@@@@@@@@@$#&amp;+^~~~~;+&amp;$##%++%&amp;#&amp;&amp;&amp;&amp;#####&amp;%*++%#$$$$@@@@@@@@@@@@@@@@@@@@@@@@@@@@@@@@@@@@@@@@@@@@@@@@@@@@@@@@@@@@@@@@@@@@@@@@@@@@@@@@@@@@@@@@@@@@@@@@@@@@@@@@@@@@@@@@@@@@@@@@@@@@@@@@@@@@@@@@@@@@@@@@@@@@@@@@@@@@@@@@@@@@@@@@$$@@@@@@@@@@@@@@@@@@@@@@@@@@@@@@@@@@@@@@@@@@@@@@@@$$$$$@@@@@@@</w:t>
        <w:br/>
        <w:t>@@@@@@@@@@@@@@@@@@@@@@@@@@@@@@@@@@@@@@@@@@@@@@@@@@@@@@@@@@$#&amp;%=;~~~~^*$$$&amp;+=+%&amp;&amp;&amp;##$$$@@$$$$$@@$###$@@@@@@@@@@@@@@@@@@@@@@@@@@@@@@@@@@@@@@@@@@@@@@@@@@@@@@@@@@@@@@@@@@@@@@@@@@@@@@@@@@@@@@@@@@@@@@@@@@@@@@@@@@@@@@@@@@@@@@@@@@@@@@@@@@@@@@@@@@@@@@@@@@@@@@@@@@@@@@@@@@@@@@@@@@@@@@@@@@@@@@@@@@@@@@@@@@@@@@@@@@@@@@@@@@@@@@@@@$$$$$$@@@@@@@</w:t>
        <w:br/>
        <w:t>@@@@@@@@@@@@@@@@@@@@@@@@@@@@@@@@@@@@@@@@@@@@@@@@@@@@@@@@@@$#&amp;+:~~~~;:*&amp;#%=^^=*&amp;#$@@@@@@@@@@@@@@$$$@@@@@@@@@@@@@@@@@@@@@@@@@@@@@@@@@@@@@@@@@@@@@@@@@@@@@@@@@@@@@@@@@@@@@@@@@@@@@@@@@@@@@@@@@@@@@@@@@@@@@@@@@@@@@@@@@@@@@@@@@@@@@@@@@@@@@@@@@@@@@@@@@@@@@@@@@@@@@@@@@@@@@@@@@@$@@@@@@@@@@@@@@@@@@@@@@@@@@@@@@@@@@@@@@@@@@@@@@$$$$$$$$@@@@@@@</w:t>
        <w:br/>
        <w:t>@@@@@@@@@@@@@@@@@@@@@@@@@@@@@@@@@@@@@@@@@@@@@@@@@@@@@@@@@@$#%+^~;;^^:===:^^^:+&amp;$@@@@@@@@@@@@@@@@@@@@@@@@@@@@@@@@@@@@@@@@@@@@@@@@@@@@@@@@@@@@@@@@@@@@@@@@@@@@@@@@@@@@@@@@@@@@@@@@@@@@@@@@@@@@@@@@@@@@@@@@@@@@@@@@@@@@@@@@@@@@@@@@@@@@@@@@@@@@@@@@@@@@@@@@@@@@@@@@@@@@@@@@@@@@@@@@$$@@@$@@@@@@@@@@@@@@@@@@@@@@@@@@@@@@@@@@@@$$$$$$$$$$@@@@@@</w:t>
        <w:br/>
        <w:t>@@@@@@@@@@@@@@@@@@@@@@@@@@@@@@@@@@@@@@@@@@@@@@@@@@@@@@@@@@$&amp;%=^^==::*+:^:::^^=&amp;@@@@@@@@@@@@@@@@@@@@@@@@@@@@@@@@@@@@@@@@@@@@@@@@@@@@@@@@@@@@@@@@@@@@@@@@@@@@@@@@@@@@@@@@@@@@@@@@@@@@@@@@@@@@@@@@@@@@@@@@@@@@@@@@@@@@@@@@@@@@@@@@@@@@@@@@@@@@@@@@@@@@@@@@@@@@@@@@@@@@@@@@@@@@@@@@@@@@@@@@@@@@@@@@@@@@@@@@@@@@@@@@@$@@@@@@@$$$$$$$$$$$$$@@@@@</w:t>
        <w:br/>
        <w:t>@@@@@@@@@@@@@@@@@@@@@@@@@@@@@@@@@@@@@@@@@@@@@@@@@@@@@@@@@@$#%=^^:====^;^=+=^::+#$@@@@@@@@@@@@@@@@@@@@@@@@@@@@@@@@@@@@@@@@@@@@@@@@@@@@@@@@@@@@@@@@@@@@@@@@@@@@@@@@@@@@@@@@@@@@@@@@@@@@@@@@@@@@@@@@@@@@@@@@@@@@@@@@@@@@@@@@@@@@@@@@@@@@@@@@@@@@@@@@@@@@@@@@@@@@@@@@@@@@@@@@@@@@@@@@@@@@@@@@@@@@@@@@@@@@@@@@@@@@@@@@@@@@@@$$$$$$$$$$$$$$@@@@@</w:t>
        <w:br/>
        <w:t>@@@@@@@@@@@@@@@@@@@@@@@@@@@@@@@@@@@@@@@@@@@@@@@@@@@@@@@@@@$&amp;%+==++=^;~;=+==::^=%$@@@@@@@@@@@@@@@@@@@@@@@@@@@@@@@@@@@@@@@@@@@@@@@@@@@@@@@@@@@@@@@@@@@@@@@@@@@@@@@@@@@@@@@@@@@@@@@@@@@@@@@@@@@@@@@@@@@@@@@@@@@@@@@@@@@@@@@@@@@@@@@@@@@@@@@@@@@@@@@@@@@@@@@@@@@@@@@@@@@@@@@@@@@@@@@@@@@$$$@@@@@@@@@@@@@@@@@@@@@@@@@@@@@$$$$$$$$$$$$$$$$$@@@@@</w:t>
        <w:br/>
        <w:t>@@@@@@@@@@@@@@@@@@@@@@@@@@@@@@@@@@@@@@@@@@@@@@@@@@@@@@@@@@$#%+:=+*=^;~^+*+++=:*#@@@@@@@@@@@@@@@@@@@@@@@@@@@@@@@@@@@@@@@@@@@@@@@@@@@@@@@@@@@@@@@@@@@@@@@@@@@@@@@@@@@@@@@@@@@@@@@@@@@@@@@@@@@@@@@@@@@@@@@@@@@@@@@@@@@@@@@@@@@@@@@@@@@@@@@@@@@@@@@@@@@@@@@@@@@@@@@@@@@@@@@@@@@@@@@@@@@@@@@@@$@@@@$$@@@@@@@@@@@@@@@@@@$$$$$$$$$$@@@$$$$$$@@@@@</w:t>
        <w:br/>
        <w:t>@@@@@@@@@@@@@@@@@@@@@@@@@@@@@@@@@@@@@@@@@@@@@@@@@@@@@@@@@@@$#%***&amp;&amp;#&amp;%%&amp;#&amp;##&amp;%#@@@@@@@@@@@@@@@@@@@@@@@@@@@@@@@@@@@@@@@@@@@@@@@@@@@@@@@@@@@@@@@@@@@@@@@@@@@@@@@@@@@@@@@@@@@@@@@@@@@@@@@@@@@@@@@@@@@@@@@@@@@@@@@@@@@@@@@@@@@@@@@@@@@@@@@@@@@@@@@@@@@@@@@@@@@@@@@@@@@@@@@@@@@@@@@@@@@@@@@@@@@@@@@@@@@@@@@@@@@@@@@@@@@@@@@@@@@@@@@@@@@@@@@@@@@</w:t>
      </w:r>
    </w:p>
    <w:p>
      <w:r>
        <w:br w:type="page"/>
      </w:r>
    </w:p>
    <w:p>
      <w:pPr>
        <w:pStyle w:val="Heading1"/>
      </w:pPr>
      <w:r>
        <w:t>---&gt;YeeAAs.jpeg CharacterCount: 3360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11"/>
        </w:rPr>
        <w:br/>
        <w:t>^^^^^^^^^^^^^^^^^^^^^^^^^^^^^^^^^^^^^^^^^^^^^^^^^^^^^:::::::::::::::::::::::::::</w:t>
        <w:br/>
        <w:t>^^^^^^^^^^^^^^^^^^^^^^^^^^^^^^^^^^^^^^^^^^^^^^^^^^^^^^^^^^::::::::::::::::::::::</w:t>
        <w:br/>
        <w:t>^^^^^^^^^^^^^^^^^^^^^^^^^^^^^^^^^^^^^^^^^^^^^^^^^^^^^^^^^^^^^:::::::::::::::::::</w:t>
        <w:br/>
        <w:t>^^^^^^^^^^^^^^^^^^^^^^^^^^^^^^^^^^^^^^^^^^^^^^^^^^^^^^^^^^^^^:::^^::::::::::::::</w:t>
        <w:br/>
        <w:t>^^^^^^^^^^^^^^^^^^^^^^^^^^^^^^^^^^^^^^^^^^^^^^^^^^^^^^^^^^^^^^^^^:::::::::::::::</w:t>
        <w:br/>
        <w:t>^^^^^^^^^^^^^^^^^^^^^^^^^^^^^^^^^^^^^^^^^^^^^^^^^^^^^^^^^^^^^^^^^^^^:^::::::::::</w:t>
        <w:br/>
        <w:t>^^^^^^^^^^^^^^^^^^^^^^^^^^^^^^^^^^^^^^^^^^^^^^^^^^^^^^^^^^^::==+++=::^::::::::::</w:t>
        <w:br/>
        <w:t>^^^^^^^^^^^^^^^^^^^^^^^^^^^^^^^^^^^^^^^^^^^^^^^^^^^^^^^^^::=:::====++=::::::::::</w:t>
        <w:br/>
        <w:t>^^^^^^^^^^^^^^^^^^^^^^^^^^^^^^^^^^^^^^^^^^^^^^^^^^^^^^^:::::::==========::::::::</w:t>
        <w:br/>
        <w:t>^^^^^^^^^^^^^^^^^^^^^^^^^^^^^^^^^^^^^^^^^^^^^^^^^^^^^^:==+*%*+===+++====+:^:::::</w:t>
        <w:br/>
        <w:t>^^^^^^^^^^^^^^^^^^^^^^^^^^^^^^^^^^^^^^^^^^^^^^^^^^^^^^==+++**===+%%%%%+=++::::::</w:t>
        <w:br/>
        <w:t>^^^^^^^^^^^^^^^^^^^^^^^^^^^^^^^^^^^^^^^^^^^^^^^^^^^^^::==+*+=::==+%%***+++=^::::</w:t>
        <w:br/>
        <w:t>^^^^^^^^^^^^^^^^^^^^^^^^^^^^^^^^^^^^^^^^^^^^^^^^^^^^^::::==+*++*+++=+++==+:^::::</w:t>
        <w:br/>
        <w:t>^^^^^^^^^^^^^^^^^^^^^^^^^^^^^^^^^^^^^^^^^^^^^^^^^^^^==:=***%&amp;&amp;&amp;#&amp;*+*+===++:^^^^:</w:t>
        <w:br/>
        <w:t>^^^^^^^^^^^^^^^^^^^^^^^^^^^^^^^^^^^^^^^^^^^^^^^^^^^^===*%%*++***%%&amp;&amp;%++++++:^^^:</w:t>
        <w:br/>
        <w:t>^^^^^^^^^^^^^^^^^^^^^^^^^^^^^^^^^^^^^^^^^^^^^^^^^:=+=***%++*%%%***%&amp;%*+*++=^^:^:</w:t>
        <w:br/>
        <w:t>^^^^^^^^^^^^^^^^^^^^^^^^^^^^^^^^^^^^^^^^^^^^^^^+*%%&amp;%&amp;&amp;&amp;&amp;&amp;&amp;&amp;###&amp;%%&amp;#&amp;&amp;&amp;&amp;**%%%+=:</w:t>
        <w:br/>
        <w:t>^^^^^^^^^^^^^^^^^^^^^^^^^^^^^^^^^^^^^^^^^^^^^=*+*****%%###############&amp;&amp;#####&amp;&amp;&amp;</w:t>
        <w:br/>
        <w:t>^^^^^^^^^^^^^^^^^^^^^^^^^^^^^^^^^^^^^^^^^^^:++*+++*%%*+*&amp;######$$$$#&amp;*%#&amp;%%#####</w:t>
        <w:br/>
        <w:t>^^^^^^^^^^^^^^^^^^^^^^^^^^^^^^^^^^^^^^^^^^=+++=+**%&amp;&amp;*+**%&amp;######&amp;&amp;%**&amp;&amp;%*+%####</w:t>
        <w:br/>
        <w:t>^^^^^^^^^^^^^^^^^^^^^^^^^^^^^^^^^^^^^^^^:+++****%&amp;&amp;&amp;#%*******%%%%%%%%%&amp;%%++*&amp;###</w:t>
        <w:br/>
        <w:t>^^^^^^^^^^^^^^^^^^^^^^^^^^^^^^^^^^^^^::=++**%%%%&amp;&amp;&amp;##%********%%%%%&amp;&amp;&amp;%%*++***&amp;&amp;</w:t>
        <w:br/>
        <w:t>^^^^^^^^^^^^^^^^^^^^^^^^^^^^^^^^^==++==+++*%%%%%&amp;&amp;&amp;#&amp;%%******%%%%%&amp;&amp;%%*****%***%</w:t>
        <w:br/>
        <w:t>^^^^^^^^^^^^^^^^^^^^^^^^^^^^^^^^=+=++++++**%%%%%%&amp;#&amp;%%%****%%%%%%&amp;&amp;%%%%%*%%%%***</w:t>
        <w:br/>
        <w:t>^^^^^^^^^^^^^^^^^^^^^^^^^^^^^^:==+++******%%%%%%&amp;%++******%%%**%%%%%%%&amp;%%%&amp;&amp;%***</w:t>
        <w:br/>
        <w:t>^^^^^^^^^^^^^^^^^^^^^^^^^^^^:==++++*++*%%%%%%%&amp;##*==:::===++++++=+%%%&amp;&amp;&amp;&amp;&amp;&amp;%%%**</w:t>
        <w:br/>
        <w:t>^^^^^^^^^^^^^^^^^^^^^^^^^^:=++++++*++*%%&amp;%%%%&amp;&amp;&amp;%===::::::::::::=*%%&amp;&amp;&amp;&amp;#&amp;%%%***</w:t>
        <w:br/>
        <w:t>^^^^^^^^^^^^^^^^^^^^^^^^^:=+++++*++++*%%*****%&amp;%+=::::::::::::::=%%&amp;&amp;&amp;%&amp;&amp;&amp;%%****</w:t>
        <w:br/>
        <w:t>^^^^^^^^^^^^^^^^^^^^^^^^===++***++++++++++++**%%*==:::::::::::::*%%%%%%%&amp;&amp;%*==+*</w:t>
        <w:br/>
        <w:t>^^^^^^^^^^^^^^^^^^^^^^:=+++++***+++++++++++*%**%%==::::::::::::=+********+==+*%%</w:t>
        <w:br/>
        <w:t>^^^^^^^^^^^^^^^^^^^^^:=+++++****+++++*******%***%+=:::::==:::::=+++++++=:=++%&amp;&amp;&amp;</w:t>
        <w:br/>
        <w:t>^^^^^^^^^^^^^^^^^^^^:=+++*+***%*++++*%******%****+=:::::+::::::*==++===+++++****</w:t>
        <w:br/>
        <w:t>^^^^^^^^^^^^^^^^^^^:=++++****%%%**++***********%*+=::=*&amp;=:::::+%+++++++++++++***</w:t>
        <w:br/>
        <w:t>^^^^^^^^^^^^^^^^^^:+++++*****%%%*++++++++++****%&amp;*=:=+%#=::::=*%**++++++++===+%%</w:t>
        <w:br/>
        <w:t>^^^^^^^^^^^^^^^^^==++********%%%*+++*++++++++++%&amp;%++++==++=::=%%%%*++++==+++=+**</w:t>
        <w:br/>
        <w:t>^^^^^^^^^^^^^^^^=++++****%%*%%%%*++++++++++****%%+==::=:::++:+%%***&amp;&amp;%+==+=+=***</w:t>
        <w:br/>
        <w:t>^^^^^^^^^^^^^^^^+*+++*%**%%%%%%%++++++++*****%&amp;&amp;%*==::==:====+%%***&amp;#$&amp;===+++%*%</w:t>
        <w:br/>
        <w:t>+++++++++++++++*%&amp;&amp;&amp;&amp;&amp;##&amp;&amp;&amp;&amp;####%%%%%%%%&amp;&amp;&amp;&amp;&amp;###&amp;%%%*********%#&amp;&amp;&amp;&amp;&amp;&amp;#$$&amp;&amp;&amp;###&amp;#</w:t>
      </w:r>
    </w:p>
    <w:p>
      <w:r>
        <w:br w:type="page"/>
      </w:r>
    </w:p>
    <w:p>
      <w:pPr>
        <w:pStyle w:val="Heading1"/>
      </w:pPr>
      <w:r>
        <w:t>---&gt;YeeAAs.jpeg CharacterCount: 11850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9"/>
        </w:rPr>
        <w:br/>
        <w:t>^^^^^^^^^^^^^^^^^^^^^^^^^^^^^^^^^^^^^^^^^^^^^^^^^^^^^^^^^^^^^^^^^^^^^^^^^^^^^^^^^^^^^^^^^^^^^^^^^^^::::::::::::^^:::^:::::::::::::::::::::::::::::::::</w:t>
        <w:br/>
        <w:t>^^^^^^^^^^^^^^^^^^^^^^^^^^^^^^^^^^^^^^^^^^^^^^^^^^^^^^^^^^^^^^^^^^^^^^^^^^^^^^^^^^^^^^^^^^^^^^^^^^^^::::::::::::::::^:::::::::::::::::::::::::::::::::</w:t>
        <w:br/>
        <w:t>^^^^^^^^^^^^^^^^^^^^^^^^^^^^^^^^^^^^^^^^^^^^^^^^^^^^^^^^^^^^^^^^^^^^^^^^^^^^^^^^^^^^^^^^^^^^^^^^^^^^^^^^^^^^^:::::::^:::::::::::::::::::::::::::::::::</w:t>
        <w:br/>
        <w:t>^^^^^^^^^^^^^^^^^^^^^^^^^^^^^^^^^^^^^^^^^^^^^^^^^^^^^^^^^^^^^^^^^^^^^^^^^^^^^^^^^^^^^^^^^^^^^^^^^^^^^^^^^^^^^^^^^::::::^^:::::::::::::::::::::::::::::</w:t>
        <w:br/>
        <w:t>^^^^^^^^^^^^^^^^^^^^^^^^^^^^^^^^^^^^^^^^^^^^^^^^^^^^^^^^^^^^^^^^^^^^^^^^^^^^^^^^^^^^^^^^^^^^^^^^^^^^^^^^^^^^^^^^^::::::^^:::::::::::::::::::::::::::::</w:t>
        <w:br/>
        <w:t>^^^^^^^^^^^^^^^^^^^^^^^^^^^^^^^^^^^^^^^^^^^^^^^^^^^^^^^^^^^^^^^^^^^^^^^^^^^^^^^^^^^^^^^^^^^^^^^^^^^^^^^^^^^^^^^^^::::::^^:::::::::::::::::::::::::::::</w:t>
        <w:br/>
        <w:t>^^^^^^^^^^^^^^^^^^^^^^^^^^^^^^^^^^^^^^^^^^^^^^^^^^^^^^^^^^^^^^^^^^^^^^^^^^^^^^^^^^^^^^^^^^^^^^^^^^^^^^^^^^^^^^^^^::::::^^^^^^:::::::::::::::::::::::::</w:t>
        <w:br/>
        <w:t>^^^^^^^^^^^^^^^^^^^^^^^^^^^^^^^^^^^^^^^^^^^^^^^^^^^^^^^^^^^^^^^^^^^^^^^^^^^^^^^^^^^^^^^^^^^^^^^^^^^^^^^^^^^^^^^^^^^^^^^^^^^^^:::::::::::::::::::::::::</w:t>
        <w:br/>
        <w:t>^^^^^^^^^^^^^^^^^^^^^^^^^^^^^^^^^^^^^^^^^^^^^^^^^^^^^^^^^^^^^^^^^^^^^^^^^^^^^^^^^^^^^^^^^^^^^^^^^^^^^^^^^^^^^^^^^^^^^^^^^^^:::::::::::::::::::::::::::</w:t>
        <w:br/>
        <w:t>^^^^^^^^^^^^^^^^^^^^^^^^^^^^^^^^^^^^^^^^^^^^^^^^^^^^^^^^^^^^^^^^^^^^^^^^^^^^^^^^^^^^^^^^^^^^^^^^^^^^^^^^^^^^^^^^^^^^^^^^^^^^:^^::^^^^:::::::::::::::::</w:t>
        <w:br/>
        <w:t>^^^^^^^^^^^^^^^^^^^^^^^^^^^^^^^^^^^^^^^^^^^^^^^^^^^^^^^^^^^^^^^^^^^^^^^^^^^^^^^^^^^^^^^^^^^^^^^^^^^^^^^^^^^^^^^^^^^^^^^^^^^^^^^::^^:::::::::::::::::::</w:t>
        <w:br/>
        <w:t>^^^^^^^^^^^^^^^^^^^^^^^^^^^^^^^^^^^^^^^^^^^^^^^^^^^^^^^^^^^^^^^^^^^^^^^^^^^^^^^^^^^^^^^^^^^^^^^^^^^^^^^^^^^^^^^^^^^^::::::::::^^::^:::::::::::::::::::</w:t>
        <w:br/>
        <w:t>^^^^^^^^^^^^^^^^^^^^^^^^^^^^^^^^^^^^^^^^^^^^^^^^^^^^^^^^^^^^^^^^^^^^^^^^^^^^^^^^^^^^^^^^^^^^^^^^^^^^^^^^^^^^^^^::==+++++++*+++=::^::::::::::::::::::::</w:t>
        <w:br/>
        <w:t>^^^^^^^^^^^^^^^^^^^^^^^^^^^^^^^^^^^^^^^^^^^^^^^^^^^^^^^^^^^^^^^^^^^^^^^^^^^^^^^^^^^^^^^^^^^^^^^^^^^^^^^^^^^::=====::==:=====+++*+=::::::::::::::::::::</w:t>
        <w:br/>
        <w:t>^^^^^^^^^^^^^^^^^^^^^^^^^^^^^^^^^^^^^^^^^^^^^^^^^^^^^^^^^^^^^^^^^^^^^^^^^^^^^^^^^^^^^^^^^^^^^^^^^^^^^^^^^^:==::::::::::::::::====+++:^::^::::::^::::::</w:t>
        <w:br/>
        <w:t>^^^^^^^^^^^^^^^^^^^^^^^^^^^^^^^^^^^^^^^^^^^^^^^^^^^^^^^^^^^^^^^^^^^^^^^^^^^^^^^^^^^^^^^^^^^^^^^^^^^^^^^^::::::::::::===============++=::^::::::^::::::</w:t>
        <w:br/>
        <w:t>^^^^^^^^^^^^^^^^^^^^^^^^^^^^^^^^^^^^^^^^^^^^^^^^^^^^^^^^^^^^^^^^^^^^^^^^^^^^^^^^^^^^^^^^^^^^^^^^^^^^^^^:::::::::::::=================++=^::::::^::::::</w:t>
        <w:br/>
        <w:t>^^^^^^^^^^^^^^^^^^^^^^^^^^^^^^^^^^^^^^^^^^^^^^^^^^^^^^^^^^^^^^^^^^^^^^^^^^^^^^^^^^^^^^^^^^^^^^^^^^^^^^:=:::==++**+=====================+=::^::::::::::</w:t>
        <w:br/>
        <w:t>^^^^^^^^^^^^^^^^^^^^^^^^^^^^^^^^^^^^^^^^^^^^^^^^^^^^^^^^^^^^^^^^^^^^^^^^^^^^^^^^^^^^^^^^^^^^^^^^^^^^^=====*%%%&amp;&amp;%%*+++++++**%&amp;%%*+=====+++::^:^:::::::</w:t>
        <w:br/>
        <w:t>^^^^^^^^^^^^^^^^^^^^^^^^^^^^^^^^^^^^^^^^^^^^^^^^^^^^^^^^^^^^^^^^^^^^^^^^^^^^^^^^^^^^^^^^^^^^^^^^^^^^:===+*++++****++====+*%%%&amp;&amp;&amp;&amp;&amp;%*+=++++=^^:::::::::</w:t>
        <w:br/>
        <w:t>^^^^^^^^^^^^^^^^^^^^^^^^^^^^^^^^^^^^^^^^^^^^^^^^^^^^^^^^^^^^^^^^^^^^^^^^^^^^^^^^^^^^^^^^^^^^^^^^^^^^:===+++++*%%%*+::::==*%%%**+***%*+=++++:^:::::::::</w:t>
        <w:br/>
        <w:t>^^^^^^^^^^^^^^^^^^^^^^^^^^^^^^^^^^^^^^^^^^^^^^^^^^^^^^^^^^^^^^^^^^^^^^^^^^^^^^^^^^^^^^^^^^^^^^^^^^^^:=:==++***++=:::::====+*%%%******+=++++::^^:::::::</w:t>
        <w:br/>
        <w:t>^^^^^^^^^^^^^^^^^^^^^^^^^^^^^^^^^^^^^^^^^^^^^^^^^^^^^^^^^^^^^^^^^^^^^^^^^^^^^^^^^^^^^^^^^^^^^^^^^^^^:::::::::====:::=========+*%%%***+==+++:^^^:::::::</w:t>
        <w:br/>
        <w:t>^^^^^^^^^^^^^^^^^^^^^^^^^^^^^^^^^^^^^^^^^^^^^^^^^^^^^^^^^^^^^^^^^^^^^^^^^^^^^^^^^^^^^^^^^^^^^^^^^^^^::::::=====++*+=+++*+++++======+++==+++:^^:::::::^</w:t>
        <w:br/>
        <w:t>^^^^^^^^^^^^^^^^^^^^^^^^^^^^^^^^^^^^^^^^^^^^^^^^^^^^^^^^^^^^^^^^^^^^^^^^^^^^^^^^^^^^^^^^^^^^^^^^^^::::::==+++++*%&amp;&amp;&amp;%%###%*++++=========++=^^^^^^^^^^^</w:t>
        <w:br/>
        <w:t>^^^^^^^^^^^^^^^^^^^^^^^^^^^^^^^^^^^^^^^^^^^^^^^^^^^^^^^^^^^^^^^^^^^^^^^^^^^^^^^^^^^^^^^^^^^^^^^^^:+=:::=+*****%%&amp;&amp;&amp;&amp;&amp;&amp;&amp;#&amp;%*++**+++======++:^^^^^^^^^^:</w:t>
        <w:br/>
        <w:t>^^^^^^^^^^^^^^^^^^^^^^^^^^^^^^^^^^^^^^^^^^^^^^^^^^^^^^^^^^^^^^^^^^^^^^^^^^^^^^^^^^^^^^^^^^^^^^^^^:==:==+%%%%%%********%%%%&amp;&amp;&amp;%%%**+====+++++=^^^^^^^^:</w:t>
        <w:br/>
        <w:t>^^^^^^^^^^^^^^^^^^^^^^^^^^^^^^^^^^^^^^^^^^^^^^^^^^^^^^^^^^^^^^^^^^^^^^^^^^^^^^^^^^^^^^^^^^^^^^^^^:=====+*%%***+++++*****%%%%&amp;#&amp;&amp;%*++++++++**=:^^^^^^^:</w:t>
        <w:br/>
        <w:t>^^^^^^^^^^^^^^^^^^^^^^^^^^^^^^^^^^^^^^^^^^^^^^^^^^^^^^^^^^^^^^^^^^^^^^^^^^^^^^^^^^^^^^^^^^^^^^^::::+*++**%*++==++*****+++**%%&amp;&amp;%%*++++*+*+++=^:^::^^::</w:t>
        <w:br/>
        <w:t>^^^^^^^^^^^^^^^^^^^^^^^^^^^^^^^^^^^^^^^^^^^^^^^^^^^^^^^^^^^^^^^^^^^^^^^^^^^^^^^^^^^^^^^^^^^:+**%%*=+&amp;&amp;%%&amp;&amp;%++*%&amp;&amp;###&amp;&amp;%**++*%&amp;&amp;%%****%%+*++=^:^::::^^:</w:t>
        <w:br/>
        <w:t>^^^^^^^^^^^^^^^^^^^^^^^^^^^^^^^^^^^^^^^^^^^^^^^^^^^^^^^^^^^^^^^^^^^^^^^^^^^^^^^^^^^^^^^^^=*%%%%%%%%%&amp;&amp;&amp;&amp;&amp;&amp;%%%&amp;&amp;#######&amp;&amp;%%*%&amp;##&amp;&amp;&amp;&amp;&amp;&amp;&amp;%+=++***++=:::^:</w:t>
        <w:br/>
        <w:t>^^^^^^^^^^^^^^^^^^^^^^^^^^^^^^^^^^^^^^^^^^^^^^^^^^^^^^^^^^^^^^^^^^^^^^^^^^^^^^^^^^^^^^^:+%***%%&amp;&amp;&amp;&amp;&amp;&amp;&amp;&amp;###&amp;&amp;&amp;&amp;&amp;&amp;&amp;######&amp;&amp;&amp;&amp;&amp;#########&amp;&amp;%*%&amp;##&amp;#&amp;&amp;%%+=:</w:t>
        <w:br/>
        <w:t>^^^^^^^^^^^^^^^^^^^^^^^^^^^^^^^^^^^^^^^^^^^^^^^^^^^^^^^^^^^^^^^^^^^^^^^^^^^^^^^^^^^^^:+**+**%%%*++*%%%&amp;####&amp;########################&amp;&amp;########&amp;#&amp;%%&amp;&amp;&amp;</w:t>
        <w:br/>
        <w:t>^^^^^^^^^^^^^^^^^^^^^^^^^^^^^^^^^^^^^^^^^^^^^^^^^^^^^^^^^^^^^^^^^^^^^^^^^^^^^^^^^^^^+**+++**+=++**%%*+*&amp;########$$$$$$$#$$$$$$#$$#&amp;*%&amp;&amp;&amp;&amp;#########&amp;&amp;&amp;&amp;</w:t>
        <w:br/>
        <w:t>^^^^^^^^^^^^^^^^^^^^^^^^^^^^^^^^^^^^^^^^^^^^^^^^^^^^^^^^^^^^^^^^^^^^^^^^^^^^^^^^^^:+++***++==++*%%%%+++*&amp;##$###########$$$$$$$$##%**%##&amp;*%%%&amp;#########</w:t>
        <w:br/>
        <w:t>^^^^^^^^^^^^^^^^^^^^^^^^^^^^^^^^^^^^^^^^^^^^^^^^^^^^^^^^^^^^^^^^^^^^^^^^^^^^^^^^:+++++*++=+++*%%%&amp;&amp;%++++**&amp;############$$$$$$#&amp;%****&amp;###&amp;%*+*&amp;########</w:t>
        <w:br/>
        <w:t>^^^^^^^^^^^^^^^^^^^^^^^^^^^^^^^^^^^^^^^^^^^^^^^^^^^^^^^^^^^^^^^^^^^^^^^^^^^^^^^:++++++==+++**%%&amp;&amp;&amp;&amp;&amp;*++*****%&amp;######$$#####&amp;&amp;%%%***%##&amp;&amp;%**++%########</w:t>
        <w:br/>
        <w:t>^^^^^^^^^^^^^^^^^^^^^^^^^^^^^^^^^^^^^^^^^^^^^^^^^^^^^^^^^^^^^^^^^^^^^^^^^^^^^:+*+++++++++**%%%&amp;&amp;&amp;&amp;#&amp;***********%%&amp;&amp;&amp;#&amp;&amp;&amp;&amp;&amp;%%%%%%%%%&amp;&amp;&amp;%%**+++*&amp;#######</w:t>
        <w:br/>
        <w:t>^^^^^^^^^^^^^^^^^^^^^^^^^^^^^^^^^^^^^^^^^^^^^^^^^^^^^^^^^^^^^^^^^^^^^^^^^^^^:++++++**%***%%%%&amp;&amp;&amp;###&amp;%*************%%%%%%%%%%%%%%%%&amp;&amp;&amp;&amp;%%**+++*%#######</w:t>
        <w:br/>
        <w:t>^^^^^^^^^^^^^^^^^^^^^^^^^^^^^^^^^^^^^^^^^^^^^^^^^^^^^^^^^^^^^^^^^^^^^^^^^^:=++**+**%%%%%*%%%&amp;&amp;&amp;&amp;###&amp;%***************%%%%%%%%%%%%%&amp;&amp;&amp;&amp;%%%**+++*%%&amp;&amp;####</w:t>
        <w:br/>
        <w:t>^^^^^^^^^^^^^^^^^^^^^^^^^^^^^^^^^^^^^^^^^^^^^^^^^^^^^^^^^^^^^^^^^^^^^^::===++++**%%%%%%%%%&amp;&amp;&amp;&amp;&amp;&amp;###&amp;%%**************%%%%%%%%%&amp;&amp;&amp;&amp;&amp;&amp;%%**+++++******%%&amp;&amp;</w:t>
        <w:br/>
        <w:t>^^^^^^^^^^^^^^^^^^^^^^^^^^^^^^^^^^^^^^^^^^^^^^^^^^^^^^^^^^^^^^^^::=++=====+++++**%%%%%%%%%&amp;&amp;&amp;&amp;&amp;&amp;##&amp;&amp;%%%************%%%%%%%%%&amp;&amp;&amp;&amp;&amp;%%****++++****++**%&amp;&amp;</w:t>
        <w:br/>
        <w:t>^^^^^^^^^^^^^^^^^^^^^^^^^^^^^^^^^^^^^^^^^^^^^^^^^^^^^^^^^^^^:==+++++++==+++++++**%%%%%%%%%&amp;&amp;&amp;&amp;&amp;##&amp;&amp;%%%%************%%%%%%%%%&amp;&amp;&amp;%%%******++**%%*+****%%</w:t>
        <w:br/>
        <w:t>^^^^^^^^^^^^^^^^^^^^^^^^^^^^^^^^^^^^^^^^^^^^^^^^^^^^^^^^^^^^=++++=+++++++++++***%%%%%%%%%%%&amp;&amp;&amp;##&amp;&amp;%%%%%***********%%%%%%%%&amp;&amp;&amp;&amp;%%%*%%%%%***%%%%%%*++***</w:t>
        <w:br/>
        <w:t>^^^^^^^^^^^^^^^^^^^^^^^^^^^^^^^^^^^^^^^^^^^^^^^^^^^^^^^^^^^^:=+=:==+++++++++****%%%%%%%%%%%%&amp;&amp;&amp;&amp;%%%%%%%******%%%%%%%%%%%%&amp;&amp;&amp;&amp;%%%%%%%%%%%%%%%%%%%%*****</w:t>
        <w:br/>
        <w:t>^^^^^^^^^^^^^^^^^^^^^^^^^^^^^^^^^^^^^^^^^^^^^^^^^^^^^^^^^^::=+++++++++*********%%%%%%%%%%%%&amp;&amp;%***%%%%%%%*****%%%%%%%**%%%&amp;&amp;&amp;&amp;%%%%%%%%%%%%%%&amp;&amp;&amp;%%%*%***</w:t>
        <w:br/>
        <w:t>^^^^^^^^^^^^^^^^^^^^^^^^^^^^^^^^^^^^^^^^^^^^^^^^^^^^^^^::=====+++++***********%%%%%%%%%%%&amp;##&amp;++====++********%%%%%****%%%%%%%*%%&amp;&amp;&amp;&amp;&amp;&amp;&amp;&amp;&amp;&amp;&amp;&amp;&amp;&amp;%%%*%***</w:t>
        <w:br/>
        <w:t>^^^^^^^^^^^^^^^^^^^^^^^^^^^^^^^^^^^^^^^^^^^^^^^^^^^^^^====+++++++**+==++*%%%%%%%%%%%%%&amp;&amp;&amp;###%+===:::::====+++******+++++++=+*%%%%%%&amp;&amp;&amp;&amp;&amp;&amp;&amp;&amp;&amp;&amp;%%%%%%***</w:t>
        <w:br/>
        <w:t>^^^^^^^^^^^^^^^^^^^^^^^^^^^^^^^^^^^^^^^^^^^^^^^^^^^^===+++++++++++++++++*%%%%%%%%%%%%&amp;&amp;&amp;&amp;&amp;#&amp;+====::::::::::::::::::========+%&amp;%%%&amp;&amp;&amp;&amp;&amp;&amp;&amp;&amp;#&amp;&amp;%%%%%*****</w:t>
        <w:br/>
        <w:t>^^^^^^^^^^^^^^^^^^^^^^^^^^^^^^^^^^^^^^^^^^^^^^^^^^:=+=+++++++++***+++**%%%&amp;&amp;&amp;%%%%%%%&amp;&amp;&amp;&amp;&amp;&amp;&amp;%=====::::::::::::::::::::::===+*&amp;%%%&amp;&amp;&amp;&amp;&amp;&amp;&amp;##&amp;&amp;%%%%%%%%***</w:t>
        <w:br/>
        <w:t>^^^^^^^^^^^^^^^^^^^^^^^^^^^^^^^^^^^^^^^^^^^^^^^^^:==++++++******+++++**%%&amp;&amp;%%%**%%%%%&amp;&amp;%%&amp;%*+=:::::::::::::::::::::::::::=*%&amp;%%&amp;&amp;&amp;&amp;&amp;&amp;&amp;&amp;#&amp;&amp;%&amp;&amp;&amp;%*****+*</w:t>
        <w:br/>
        <w:t>^^^^^^^^^^^^^^^^^^^^^^^^^^^^^^^^^^^^^^^^^^^^^^^^====++++*+*****+++++++*%%%%***+*****%%&amp;&amp;%%*+==:::::::::::::::::::::::::::+%&amp;%%&amp;&amp;%&amp;&amp;%%&amp;&amp;&amp;&amp;&amp;&amp;%%%********</w:t>
        <w:br/>
        <w:t>^^^^^^^^^^^^^^^^^^^^^^^^^^^^^^^^^^^^^^^^^^^^^^:===++++++**++**++++++++*****++++++*****%%%%*+===:::::::::::::::::::::::::=*%%%%%%&amp;&amp;%%%&amp;&amp;%&amp;&amp;&amp;%%%***+++**</w:t>
        <w:br/>
        <w:t>^^^^^^^^^^^^^^^^^^^^^^^^^^^^^^^^^^^^^^^^^^^^::====+++++******+++++++++++++++++++++*****%%%*+===::::::::::::::::::::::::=+%%%%%%&amp;%%%%&amp;&amp;&amp;&amp;&amp;&amp;&amp;%**+====++*</w:t>
        <w:br/>
        <w:t>^^^^^^^^^^^^^^^^^^^^^^^^^^^^^^^^^^^^^^^^^^^:===+==++++******+++++++++++++++++++++********%%*====:::::::::::::::::::::::=+*%%%%**%*%%%%%%%&amp;%*+===+++***</w:t>
        <w:br/>
        <w:t>^^^^^^^^^^^^^^^^^^^^^^^^^^^^^^^^^^^^^^^^^^:===++++++++*****+++++++++++++*+++++++*+*%%****%%%====:::::::::::::::::::::::==+++*+****%%****++====+++*%%%&amp;</w:t>
        <w:br/>
        <w:t>^^^^^^^^^^^^^^^^^^^^^^^^^^^^^^^^^^^^^^^^^:=++++++++++***%%**++++*++++******++******%%*****%%+===::::::::::::::::::::::=+++++++++****++==::=+++++%&amp;&amp;##&amp;</w:t>
        <w:br/>
        <w:t>^^^^^^^^^^^^^^^^^^^^^^^^^^^^^^^^^^^^^^^^===++++++++++*****%*++++*+++***************%******%%+===::::::::::*+::::::::::==++=+==++++++=:::==++++*%&amp;&amp;&amp;%%%</w:t>
        <w:br/>
        <w:t>^^^^^^^^^^^^^^^^^^^^^^^^^^^^^^^^^^^^^^:====++++*+++****%%%*+++++*+++**%%*********+*%********+==::::::::::=+=::::::::::++======+==========+++++*%******</w:t>
        <w:br/>
        <w:t>^^^^^^^^^^^^^^^^^^^^^^^^^^^^^^^^^^^^^^====+++***+++******%%*++++*++***%%***%*******%****%***+==::=::::::=+=:::::::::::**+++++++++++++++++=====+*******</w:t>
        <w:br/>
        <w:t>^^^^^^^^^^^^^^^^^^^^^^^^^^^^^^^^^^^^^:===++++++***+****%%%%%***++++***%****%************%%**+==:::=:::*&amp;%*:::::::::::=*%*+=+++*++++++**+++++++++******</w:t>
        <w:br/>
        <w:t>^^^^^^^^^^^^^^^^^^^^^^^^^^^^^^^^^^^^====+++++++*+****%*%%%%%***++++*++*+**********%*****%%%**+=:::::+*&amp;#%=::::::::::=+%*+=+++++++++==+++++++++==+***%*</w:t>
        <w:br/>
        <w:t>^^^^^^^^^^^^^^^^^^^^^^^^^^^^^^;^^^:=++=+++++++++******%%%%%%***+++++++++++++++***********%&amp;%*+=:=:=+=+%#%=::::::::::+*%**++++++++++++++++++=====+**%%*</w:t>
        <w:br/>
        <w:t>^^^^^^^^^^^^^^^^^^^^^^^^^^^^^^^^^:=++++++++++*******%%*%%%%%%*++++++++++++++++++++++++++*%&amp;&amp;%*=:::=*%&amp;%&amp;&amp;%+::::::::=*%%%%%%*+==+++++++++++++++++=+**%%</w:t>
        <w:br/>
        <w:t>^^^^^^^^^^^^^^^^^^^^^^^^^^^^^^^:===+++++**++**********%%%%%%%*+++++***++++++++++++++++++*%&amp;&amp;%*++***+==::=+**+::::::=%%%%%%%%%+==+++++====+++++++=++***</w:t>
        <w:br/>
        <w:t>^^^^^^^^^^^^^^^^^^^^^^^^^^^^^^:=+=++++++*******%***%%**%%*%%%++=+++***+++++++++++++++++*%&amp;&amp;&amp;*+*+==::==:::::+**+==::+%%%%%%%**%**++++=============++***</w:t>
        <w:br/>
        <w:t>^^^^^^^^^^^^^^^^^^^^^^^^^^^^^^:++++++++********%%%**%%%*%%%%*+=+++++*+++++++++++++++***%%&amp;&amp;%*==+=:::===::::::+*+==:+%%%*******&amp;#&amp;%*+====+++==+==+*****</w:t>
        <w:br/>
        <w:t>^^^^^^^^^^^^^^^^^^^^^^^^^^^^^:=++++++++***%*%***%%%%*%%%%%%%*++++++++++++++************%&amp;%%%*==+==:::===:=::=======+%&amp;%******%&amp;##$#&amp;+=====+=====+****%</w:t>
        <w:br/>
        <w:t>^^^^^^^^^^^^^^^^^^^^^^^^^^^^^:=+*+++++++%%%****%%%%%%*%&amp;&amp;&amp;&amp;%*++++++++++++++***********%&amp;&amp;%%%*++=:::::=====:==+=====+%&amp;%%******&amp;###$$&amp;=:====+++=+%%**%%</w:t>
        <w:br/>
        <w:t>^^^^^^^^^^^^^^^^^^^^^^^^^^^^^:++****+****%%%%***%**%%%%&amp;&amp;&amp;&amp;%+++++++++++++++********%%%&amp;&amp;&amp;&amp;%*++++=:::::=:====::======%&amp;%%***%%%%%%&amp;###&amp;*+=++++*%&amp;%%%**%</w:t>
        <w:br/>
        <w:t>+++++++++++++++++++++++++++++*%%%%&amp;##&amp;&amp;&amp;&amp;&amp;####&amp;&amp;&amp;&amp;&amp;&amp;&amp;&amp;######&amp;%%%%%%%%%%%%%%&amp;&amp;&amp;&amp;&amp;&amp;&amp;&amp;&amp;&amp;#####&amp;&amp;%%%%%%****************%%&amp;#&amp;&amp;&amp;&amp;&amp;&amp;#&amp;&amp;&amp;&amp;&amp;##$$$$#####$$####&amp;&amp;#</w:t>
      </w:r>
    </w:p>
    <w:p>
      <w:r>
        <w:br w:type="page"/>
      </w:r>
    </w:p>
    <w:p>
      <w:pPr>
        <w:pStyle w:val="Heading1"/>
      </w:pPr>
      <w:r>
        <w:t>---&gt;YeeAAs.jpeg CharacterCount: 21412</w:t>
      </w:r>
    </w:p>
    <w:p>
      <w:r>
        <w:br/>
        <w:br/>
        <w:br/>
        <w:br/>
        <w:br/>
        <w:br/>
        <w:br/>
        <w:br/>
      </w:r>
    </w:p>
    <w:p>
      <w:pPr>
        <w:spacing w:line="0" w:lineRule="exact"/>
      </w:pPr>
      <w:r>
        <w:rPr>
          <w:rFonts w:ascii="Courier New" w:hAnsi="Courier New"/>
          <w:sz w:val="6"/>
        </w:rPr>
        <w:br/>
        <w:t>^^^^^^^^^^^^^^^^^^^^^^^^^^^^^^^^^^^^^^^^^^^^^^^^^^^^^^^^^^^^^^^^^^^^^^^^^^^^^^^^^^^^^^^^^^^^^^^^^^^^^^^^^^^^^^^^^^^^^^^^^^^^^^^^^^^^^::::::::::::::::^^^:::^^:::::::::::::::::::::::::::::::::::::::::::::</w:t>
        <w:br/>
        <w:t>^^^^^^^^^^^^^^^^^^^^^^^^^^^^^^^^^^^^^^^^^^^^^^^^^^^^^^^^^^^^^^^^^^^^^^^^^^^^^^^^^^^^^^^^^^^^^^^^^^^^^^^^^^^^^^^^^^^^^^^^^^^^^^^^^^^^^^^::::::::::::::::::::^^:::::::::::::::::::::::::::::::::::::::::::::</w:t>
        <w:br/>
        <w:t>^^^^^^^^^^^^^^^^^^^^^^^^^^^^^^^^^^^^^^^^^^^^^^^^^^^^^^^^^^^^^^^^^^^^^^^^^^^^^^^^^^^^^^^^^^^^^^^^^^^^^^^^^^^^^^^^^^^^^^^^^^^^^^^^^^^^^^^^^^^^^^^^:::::::::::^^:::::::::::::::::::::::::::::::::::::::::::::</w:t>
        <w:br/>
        <w:t>^^^^^^^^^^^^^^^^^^^^^^^^^^^^^^^^^^^^^^^^^^^^^^^^^^^^^^^^^^^^^^^^^^^^^^^^^^^^^^^^^^^^^^^^^^^^^^^^^^^^^^^^^^^^^^^^^^^^^^^^^^^^^^^^^^^^^^^^^^^^^^^^^^^::::::::^^:::::::::::::::::::::::::::::::::::::::::::::</w:t>
        <w:br/>
        <w:t>^^^^^^^^^^^^^^^^^^^^^^^^^^^^^^^^^^^^^^^^^^^^^^^^^^^^^^^^^^^^^^^^^^^^^^^^^^^^^^^^^^^^^^^^^^^^^^^^^^^^^^^^^^^^^^^^^^^^^^^^^^^^^^^^^^^^^^^^^^^^^^^^^^^^^^^^::::::::^^^:::::::::::::::::::::::::::::::::::::::</w:t>
        <w:br/>
        <w:t>^^^^^^^^^^^^^^^^^^^^^^^^^^^^^^^^^^^^^^^^^^^^^^^^^^^^^^^^^^^^^^^^^^^^^^^^^^^^^^^^^^^^^^^^^^^^^^^^^^^^^^^^^^^^^^^^^^^^^^^^^^^^^^^^^^^^^^^^^^^^^^^^^^^^^^^^::::::::^^^:::::::::::::::::::::::::::::::::::::::</w:t>
        <w:br/>
        <w:t>^^^^^^^^^^^^^^^^^^^^^^^^^^^^^^^^^^^^^^^^^^^^^^^^^^^^^^^^^^^^^^^^^^^^^^^^^^^^^^^^^^^^^^^^^^^^^^^^^^^^^^^^^^^^^^^^^^^^^^^^^^^^^^^^^^^^^^^^^^^^^^^^^^^^^^^^::::::::^^^:::::::::::::::::::::::::::::::::::::::</w:t>
        <w:br/>
        <w:t>^^^^^^^^^^^^^^^^^^^^^^^^^^^^^^^^^^^^^^^^^^^^^^^^^^^^^^^^^^^^^^^^^^^^^^^^^^^^^^^^^^^^^^^^^^^^^^^^^^^^^^^^^^^^^^^^^^^^^^^^^^^^^^^^^^^^^^^^^^^^^^^^^^^^^^^^::::::::^^^:::::::::::::::::::::::::::::::::::::::</w:t>
        <w:br/>
        <w:t>^^^^^^^^^^^^^^^^^^^^^^^^^^^^^^^^^^^^^^^^^^^^^^^^^^^^^^^^^^^^^^^^^^^^^^^^^^^^^^^^^^^^^^^^^^^^^^^^^^^^^^^^^^^^^^^^^^^^^^^^^^^^^^^^^^^^^^^^^^^^^^^^^^^^^^^^::::::::^^^^^^^^::::::::::::::::::::::::::::::::::</w:t>
        <w:br/>
        <w:t>^^^^^^^^^^^^^^^^^^^^^^^^^^^^^^^^^^^^^^^^^^^^^^^^^^^^^^^^^^^^^^^^^^^^^^^^^^^^^^^^^^^^^^^^^^^^^^^^^^^^^^^^^^^^^^^^^^^^^^^^^^^^^^^^^^^^^^^^^^^^^^^^^^^^^^^^^^^^^^^^^^^^^^^^::::::::::::::::::::::::::::::::::</w:t>
        <w:br/>
        <w:t>^^^^^^^^^^^^^^^^^^^^^^^^^^^^^^^^^^^^^^^^^^^^^^^^^^^^^^^^^^^^^^^^^^^^^^^^^^^^^^^^^^^^^^^^^^^^^^^^^^^^^^^^^^^^^^^^^^^^^^^^^^^^^^^^^^^^^^^^^^^^^^^^^^^^^^^^^^^^^^^^^^^^^^^^::::::::::::::::::::::::::::::::::</w:t>
        <w:br/>
        <w:t>^^^^^^^^^^^^^^^^^^^^^^^^^^^^^^^^^^^^^^^^^^^^^^^^^^^^^^^^^^^^^^^^^^^^^^^^^^^^^^^^^^^^^^^^^^^^^^^^^^^^^^^^^^^^^^^^^^^^^^^^^^^^^^^^^^^^^^^^^^^^^^^^^^^^^^^^^^^^^^^^^^^^^:::^::::::^:^::::::::::::::::::::::::</w:t>
        <w:br/>
        <w:t>^^^^^^^^^^^^^^^^^^^^^^^^^^^^^^^^^^^^^^^^^^^^^^^^^^^^^^^^^^^^^^^^^^^^^^^^^^^^^^^^^^^^^^^^^^^^^^^^^^^^^^^^^^^^^^^^^^^^^^^^^^^^^^^^^^^^^^^^^^^^^^^^^^^^^^^^^^^^^^^^^^^^^^::^^^::^^^^^^:::::::::::::::::::::::</w:t>
        <w:br/>
        <w:t>^^^^^^^^^^^^^^^^^^^^^^^^^^^^^^^^^^^^^^^^^^^^^^^^^^^^^^^^^^^^^^^^^^^^^^^^^^^^^^^^^^^^^^^^^^^^^^^^^^^^^^^^^^^^^^^^^^^^^^^^^^^^^^^^^^^^^^^^^^^^^^^^^^^^^^^^^^^^^^^^^^^^^^^^^^^::^^^^^::::::::::::::::::::::::</w:t>
        <w:br/>
        <w:t>^^^^^^^^^^^^^^^^^^^^^^^^^^^^^^^^^^^^^^^^^^^^^^^^^^^^^^^^^^^^^^^^^^^^^^^^^^^^^^^^^^^^^^^^^^^^^^^^^^^^^^^^^^^^^^^^^^^^^^^^^^^^^^^^^^^^^^^^^^^^^^^^^^^^^^^^^^^^^^^^^^^^^^^^^^^::^^^::::::::^:::::::::::::::::</w:t>
        <w:br/>
        <w:t>^^^^^^^^^^^^^^^^^^^^^^^^^^^^^^^^^^^^^^^^^^^^^^^^^^^^^^^^^^^^^^^^^^^^^^^^^^^^^^^^^^^^^^^^^^^^^^^^^^^^^^^^^^^^^^^^^^^^^^^^^^^^^^^^^^^^^^^^^^^^^^^^^^^^^^^^^^^^:::::::::::^:^^^::^^::::::::::::::::::::::::::</w:t>
        <w:br/>
        <w:t>^^^^^^^^^^^^^^^^^^^^^^^^^^^^^^^^^^^^^^^^^^^^^^^^^^^^^^^^^^^^^^^^^^^^^^^^^^^^^^^^^^^^^^^^^^^^^^^^^^^^^^^^^^^^^^^^^^^^^^^^^^^^^^^^^^^^^^^^^^^^^^^^^^::^^:::==+++++++++*+++==:^^^^:::::::::::::::::::::::::::</w:t>
        <w:br/>
        <w:t>^^^^^^^^^^^^^^^^^^^^^^^^^^^^^^^^^^^^^^^^^^^^^^^^^^^^^^^^^^^^^^^^^^^^^^^^^^^^^^^^^^^^^^^^^^^^^^^^^^^^^^^^^^^^^^^^^^^^^^^^^^^^^^^^^^^^^^^^^^^^^^^^^^^::=++++++++++++++++****++=:^^::::::::::::::::::::::::::</w:t>
        <w:br/>
        <w:t>^^^^^^^^^^^^^^^^^^^^^^^^^^^^^^^^^^^^^^^^^^^^^^^^^^^^^^^^^^^^^^^^^^^^^^^^^^^^^^^^^^^^^^^^^^^^^^^^^^^^^^^^^^^^^^^^^^^^^^^^^^^^^^^^^^^^^^^^^^^^^^^^::====::::::::::::======+++**+=:::::::::::::::::::::::::::</w:t>
        <w:br/>
        <w:t>^^^^^^^^^^^^^^^^^^^^^^^^^^^^^^^^^^^^^^^^^^^^^^^^^^^^^^^^^^^^^^^^^^^^^^^^^^^^^^^^^^^^^^^^^^^^^^^^^^^^^^^^^^^^^^^^^^^^^^^^^^^^^^^^^^^^^^^^^^^^^^::==::::::::::::::::::::::=====++++=:^:::^::::::::^:::::::::</w:t>
        <w:br/>
        <w:t>^^^^^^^^^^^^^^^^^^^^^^^^^^^^^^^^^^^^^^^^^^^^^^^^^^^^^^^^^^^^^^^^^^^^^^^^^^^^^^^^^^^^^^^^^^^^^^^^^^^^^^^^^^^^^^^^^^^^^^^^^^^^^^^^^^^^^^^^^^^^:::=:::::::::::=================:===+++::::^::::::::^:::::::::</w:t>
        <w:br/>
        <w:t>^^^^^^^^^^^^^^^^^^^^^^^^^^^^^^^^^^^^^^^^^^^^^^^^^^^^^^^^^^^^^^^^^^^^^^^^^^^^^^^^^^^^^^^^^^^^^^^^^^^^^^^^^^^^^^^^^^^^^^^^^^^^^^^^^^^^^^^^^^^:::::::::::::::::=======================+=:^^::::::::^:::::::::</w:t>
        <w:br/>
        <w:t>^^^^^^^^^^^^^^^^^^^^^^^^^^^^^^^^^^^^^^^^^^^^^^^^^^^^^^^^^^^^^^^^^^^^^^^^^^^^^^^^^^^^^^^^^^^^^^^^^^^^^^^^^^^^^^^^^^^^^^^^^^^^^^^^^^^^^^^^^::::::::::::::::::=========================++=^::::::::^:::::::::</w:t>
        <w:br/>
        <w:t>^^^^^^^^^^^^^^^^^^^^^^^^^^^^^^^^^^^^^^^^^^^^^^^^^^^^^^^^^^^^^^^^^^^^^^^^^^^^^^^^^^^^^^^^^^^^^^^^^^^^^^^^^^^^^^^^^^^^^^^^^^^^^^^^^^^^^^^^^:==::::==+++**++============================++=::^^::^:::::::::::</w:t>
        <w:br/>
        <w:t>^^^^^^^^^^^^^^^^^^^^^^^^^^^^^^^^^^^^^^^^^^^^^^^^^^^^^^^^^^^^^^^^^^^^^^^^^^^^^^^^^^^^^^^^^^^^^^^^^^^^^^^^^^^^^^^^^^^^^^^^^^^^^^^^^^^^^^^^:==::=+*%%&amp;&amp;&amp;&amp;&amp;%%*+++++++++++*%%%%%*++========+++:^:^^:^::::::::::</w:t>
        <w:br/>
        <w:t>^^^^^^^^^^^^^^^^^^^^^^^^^^^^^^^^^^^^^^^^^^^^^^^^^^^^^^^^^^^^^^^^^^^^^^^^^^^^^^^^^^^^^^^^^^^^^^^^^^^^^^^^^^^^^^^^^^^^^^^^^^^^^^^^^^^^^^^:====+**%*********+++++++++**%%&amp;&amp;#&amp;&amp;&amp;&amp;%**+==+==+++=:^^:^:::::::::::</w:t>
        <w:br/>
        <w:t>^^^^^^^^^^^^^^^^^^^^^^^^^^^^^^^^^^^^^^^^^^^^^^^^^^^^^^^^^^^^^^^^^^^^^^^^^^^^^^^^^^^^^^^^^^^^^^^^^^^^^^^^^^^^^^^^^^^^^^^^^^^^^^^^^^^^^^^:====++++++++*****++======+**%%%%%%%%&amp;&amp;&amp;%%+==++++*+=^^:^:::::::::::</w:t>
        <w:br/>
        <w:t>^^^^^^^^^^^^^^^^^^^^^^^^^^^^^^^^^^^^^^^^^^^^^^^^^^^^^^^^^^^^^^^^^^^^^^^^^^^^^^^^^^^^^^^^^^^^^^^^^^^^^^^^^^^^^^^^^^^^^^^^^^^^^^^^^^^^^^^=====+++==+++*%%%*+=:::::==+*%%%%***+***%%%*+=+++++=:^^::::::::::::</w:t>
        <w:br/>
        <w:t>^^^^^^^^^^^^^^^^^^^^^^^^^^^^^^^^^^^^^^^^^^^^^^^^^^^^^^^^^^^^^^^^^^^^^^^^^^^^^^^^^^^^^^^^^^^^^^^^^^^^^^^^^^^^^^^^^^^^^^^^^^^^^^^^^^^^^^:=====++++**%&amp;&amp;%*+==:::::===+**%%%***++****%*+==+++++::^::::::::::::</w:t>
        <w:br/>
        <w:t>^^^^^^^^^^^^^^^^^^^^^^^^^^^^^^^^^^^^^^^^^^^^^^^^^^^^^^^^^^^^^^^^^^^^^^^^^^^^^^^^^^^^^^^^^^^^^^^^^^^^^^^^^^^^^^^^^^^^^^^^^^^^^^^^^^^^^^:=:::===++++++===::::::::=====++*%&amp;&amp;%%*******+==+++++::^:^::::::::::</w:t>
        <w:br/>
        <w:t>^^^^^^^^^^^^^^^^^^^^^^^^^^^^^^^^^^^^^^^^^^^^^^^^^^^^^^^^^^^^^^^^^^^^^^^^^^^^^^^^^^^^^^^^^^^^^^^^^^^^^^^^^^^^^^^^^^^^^^^^^^^^^^^^^^^^^^:=::::::::::======:::========+===++*%%%%*****+===+++=:^^^^::::::::::</w:t>
        <w:br/>
        <w:t>^^^^^^^^^^^^^^^^^^^^^^^^^^^^^^^^^^^^^^^^^^^^^^^^^^^^^^^^^^^^^^^^^^^^^^^^^^^^^^^^^^^^^^^^^^^^^^^^^^^^^^^^^^^^^^^^^^^^^^^^^^^^^^^^^^^^^^:::::::::====+=++**+==+++**++=+++=========++++===+++=:^^^:::::::::^^</w:t>
        <w:br/>
        <w:t>^^^^^^^^^^^^^^^^^^^^^^^^^^^^^^^^^^^^^^^^^^^^^^^^^^^^^^^^^^^^^^^^^^^^^^^^^^^^^^^^^^^^^^^^^^^^^^^^^^^^^^^^^^^^^^^^^^^^^^^^^^^^^^^^^^^^::::::::==++++++++%&amp;&amp;&amp;%%*%&amp;###&amp;%*++++=============++++:^^^^^^^^^^^^^^^</w:t>
        <w:br/>
        <w:t>^^^^^^^^^^^^^^^^^^^^^^^^^^^^^^^^^^^^^^^^^^^^^^^^^^^^^^^^^^^^^^^^^^^^^^^^^^^^^^^^^^^^^^^^^^^^^^^^^^^^^^^^^^^^^^^^^^^^^^^^^^^^^^^^^^:=+=::::==++***++++*%&amp;&amp;##&amp;&amp;&amp;###&amp;%*++++*+++===========++=:^^^^^^^^^^^^^^^</w:t>
        <w:br/>
        <w:t>^^^^^^^^^^^^^^^^^^^^^^^^^^^^^^^^^^^^^^^^^^^^^^^^^^^^^^^^^^^^^^^^^^^^^^^^^^^^^^^^^^^^^^^^^^^^^^^^^^^^^^^^^^^^^^^^^^^^^^^^^^^^^^^^^^=++==:::=+*******%%&amp;&amp;&amp;&amp;&amp;&amp;&amp;&amp;&amp;&amp;&amp;##&amp;%**++****+++=======+++=::^^^^^^^^^^^^::</w:t>
        <w:br/>
        <w:t>^^^^^^^^^^^^^^^^^^^^^^^^^^^^^^^^^^^^^^^^^^^^^^^^^^^^^^^^^^^^^^^^^^^^^^^^^^^^^^^^^^^^^^^^^^^^^^^^^^^^^^^^^^^^^^^^^^^^^^^^^^^^^^^^^^:+==::==+*%%%%&amp;&amp;&amp;%%*********%%%%&amp;&amp;&amp;&amp;%%*%%***++======++++++:^^^^^^^^^^^::</w:t>
        <w:br/>
        <w:t>^^^^^^^^^^^^^^^^^^^^^^^^^^^^^^^^^^^^^^^^^^^^^^^^^^^^^^^^^^^^^^^^^^^^^^^^^^^^^^^^^^^^^^^^^^^^^^^^^^^^^^^^^^^^^^^^^^^^^^^^^^^^^^^^^^:=======+*%%%%%**+++++****%%%%%**%%&amp;&amp;#&amp;&amp;&amp;%%*++++===++++***=:^^^^^^^^^^::</w:t>
        <w:br/>
        <w:t>^^^^^^^^^^^^^^^^^^^^^^^^^^^^^^^^^^^^^^^^^^^^^^^^^^^^^^^^^^^^^^^^^^^^^^^^^^^^^^^^^^^^^^^^^^^^^^^^^^^^^^^^^^^^^^^^^^^^^^^^^^^^^^^^^^:===+===+**%%%****+++=++++*****%%%%%%&amp;#&amp;&amp;&amp;%%*+++++++++++**=:^^^^^^^^^^::</w:t>
        <w:br/>
        <w:t>^^^^^^^^^^^^^^^^^^^^^^^^^^^^^^^^^^^^^^^^^^^^^^^^^^^^^^^^^^^^^^^^^^^^^^^^^^^^^^^^^^^^^^^^^^^^^^^^^^^^^^^^^^^^^^^^^^^^^^^^^^^^^^^^^^::=+*+++++*%%*++====+++++***+++**%%%%&amp;&amp;&amp;&amp;%%%*+++=+*++*++*+=^^:^^::^^^:::</w:t>
        <w:br/>
        <w:t>^^^^^^^^^^^^^^^^^^^^^^^^^^^^^^^^^^^^^^^^^^^^^^^^^^^^^^^^^^^^^^^^^^^^^^^^^^^^^^^^^^^^^^^^^^^^^^^^^^^^^^^^^^^^^^^^^^^^^^^^^^^:=++**%*=:+%%%%%%%&amp;%*+++*%%&amp;&amp;&amp;&amp;&amp;&amp;&amp;%%%**+++**%&amp;&amp;&amp;%%%**+++*%*+*+++=:^:^:::::^^^::</w:t>
        <w:br/>
        <w:t>^^^^^^^^^^^^^^^^^^^^^^^^^^^^^^^^^^^^^^^^^^^^^^^^^^^^^^^^^^^^^^^^^^^^^^^^^^^^^^^^^^^^^^^^^^^^^^^^^^^^^^^^^^^^^^^^^^^^^^^^=+%%%%%*%%%%*%&amp;&amp;&amp;&amp;&amp;&amp;&amp;&amp;%%%%%&amp;&amp;#########&amp;&amp;%%%***%&amp;##&amp;&amp;&amp;&amp;&amp;&amp;&amp;&amp;&amp;&amp;%++=++++=++==:::^^^^::</w:t>
        <w:br/>
        <w:t>^^^^^^^^^^^^^^^^^^^^^^^^^^^^^^^^^^^^^^^^^^^^^^^^^^^^^^^^^^^^^^^^^^^^^^^^^^^^^^^^^^^^^^^^^^^^^^^^^^^^^^^^^^^^^^^^^^^^^^:+*%%%***%%%&amp;&amp;&amp;&amp;&amp;#&amp;&amp;&amp;&amp;#&amp;&amp;&amp;&amp;&amp;&amp;&amp;&amp;&amp;&amp;#########&amp;&amp;%%%%&amp;&amp;###&amp;&amp;####&amp;&amp;&amp;%++=+*%&amp;&amp;&amp;&amp;&amp;&amp;%*+=:::^^</w:t>
        <w:br/>
        <w:t>^^^^^^^^^^^^^^^^^^^^^^^^^^^^^^^^^^^^^^^^^^^^^^^^^^^^^^^^^^^^^^^^^^^^^^^^^^^^^^^^^^^^^^^^^^^^^^^^^^^^^^^^^^^^^^^^^^^^:=*%%****%&amp;&amp;&amp;&amp;&amp;%&amp;&amp;&amp;%######&amp;&amp;&amp;&amp;&amp;&amp;&amp;&amp;##########&amp;&amp;&amp;&amp;&amp;&amp;#############&amp;&amp;&amp;&amp;%%&amp;###&amp;&amp;&amp;&amp;&amp;&amp;&amp;&amp;%*+=:</w:t>
        <w:br/>
        <w:t>^^^^^^^^^^^^^^^^^^^^^^^^^^^^^^^^^^^^^^^^^^^^^^^^^^^^^^^^^^^^^^^^^^^^^^^^^^^^^^^^^^^^^^^^^^^^^^^^^^^^^^^^^^^^^^^^^^^:+*******%&amp;&amp;%*++**%%%&amp;&amp;######&amp;&amp;&amp;##############################&amp;&amp;&amp;###########&amp;#&amp;%%&amp;&amp;&amp;&amp;&amp;&amp;</w:t>
        <w:br/>
        <w:t>^^^^^^^^^^^^^^^^^^^^^^^^^^^^^^^^^^^^^^^^^^^^^^^^^^^^^^^^^^^^^^^^^^^^^^^^^^^^^^^^^^^^^^^^^^^^^^^^^^^^^^^^^^^^^^^^^:+***+++*%%**+++***%%%++%##############$$#################$$$##&amp;%%%&amp;&amp;############&amp;&amp;&amp;%&amp;&amp;&amp;&amp;</w:t>
        <w:br/>
        <w:t>^^^^^^^^^^^^^^^^^^^^^^^^^^^^^^^^^^^^^^^^^^^^^^^^^^^^^^^^^^^^^^^^^^^^^^^^^^^^^^^^^^^^^^^^^^^^^^^^^^^^^^^^^^^^^^^^:+**++++***+==+++***%%*+=*&amp;############$$$$$$$$$$$$$$$$$$##$$$#&amp;*%%&amp;%%%%#############&amp;&amp;&amp;&amp;&amp;</w:t>
        <w:br/>
        <w:t>^^^^^^^^^^^^^^^^^^^^^^^^^^^^^^^^^^^^^^^^^^^^^^^^^^^^^^^^^^^^^^^^^^^^^^^^^^^^^^^^^^^^^^^^^^^^^^^^^^^^^^^^^^^^^^:+*++*****++===++*%%%%%%*=+++%&amp;##$$##############$$$$$$$$$$$$##%%**%&amp;##&amp;&amp;*%%%%&amp;#############</w:t>
        <w:br/>
        <w:t>^^^^^^^^^^^^^^^^^^^^^^^^^^^^^^^^^^^^^^^^^^^^^^^^^^^^^^^^^^^^^^^^^^^^^^^^^^^^^^^^^^^^^^^^^^^^^^^^^^^^^^^^^^^^:=+++++***+==++++*%%%%%&amp;&amp;%*+++++*%&amp;#################$$$$$$$$##&amp;%%****%#####&amp;%%*+*%############</w:t>
        <w:br/>
        <w:t>^^^^^^^^^^^^^^^^^^^^^^^^^^^^^^^^^^^^^^^^^^^^^^^^^^^^^^^^^^^^^^^^^^^^^^^^^^^^^^^^^^^^^^^^^^^^^^^^^^^^^^^^^^^:++++++++===+=+++**%%%%&amp;&amp;&amp;%*+++**++*%&amp;&amp;##########$$$#$$$$$###&amp;%%******&amp;####&amp;%%*****&amp;###########</w:t>
        <w:br/>
        <w:t>^^^^^^^^^^^^^^^^^^^^^^^^^^^^^^^^^^^^^^^^^^^^^^^^^^^^^^^^^^^^^^^^^^^^^^^^^^^^^^^^^^^^^^^^^^^^^^^^^^^^^^^^^:=+++++++====+++***%%%%&amp;&amp;&amp;&amp;#&amp;*++*********%&amp;&amp;######$$$######&amp;&amp;&amp;%%%%%%***%&amp;##&amp;&amp;%%**+++*&amp;###########</w:t>
        <w:br/>
        <w:t>^^^^^^^^^^^^^^^^^^^^^^^^^^^^^^^^^^^^^^^^^^^^^^^^^^^^^^^^^^^^^^^^^^^^^^^^^^^^^^^^^^^^^^^^^^^^^^^^^^^^^^^^:+*++++++++++++***%%%%&amp;&amp;&amp;&amp;&amp;##&amp;***************%%%&amp;&amp;&amp;&amp;#&amp;&amp;&amp;&amp;&amp;&amp;%%%%%%%%%%%%%&amp;&amp;#&amp;%%%**++++*%&amp;##########</w:t>
        <w:br/>
        <w:t>^^^^^^^^^^^^^^^^^^^^^^^^^^^^^^^^^^^^^^^^^^^^^^^^^^^^^^^^^^^^^^^^^^^^^^^^^^^^^^^^^^^^^^^^^^^^^^^^^^^^^^:=++++++++********%%%%&amp;&amp;&amp;&amp;&amp;&amp;###&amp;%*****************%%%%%%%%%%%%%%%%%%%%%%%%&amp;&amp;&amp;&amp;%%%**++++*%&amp;##########</w:t>
        <w:br/>
        <w:t>^^^^^^^^^^^^^^^^^^^^^^^^^^^^^^^^^^^^^^^^^^^^^^^^^^^^^^^^^^^^^^^^^^^^^^^^^^^^^^^^^^^^^^^^^^^^^^^^^^^^:==++++++++*%%%%%%%*%%%%&amp;&amp;&amp;&amp;&amp;####&amp;%%*******************%%%%%%%%%%%%%%%%%%%&amp;&amp;&amp;&amp;&amp;&amp;%%%*+++++**%&amp;&amp;########</w:t>
        <w:br/>
        <w:t>^^^^^^^^^^^^^^^^^^^^^^^^^^^^^^^^^^^^^^^^^^^^^^^^^^^^^^^^^^^^^^^^^^^^^^^^^^^^^^^^^^^^^^^^^^^^^^^^^^::=++++******%%%%%%***%%%&amp;&amp;&amp;&amp;&amp;&amp;&amp;###&amp;%%*******************%%%%%%%%%%%%%%%%%&amp;&amp;&amp;&amp;&amp;&amp;%%%%%***+++**%%%&amp;&amp;&amp;#####</w:t>
        <w:br/>
        <w:t>^^^^^^^^^^^^^^^^^^^^^^^^^^^^^^^^^^^^^^^^^^^^^^^^^^^^^^^^^^^^^^^^^^^^^^^^^^^^^^^^^^^^^^^^^^^^^^::=====+++++***%%%%%%%%%%%%&amp;&amp;&amp;&amp;&amp;&amp;&amp;#####&amp;%%%******************%%%%%%%%%%%%%&amp;%&amp;&amp;&amp;&amp;&amp;&amp;%%%***++++++********%%&amp;&amp;&amp;&amp;</w:t>
        <w:br/>
        <w:t>^^^^^^^^^^^^^^^^^^^^^^^^^^^^^^^^^^^^^^^^^^^^^^^^^^^^^^^^^^^^^^^^^^^^^^^^^^^^^^^^^^^^^^^::==++=======++++++***%%%%%%%%%%%&amp;&amp;&amp;&amp;&amp;&amp;&amp;&amp;####&amp;&amp;%%%******************%%%%%%%%%%%%&amp;&amp;&amp;&amp;&amp;&amp;&amp;%%*****++++++*****+++**%%&amp;&amp;&amp;</w:t>
        <w:br/>
        <w:t>^^^^^^^^^^^^^^^^^^^^^^^^^^^^^^^^^^^^^^^^^^^^^^^^^^^^^^^^^^^^^^^^^^^^^^^^^^^^^^^^^^^:==+++++++=====+++++++++**%%%%%%%%%%%%&amp;&amp;&amp;&amp;&amp;&amp;&amp;###&amp;&amp;&amp;%%%%*****************%%%%%%%%%%%&amp;&amp;&amp;&amp;&amp;&amp;%%%********++****%%*++***%%%%%</w:t>
        <w:br/>
        <w:t>^^^^^^^^^^^^^^^^^^^^^^^^^^^^^^^^^^^^^^^^^^^^^^^^^^^^^^^^^^^^^^^^^^^^^^^^^^^^^^^^^=+++++++++++===++++++++++**%%%%%%%%%%%%%&amp;&amp;&amp;&amp;&amp;&amp;###&amp;&amp;&amp;%%%%%%****************%%%%%%%%%%%&amp;&amp;&amp;&amp;%%%%%%*******++***%%%*****+**%%%</w:t>
        <w:br/>
        <w:t>^^^^^^^^^^^^^^^^^^^^^^^^^^^^^^^^^^^^^^^^^^^^^^^^^^^^^^^^^^^^^^^^^^^^^^^^^^^^^^^^=++++*++++++++++++++++++***%%%%%%%%%%%%%%%&amp;&amp;&amp;&amp;###&amp;&amp;%%%%%%%%***************%%%%%%%%%%%&amp;&amp;&amp;&amp;&amp;%%%**%%%%%%******%%%%%%**+++****</w:t>
        <w:br/>
        <w:t>^^^^^^^^^^^^^^^^^^^^^^^^^^^^^^^^^^^^^^^^^^^^^^^^^^^^^^^^^^^^^^^^^^^^^^^^^^^^^^^^^=+++=::=+++++++++++++*****%%%%%%%%%%%%%%%%&amp;&amp;&amp;##&amp;&amp;%%%%%%%%%********%%%%%%%%%%%%%%%%&amp;&amp;&amp;&amp;&amp;&amp;%%%%*%%%%%%%%%%%%%%%%%%%*********</w:t>
        <w:br/>
        <w:t>^^^^^^^^^^^^^^^^^^^^^^^^^^^^^^^^^^^^^^^^^^^^^^^^^^^^^^^^^^^^^^^^^^^^^^^^;^^^^^^^:==++====+++++++++++++****%%%%%%%%%%%%%%%%%&amp;&amp;&amp;%%%%%%%%%%%%%*******%%%%%%%%%***%%%%%&amp;&amp;&amp;&amp;&amp;%%%%%%%&amp;%%%%%%%%%%%&amp;&amp;%&amp;&amp;%%%*******</w:t>
        <w:br/>
        <w:t>^^^^^^^^^^^^^^^^^^^^^^^^^^^^^^^^^^^^^^^^^^^^^^^^^^^^^^^^^^^^^^^^^^^^^^^^^^^^^::===++++++++++**************%%%%%%%%%%%%%%%%&amp;#&amp;%+++**%%%***%%*******%%%%%%*%%***%%%%&amp;&amp;&amp;&amp;&amp;&amp;%%%%%%%%%%%%%%%%%%%%&amp;&amp;&amp;%%%%*****%*</w:t>
        <w:br/>
        <w:t>^^^^^^^^^^^^^^^^^^^^^^^^^^^^^^^^^^^^^^^^^^^^^^^^^^^^^^^^^^^^^^^^^^^^^^^^^^::=======+++++++***************%%%%%%%%%%%%%%%&amp;##&amp;%+++====++++**********%%%%%%%*****%%%%%%%%%%*%%%&amp;&amp;%&amp;&amp;&amp;&amp;&amp;&amp;&amp;&amp;&amp;&amp;&amp;&amp;&amp;&amp;&amp;&amp;%%%%*%%****</w:t>
        <w:br/>
        <w:t>^^^^^^^^^^^^^^^^^^^^^^^^^^^^^^^^^^^^^^^^^^^^^^^^^^^^^^^^^^^^^^^^^^^^^^^^:=====++++++++*****+=+**+*%%%%%%%%%%%%%%%%%%%&amp;&amp;####&amp;*+====:::::::==+++++***%%%%**********+++=++*%%%%%%%%&amp;&amp;&amp;&amp;&amp;&amp;&amp;&amp;&amp;&amp;&amp;&amp;&amp;&amp;%%%%%*%%*+**</w:t>
        <w:br/>
        <w:t>^^^^^^^^^^^^^^^^^^^^^^^^^^^^^^^^^^^^^^^^^^^^^^^^^^^^^^^^^^^^^^^^^^^^^^::======++++++++++*++===+++*%%%%%%%%%%%%%%&amp;%%&amp;&amp;&amp;&amp;###&amp;%*+===:::::::::::::::====================++*%&amp;&amp;%%%%&amp;&amp;&amp;&amp;&amp;&amp;&amp;&amp;&amp;&amp;&amp;##&amp;&amp;&amp;%%*%%%%*****</w:t>
        <w:br/>
        <w:t>^^^^^^^^^^^^^^^^^^^^^^^^^^^^^^^^^^^^^^^^^^^^^^^^^^^^^^^^^^^^^^^^^^^^^:===+++++++++++++++++++++++*%%%%%%%%%%%%%%%&amp;&amp;&amp;&amp;&amp;&amp;&amp;&amp;&amp;&amp;&amp;*======:::::::::::::::::::::::::==========+%&amp;&amp;&amp;%%%&amp;&amp;&amp;&amp;&amp;&amp;&amp;&amp;&amp;####&amp;%%%%%%%*****%%%</w:t>
        <w:br/>
        <w:t>^^^^^^^^^^^^^^^^^^^^^^^^^^^^^^^^^^^^^^^^^^^^^^^^^^^^^^^^^^^^^^^^^^^:==+=+++++++++++++***++++***%%%%%&amp;&amp;&amp;&amp;%%%%%%%%%&amp;&amp;&amp;&amp;&amp;&amp;&amp;&amp;&amp;%+======::::::::::::::::::::::::::::::====+*%&amp;&amp;%%%%&amp;&amp;&amp;&amp;&amp;&amp;&amp;&amp;###&amp;&amp;&amp;%%%%%%%%%%%****</w:t>
        <w:br/>
        <w:t>^^^^^^^^^^^^^^^^^^^^^^^^^^^^^^^^^^^^^^^^^^^^^^^^^^^^^^^^^^^^^^^^^^:===+++++++++++++****++++***%%%%%&amp;&amp;&amp;&amp;%**%%%%%%%&amp;&amp;&amp;&amp;%&amp;&amp;&amp;&amp;*+====::::::::::::::::::::::::::::::==:===+%&amp;%%%%%&amp;&amp;&amp;&amp;&amp;&amp;&amp;&amp;&amp;##&amp;&amp;&amp;%%&amp;&amp;&amp;%%%*****++*</w:t>
        <w:br/>
        <w:t>^^^^^^^^^^^^^^^^^^^^^^^^^^^^^^^^^^^^^^^^^^^^^^^^^^^^^^^^^^^^^^^^::====++++++++**+****++++++++**%%%%%%%%%****%%%%*%&amp;&amp;&amp;%%&amp;&amp;*++==::=:::::::::::::::::::::::::::::::::=+*%&amp;%%%&amp;&amp;&amp;&amp;&amp;&amp;&amp;&amp;&amp;&amp;&amp;##&amp;&amp;&amp;%&amp;&amp;&amp;%%*******+**</w:t>
        <w:br/>
        <w:t>^^^^^^^^^^^^^^^^^^^^^^^^^^^^^^^^^^^^^^^^^^^^^^^^^^^^^^^^^^^^^^^^======+++++*++******++++++++++*%%%%%%***++*******%%%&amp;&amp;%%%*++==::::::::::::::::::::::::::::::::::::=+%&amp;&amp;%%&amp;&amp;&amp;%&amp;&amp;&amp;%%%&amp;&amp;&amp;&amp;&amp;&amp;&amp;&amp;%%%%***********</w:t>
        <w:br/>
        <w:t>^^^^^^^^^^^^^^^^^^^^^^^^^^^^^^^^^^^^^^^^^^^^^^^^^^^^^^^^^^^^^^:====++++++++**+++***+++++++++++******+++++++++******%%%%%%*+====::::::::::::::::::::::::::::::::::=+%%%%%%%%%&amp;&amp;%%%%%&amp;&amp;%%&amp;&amp;&amp;&amp;%%%%***+++++***</w:t>
        <w:br/>
        <w:t>^^^^^^^^^^^^^^^^^^^^^^^^^^^^^^^^^^^^^^^^^^^^^^^^^^^^^^^^^^^^:======++++++++******+++++++++++++++++++++++++++++*******%%%%*+=====:::::::::::::::::::::::::::::::::=*%%%%%%%&amp;&amp;%%%%%%&amp;&amp;&amp;&amp;&amp;&amp;&amp;&amp;&amp;%%**+=====+++*%</w:t>
        <w:br/>
        <w:t>^^^^^^^^^^^^^^^^^^^^^^^^^^^^^^^^^^^^^^^^^^^^^^^^^^^^^^^^^^^:=======++++++********+++++++++++++++++++++++++++++********%&amp;%%*=====::::::::::::::::::::::::::::::::=+%%%%%%%%%%%%%%%%%%%%%&amp;&amp;&amp;&amp;%*+=====+++++**</w:t>
        <w:br/>
        <w:t>^^^^^^^^^^^^^^^^^^^^^^^^^^^^^^^^^^^^^^^^^^^^^^^^^^^^^^^^^::====+===++++++*******++++++++++++++++++++++++++++***********%&amp;%*+====::::::::::::::::::::::::::::::::=+**%%%%*******%%%%%*%%%&amp;%%*=====++++**%**</w:t>
        <w:br/>
        <w:t>^^^^^^^^^^^^^^^^^^^^^^^^^^^^^^^^^^^^^^^^^^^^^^^^^^^^^^^^:====+++==+++++++***%***+++++++++++++++++++++++++++**+**%%******%%%+=====:::::::::::::::::::::::::::::::===++****+******%%*******+=====++=+***%%%%</w:t>
        <w:br/>
        <w:t>^^^^^^^^^^^^^^^^^^^^^^^^^^^^^^^^^^^^^^^^^^^^^^^^^^^^^^^:=====+++++=++++*+**%%***++=+++++++++++******++++++***+**%%*******%%+=====:::::::::::::::::::::::::::::==++++++++++++********++==::==++++++*%&amp;&amp;&amp;&amp;&amp;&amp;</w:t>
        <w:br/>
        <w:t>^^^^^^^^^^^^^^^^^^^^^^^^^^^^^^^^^^^^^^^^^^^^^^^^^^^^^^:===+++++++++++++*****%%%*+=++++*+++++*********+**********%%*+*****%%*=====:::::::::::::=::::::::::::::::=+++++++++++*******++=::::==++++++*%&amp;&amp;&amp;##&amp;&amp;</w:t>
        <w:br/>
        <w:t>^^^^^^^^^^^^^^^^^^^^^^^^^^^^^^^^^^^^^^^^^^^^^^^^^^^^^:===++++++++++++++******%%*++++++*++++********************%%********%%*+====:::::::::::::+*+::::::::::::::==++++++=++++**++++==:::===+++++*%&amp;&amp;&amp;&amp;&amp;&amp;&amp;&amp;&amp;</w:t>
        <w:br/>
        <w:t>^^^^^^^^^^^^^^^^^^^^^^^^^^^^^^^^^^^^^^^^^^^^^^^^^^^^:====++++++*+++++++***%%***+++++++*++++****%*************+*%%*+*********+===:::::::::::::=**=:::::::::::::=+================:=======++++++*%%%%%%%****</w:t>
        <w:br/>
        <w:t>^^^^^^^^^^^^^^^^^^^^^^^^^^^^^^^^^^^^^^^^^^^^^^^^^^^:====++++****++++*******%%%**++++++*+++****%%*****%*********%%*****%*****+===:::::::::::::+*:::::::::::::::+**+==++++++++++====+++++++++===++**********</w:t>
        <w:br/>
        <w:t>^^^^^^^^^^^^^^^^^^^^^^^^^^^^^^^^^^^^^^^^^^^^^^^^^^:====++++++****++++****%%**%%%*+++++++++****%******%*********%******%%****+===::==:::::=+=+*=::::::::::::::=+%%*+=++++++++++++++++++++=======++*********</w:t>
        <w:br/>
        <w:t>^^^^^^^^^^^^^^^^^^^^^^^^^^^^^^^^^^^^^^^^^^^^^^^^^:====++++++++************%%%%%******+++++****%******%****************%%****+==::::==::::%#&amp;%*:::::::::::::::=*%%*+==+++***++++++++***++++++++++=+********</w:t>
        <w:br/>
        <w:t>^^^^^^^^^^^^^^^^^^^^^^^^^^^^^^^^^^^^^^^^^^^^^^^^:=====+++++++++*+******%**%%%%%%****++++++**+**+**************%*******%%%%**+==::::=::=+%###%=::::::::::::::=+*%*+==++++++++++=====++++++++++++==+*****%%*</w:t>
        <w:br/>
        <w:t>^^^^^^^^^^^^^^^^^^^^^^^^^^^^^^^^^^^^^^^^^^^^^^:=====++++++++++++********%%%%%%%%*+**+++++++++++++++++*********%********%&amp;%***+==:::::+*+=%##&amp;+::::::::::::::=*%%*+==++++++++++++++++++++++=======+*****%**</w:t>
        <w:br/>
        <w:t>^^^^^^^^^^^^^^^^^^^^^^^^^^^^^^^^^^^^^^^^;^^^^:==++++++++++++++++*********%%%%%%%%***+++++++++++++++++++++**************%&amp;&amp;%**+==:=:=+*+=*&amp;##%=:::::::::::::=+*%%***++++++++++++++++++++++++=======+**%%%**</w:t>
        <w:br/>
        <w:t>^^^^^^^^^^^^^^^^^^^^^^^^^^^^^^^^^^^^^^^^^^^^:===++++++++++++*********%%%**%%%%%%%%*++++++++++++++++++++++++++++*****++*%&amp;&amp;&amp;%%+=:=:::=+*&amp;#&amp;##&amp;%+::::::::::::=*%%%*%%%%*+====+++++++++++++++++===++==+*%%%%%</w:t>
        <w:br/>
        <w:t>^^^^^^^^^^^^^^^^^^^^^^^^^^^^^^^^^^^^^^^^^^::==+++++++++*++++************%%%%%%%%%%*+++++++***+++++++++++++++++++++++++*%&amp;&amp;&amp;&amp;%+===+*%%%*++==+*%%%+=::::::::=+%%%%%%%%%%**+===++++++++====++*++++++=+++***%%</w:t>
        <w:br/>
        <w:t>^^^^^^^^^^^^^^^^^^^^^^^^^^^^^^^^^^^^^^^^^:=====++++++***************%%***%%%**%%%*++=+++++****+++++++++++++++++++++++**%&amp;&amp;%%%*%%%*+=====::::::=+%%+=:==:::=+%%%%%%%%%%%%*++=++++++=================++*****</w:t>
        <w:br/>
        <w:t>^^^^^^^^^^^^^^^^^^^^^^^^^^^^^^^^^^^^^^^^:=++==+++++++*********%%*****%%%**%%%%%%%*++=+++++*****+++++++++++++++++++++**%&amp;%&amp;&amp;%*+++===::::==:::::::=+%*+==:::=+%%%%%%%*****%%%*++++++==++++=+========++++****</w:t>
        <w:br/>
        <w:t>^^^^^^^^^^^^^^^^^^^^^^^^^^^^^^^^^^^^^^^^:=++++++++++***********%%%%***%%%%*%%%%%%*+=+++++++**++++++++++++++++++++****%%&amp;%&amp;%*+==++=::::====::::::::=**+=:=:=+%%%%*********&amp;##&amp;&amp;%*++====++++===++===+**+****</w:t>
        <w:br/>
        <w:t>^^^^^^^^^^^^^^^^^^^^^^^^^^^^^^^^^^^^^^^^=+++++++++++****%**%****%%%%%**%%%%%%%%%%++++++++++++++++++++****************%%&amp;%%%*+==++==::::====:::::::=::==:===+%%%%%*******%&amp;###$##&amp;*========+==+====*******%</w:t>
        <w:br/>
        <w:t>^^^^^^^^^^^^^^^^^^^^^^^^^^^^^^^^^^^^^^^:=+++++++++++**%%*********%%%%%%*%%&amp;%%%%%%++++++++++++++++++++***************%&amp;&amp;%&amp;%%*++======::::===:==::==++=======+%&amp;%%********%&amp;####$$$%+=:=====++=====+%%***%%%</w:t>
        <w:br/>
        <w:t>^^^^^^^^^^^^^^^^^^^^^^^^^^^^^^^^^^^^^^^:=+***+++++*++*%%%******%%%%%%%%%%%&amp;&amp;&amp;&amp;&amp;%*++++++++++++++++++++************%%%%&amp;&amp;%&amp;%%***+=::::::::===::=::===========+%&amp;%%%********%&amp;&amp;###$$#%+:======+++==+%%%%**%%%</w:t>
        <w:br/>
        <w:t>^^^^^^^^^^^^^^^^^^^^^^^^^^^^^^^^^^^^^^^:++******+*****%%%%%%****%***%%%%%%&amp;&amp;&amp;&amp;&amp;%*++++++++++++++++++++**********%%%%%&amp;&amp;&amp;%&amp;%*+++++==:::::::=::==:==::========+%&amp;%%%****%%%%%%%%&amp;&amp;##$#&amp;*+==++++++*%&amp;&amp;%%%*%*%%</w:t>
        <w:br/>
        <w:t>^^^^^^^^^^^^^^^^^^^^^^^^^^^^^^^^^^^^^^^:+++++*%%%%%%***%%%%%%%%%%*****%%%&amp;&amp;&amp;&amp;&amp;&amp;&amp;*++++++++++++++++++++********%%%%%%&amp;&amp;&amp;&amp;%&amp;%*+=++++===::::::==::==:==========+%&amp;%%%***%%%%%%%%%%%%&amp;&amp;#$$##&amp;&amp;%%&amp;&amp;###&amp;&amp;%%%%%%&amp;&amp;</w:t>
      </w:r>
    </w:p>
    <w:p>
      <w:r>
        <w:br w:type="page"/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